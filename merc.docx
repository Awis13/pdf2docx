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sz w:val="16"/>
        </w:rPr>
        <w:t>Some of the model features, optional extras and colours shown may not be available, or may only be available in a different specification, or at a different price.</w:t>
      </w:r>
    </w:p>
    <w:p>
      <w:r>
        <w:rPr>
          <w:rFonts w:ascii="Arial" w:hAnsi="Arial"/>
          <w:sz w:val="16"/>
        </w:rPr>
        <w:t>The A‑Class</w:t>
      </w:r>
    </w:p>
    <w:p>
      <w:r>
        <w:rPr>
          <w:rFonts w:ascii="Arial" w:hAnsi="Arial"/>
          <w:sz w:val="16"/>
        </w:rPr>
        <w:t>Hatchback and Saloon</w:t>
      </w:r>
    </w:p>
    <w:p>
      <w:r>
        <w:rPr>
          <w:rFonts w:ascii="Arial" w:hAnsi="Arial"/>
          <w:sz w:val="16"/>
        </w:rPr>
        <w:t>Effective from December 2022 Production.</w:t>
      </w:r>
    </w:p>
    <w:p>
      <w:r>
        <w:br w:type="page"/>
      </w:r>
    </w:p>
    <w:p>
      <w:r>
        <w:rPr>
          <w:rFonts w:ascii="Arial" w:hAnsi="Arial"/>
          <w:sz w:val="16"/>
        </w:rPr>
        <w:t>Book a test drive Find your A-Class Find a Showroom</w:t>
      </w:r>
    </w:p>
    <w:p>
      <w:r>
        <w:rPr>
          <w:rFonts w:ascii="Arial" w:hAnsi="Arial"/>
          <w:sz w:val="16"/>
        </w:rPr>
        <w:t>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rPr>
                <w:rFonts w:ascii="Arial" w:hAnsi="Arial"/>
                <w:sz w:val="16"/>
              </w:rPr>
              <w:t>Technology</w:t>
            </w:r>
          </w:p>
        </w:tc>
        <w:tc>
          <w:tcPr>
            <w:tcW w:type="dxa" w:w="665"/>
          </w:tcPr>
          <w:p>
            <w:r>
              <w:rPr>
                <w:rFonts w:ascii="Arial" w:hAnsi="Arial"/>
                <w:sz w:val="16"/>
              </w:rPr>
              <w:t>Plug-in Hybrid</w:t>
            </w:r>
          </w:p>
        </w:tc>
        <w:tc>
          <w:tcPr>
            <w:tcW w:type="dxa" w:w="665"/>
          </w:tcPr>
          <w:p>
            <w:r>
              <w:rPr>
                <w:rFonts w:ascii="Arial" w:hAnsi="Arial"/>
                <w:sz w:val="16"/>
              </w:rPr>
              <w:t>Model lines</w:t>
            </w:r>
          </w:p>
        </w:tc>
        <w:tc>
          <w:tcPr>
            <w:tcW w:type="dxa" w:w="665"/>
          </w:tcPr>
          <w:p>
            <w:r>
              <w:rPr>
                <w:rFonts w:ascii="Arial" w:hAnsi="Arial"/>
                <w:sz w:val="16"/>
              </w:rPr>
              <w:t>Upholstery</w:t>
            </w:r>
          </w:p>
        </w:tc>
        <w:tc>
          <w:tcPr>
            <w:tcW w:type="dxa" w:w="665"/>
          </w:tcPr>
          <w:p>
            <w:r>
              <w:rPr>
                <w:rFonts w:ascii="Arial" w:hAnsi="Arial"/>
                <w:sz w:val="16"/>
              </w:rPr>
              <w:t>Model prices</w:t>
            </w:r>
          </w:p>
        </w:tc>
        <w:tc>
          <w:tcPr>
            <w:tcW w:type="dxa" w:w="665"/>
          </w:tcPr>
          <w:p>
            <w:r>
              <w:rPr>
                <w:rFonts w:ascii="Arial" w:hAnsi="Arial"/>
                <w:sz w:val="16"/>
              </w:rPr>
              <w:t>Mercedes-AMG</w:t>
            </w:r>
          </w:p>
        </w:tc>
        <w:tc>
          <w:tcPr>
            <w:tcW w:type="dxa" w:w="665"/>
          </w:tcPr>
          <w:p>
            <w:r>
              <w:rPr>
                <w:rFonts w:ascii="Arial" w:hAnsi="Arial"/>
                <w:sz w:val="16"/>
              </w:rPr>
              <w:t>Mercedes-AMG</w:t>
              <w:br/>
              <w:t>upholstery</w:t>
            </w:r>
          </w:p>
        </w:tc>
        <w:tc>
          <w:tcPr>
            <w:tcW w:type="dxa" w:w="665"/>
          </w:tcPr>
          <w:p>
            <w:r>
              <w:rPr>
                <w:rFonts w:ascii="Arial" w:hAnsi="Arial"/>
                <w:sz w:val="16"/>
              </w:rPr>
              <w:t>Mercedes-AMG</w:t>
              <w:br/>
              <w:t>prices</w:t>
            </w:r>
          </w:p>
        </w:tc>
        <w:tc>
          <w:tcPr>
            <w:tcW w:type="dxa" w:w="665"/>
          </w:tcPr>
          <w:p>
            <w:r>
              <w:rPr>
                <w:rFonts w:ascii="Arial" w:hAnsi="Arial"/>
                <w:sz w:val="16"/>
              </w:rPr>
              <w:t>Personalisation</w:t>
            </w:r>
          </w:p>
        </w:tc>
        <w:tc>
          <w:tcPr>
            <w:tcW w:type="dxa" w:w="665"/>
          </w:tcPr>
          <w:p>
            <w:r>
              <w:rPr>
                <w:rFonts w:ascii="Arial" w:hAnsi="Arial"/>
                <w:sz w:val="16"/>
              </w:rPr>
              <w:t>Standard</w:t>
              <w:br/>
              <w:t>equipment</w:t>
            </w:r>
          </w:p>
        </w:tc>
        <w:tc>
          <w:tcPr>
            <w:tcW w:type="dxa" w:w="665"/>
          </w:tcPr>
          <w:p>
            <w:r>
              <w:rPr>
                <w:rFonts w:ascii="Arial" w:hAnsi="Arial"/>
                <w:sz w:val="16"/>
              </w:rPr>
              <w:t>Genuine</w:t>
              <w:br/>
              <w:t>accessories</w:t>
            </w:r>
          </w:p>
        </w:tc>
        <w:tc>
          <w:tcPr>
            <w:tcW w:type="dxa" w:w="665"/>
          </w:tcPr>
          <w:p>
            <w:r>
              <w:rPr>
                <w:rFonts w:ascii="Arial" w:hAnsi="Arial"/>
                <w:sz w:val="16"/>
              </w:rPr>
              <w:t>Technical data</w:t>
            </w:r>
          </w:p>
        </w:tc>
        <w:tc>
          <w:tcPr>
            <w:tcW w:type="dxa" w:w="665"/>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rPr>
                <w:rFonts w:ascii="Arial" w:hAnsi="Arial"/>
                <w:sz w:val="16"/>
              </w:rPr>
              <w:t>Technology</w:t>
            </w:r>
          </w:p>
        </w:tc>
        <w:tc>
          <w:tcPr>
            <w:tcW w:type="dxa" w:w="665"/>
          </w:tcPr>
          <w:p>
            <w:r>
              <w:rPr>
                <w:rFonts w:ascii="Arial" w:hAnsi="Arial"/>
                <w:sz w:val="16"/>
              </w:rPr>
              <w:t>Plug-in Hybrid</w:t>
            </w:r>
          </w:p>
        </w:tc>
        <w:tc>
          <w:tcPr>
            <w:tcW w:type="dxa" w:w="665"/>
          </w:tcPr>
          <w:p>
            <w:r>
              <w:rPr>
                <w:rFonts w:ascii="Arial" w:hAnsi="Arial"/>
                <w:sz w:val="16"/>
              </w:rPr>
              <w:t>Model lines</w:t>
            </w:r>
          </w:p>
        </w:tc>
        <w:tc>
          <w:tcPr>
            <w:tcW w:type="dxa" w:w="665"/>
          </w:tcPr>
          <w:p>
            <w:r>
              <w:rPr>
                <w:rFonts w:ascii="Arial" w:hAnsi="Arial"/>
                <w:sz w:val="16"/>
              </w:rPr>
              <w:t>Upholstery</w:t>
            </w:r>
          </w:p>
        </w:tc>
        <w:tc>
          <w:tcPr>
            <w:tcW w:type="dxa" w:w="665"/>
          </w:tcPr>
          <w:p>
            <w:r>
              <w:rPr>
                <w:rFonts w:ascii="Arial" w:hAnsi="Arial"/>
                <w:sz w:val="16"/>
              </w:rPr>
              <w:t>Model prices</w:t>
            </w:r>
          </w:p>
        </w:tc>
        <w:tc>
          <w:tcPr>
            <w:tcW w:type="dxa" w:w="665"/>
          </w:tcPr>
          <w:p>
            <w:r>
              <w:rPr>
                <w:rFonts w:ascii="Arial" w:hAnsi="Arial"/>
                <w:sz w:val="16"/>
              </w:rPr>
              <w:t>Mercedes-AMG</w:t>
            </w:r>
          </w:p>
        </w:tc>
        <w:tc>
          <w:tcPr>
            <w:tcW w:type="dxa" w:w="665"/>
          </w:tcPr>
          <w:p>
            <w:r>
              <w:rPr>
                <w:rFonts w:ascii="Arial" w:hAnsi="Arial"/>
                <w:sz w:val="16"/>
              </w:rPr>
              <w:t>Mercedes-AMG</w:t>
              <w:br/>
              <w:t>upholstery</w:t>
            </w:r>
          </w:p>
        </w:tc>
        <w:tc>
          <w:tcPr>
            <w:tcW w:type="dxa" w:w="665"/>
          </w:tcPr>
          <w:p>
            <w:r>
              <w:rPr>
                <w:rFonts w:ascii="Arial" w:hAnsi="Arial"/>
                <w:sz w:val="16"/>
              </w:rPr>
              <w:t>Mercedes-AMG</w:t>
              <w:br/>
              <w:t>prices</w:t>
            </w:r>
          </w:p>
        </w:tc>
        <w:tc>
          <w:tcPr>
            <w:tcW w:type="dxa" w:w="665"/>
          </w:tcPr>
          <w:p>
            <w:r>
              <w:rPr>
                <w:rFonts w:ascii="Arial" w:hAnsi="Arial"/>
                <w:sz w:val="16"/>
              </w:rPr>
              <w:t>Personalisation</w:t>
            </w:r>
          </w:p>
        </w:tc>
        <w:tc>
          <w:tcPr>
            <w:tcW w:type="dxa" w:w="665"/>
          </w:tcPr>
          <w:p>
            <w:r>
              <w:rPr>
                <w:rFonts w:ascii="Arial" w:hAnsi="Arial"/>
                <w:sz w:val="16"/>
              </w:rPr>
              <w:t>Standard</w:t>
              <w:br/>
              <w:t>equipment</w:t>
            </w:r>
          </w:p>
        </w:tc>
        <w:tc>
          <w:tcPr>
            <w:tcW w:type="dxa" w:w="665"/>
          </w:tcPr>
          <w:p>
            <w:r>
              <w:rPr>
                <w:rFonts w:ascii="Arial" w:hAnsi="Arial"/>
                <w:sz w:val="16"/>
              </w:rPr>
              <w:t>Genuine</w:t>
              <w:br/>
              <w:t>accessories</w:t>
            </w:r>
          </w:p>
        </w:tc>
        <w:tc>
          <w:tcPr>
            <w:tcW w:type="dxa" w:w="665"/>
          </w:tcPr>
          <w:p>
            <w:r>
              <w:rPr>
                <w:rFonts w:ascii="Arial" w:hAnsi="Arial"/>
                <w:sz w:val="16"/>
              </w:rPr>
              <w:t>Technical data</w:t>
            </w:r>
          </w:p>
        </w:tc>
        <w:tc>
          <w:tcPr>
            <w:tcW w:type="dxa" w:w="665"/>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rPr>
                <w:rFonts w:ascii="Arial" w:hAnsi="Arial"/>
                <w:sz w:val="16"/>
              </w:rPr>
              <w:t>Technology</w:t>
            </w:r>
          </w:p>
        </w:tc>
        <w:tc>
          <w:tcPr>
            <w:tcW w:type="dxa" w:w="665"/>
          </w:tcPr>
          <w:p>
            <w:r>
              <w:rPr>
                <w:rFonts w:ascii="Arial" w:hAnsi="Arial"/>
                <w:sz w:val="16"/>
              </w:rPr>
              <w:t>Plug-in Hybrid</w:t>
            </w:r>
          </w:p>
        </w:tc>
        <w:tc>
          <w:tcPr>
            <w:tcW w:type="dxa" w:w="665"/>
          </w:tcPr>
          <w:p>
            <w:r>
              <w:rPr>
                <w:rFonts w:ascii="Arial" w:hAnsi="Arial"/>
                <w:sz w:val="16"/>
              </w:rPr>
              <w:t>Model lines</w:t>
            </w:r>
          </w:p>
        </w:tc>
        <w:tc>
          <w:tcPr>
            <w:tcW w:type="dxa" w:w="665"/>
          </w:tcPr>
          <w:p>
            <w:r>
              <w:rPr>
                <w:rFonts w:ascii="Arial" w:hAnsi="Arial"/>
                <w:sz w:val="16"/>
              </w:rPr>
              <w:t>Upholstery</w:t>
            </w:r>
          </w:p>
        </w:tc>
        <w:tc>
          <w:tcPr>
            <w:tcW w:type="dxa" w:w="665"/>
          </w:tcPr>
          <w:p>
            <w:r>
              <w:rPr>
                <w:rFonts w:ascii="Arial" w:hAnsi="Arial"/>
                <w:sz w:val="16"/>
              </w:rPr>
              <w:t>Model prices</w:t>
            </w:r>
          </w:p>
        </w:tc>
        <w:tc>
          <w:tcPr>
            <w:tcW w:type="dxa" w:w="665"/>
          </w:tcPr>
          <w:p>
            <w:r>
              <w:rPr>
                <w:rFonts w:ascii="Arial" w:hAnsi="Arial"/>
                <w:sz w:val="16"/>
              </w:rPr>
              <w:t>Mercedes-AMG</w:t>
            </w:r>
          </w:p>
        </w:tc>
        <w:tc>
          <w:tcPr>
            <w:tcW w:type="dxa" w:w="665"/>
          </w:tcPr>
          <w:p>
            <w:r>
              <w:rPr>
                <w:rFonts w:ascii="Arial" w:hAnsi="Arial"/>
                <w:sz w:val="16"/>
              </w:rPr>
              <w:t>Mercedes-AMG</w:t>
              <w:br/>
              <w:t>upholstery</w:t>
            </w:r>
          </w:p>
        </w:tc>
        <w:tc>
          <w:tcPr>
            <w:tcW w:type="dxa" w:w="665"/>
          </w:tcPr>
          <w:p>
            <w:r>
              <w:rPr>
                <w:rFonts w:ascii="Arial" w:hAnsi="Arial"/>
                <w:sz w:val="16"/>
              </w:rPr>
              <w:t>Mercedes-AMG</w:t>
              <w:br/>
              <w:t>prices</w:t>
            </w:r>
          </w:p>
        </w:tc>
        <w:tc>
          <w:tcPr>
            <w:tcW w:type="dxa" w:w="665"/>
          </w:tcPr>
          <w:p>
            <w:r>
              <w:rPr>
                <w:rFonts w:ascii="Arial" w:hAnsi="Arial"/>
                <w:sz w:val="16"/>
              </w:rPr>
              <w:t>Personalisation</w:t>
            </w:r>
          </w:p>
        </w:tc>
        <w:tc>
          <w:tcPr>
            <w:tcW w:type="dxa" w:w="665"/>
          </w:tcPr>
          <w:p>
            <w:r>
              <w:rPr>
                <w:rFonts w:ascii="Arial" w:hAnsi="Arial"/>
                <w:sz w:val="16"/>
              </w:rPr>
              <w:t>Standard</w:t>
              <w:br/>
              <w:t>equipment</w:t>
            </w:r>
          </w:p>
        </w:tc>
        <w:tc>
          <w:tcPr>
            <w:tcW w:type="dxa" w:w="665"/>
          </w:tcPr>
          <w:p>
            <w:r>
              <w:rPr>
                <w:rFonts w:ascii="Arial" w:hAnsi="Arial"/>
                <w:sz w:val="16"/>
              </w:rPr>
              <w:t>Genuine</w:t>
              <w:br/>
              <w:t>accessories</w:t>
            </w:r>
          </w:p>
        </w:tc>
        <w:tc>
          <w:tcPr>
            <w:tcW w:type="dxa" w:w="665"/>
          </w:tcPr>
          <w:p>
            <w:r>
              <w:rPr>
                <w:rFonts w:ascii="Arial" w:hAnsi="Arial"/>
                <w:sz w:val="16"/>
              </w:rPr>
              <w:t>Technical data</w:t>
            </w:r>
          </w:p>
        </w:tc>
        <w:tc>
          <w:tcPr>
            <w:tcW w:type="dxa" w:w="665"/>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rPr>
                <w:rFonts w:ascii="Arial" w:hAnsi="Arial"/>
                <w:sz w:val="16"/>
              </w:rPr>
              <w:t>Technology</w:t>
            </w:r>
          </w:p>
        </w:tc>
        <w:tc>
          <w:tcPr>
            <w:tcW w:type="dxa" w:w="665"/>
          </w:tcPr>
          <w:p>
            <w:r>
              <w:rPr>
                <w:rFonts w:ascii="Arial" w:hAnsi="Arial"/>
                <w:sz w:val="16"/>
              </w:rPr>
              <w:t>Plug-in Hybrid</w:t>
            </w:r>
          </w:p>
        </w:tc>
        <w:tc>
          <w:tcPr>
            <w:tcW w:type="dxa" w:w="665"/>
          </w:tcPr>
          <w:p>
            <w:r>
              <w:rPr>
                <w:rFonts w:ascii="Arial" w:hAnsi="Arial"/>
                <w:sz w:val="16"/>
              </w:rPr>
              <w:t>Model lines</w:t>
            </w:r>
          </w:p>
        </w:tc>
        <w:tc>
          <w:tcPr>
            <w:tcW w:type="dxa" w:w="665"/>
          </w:tcPr>
          <w:p>
            <w:r>
              <w:rPr>
                <w:rFonts w:ascii="Arial" w:hAnsi="Arial"/>
                <w:sz w:val="16"/>
              </w:rPr>
              <w:t>Upholstery</w:t>
            </w:r>
          </w:p>
        </w:tc>
        <w:tc>
          <w:tcPr>
            <w:tcW w:type="dxa" w:w="665"/>
          </w:tcPr>
          <w:p>
            <w:r>
              <w:rPr>
                <w:rFonts w:ascii="Arial" w:hAnsi="Arial"/>
                <w:sz w:val="16"/>
              </w:rPr>
              <w:t>Model prices</w:t>
            </w:r>
          </w:p>
        </w:tc>
        <w:tc>
          <w:tcPr>
            <w:tcW w:type="dxa" w:w="665"/>
          </w:tcPr>
          <w:p>
            <w:r>
              <w:rPr>
                <w:rFonts w:ascii="Arial" w:hAnsi="Arial"/>
                <w:sz w:val="16"/>
              </w:rPr>
              <w:t>Mercedes-AMG</w:t>
            </w:r>
          </w:p>
        </w:tc>
        <w:tc>
          <w:tcPr>
            <w:tcW w:type="dxa" w:w="665"/>
          </w:tcPr>
          <w:p>
            <w:r>
              <w:rPr>
                <w:rFonts w:ascii="Arial" w:hAnsi="Arial"/>
                <w:sz w:val="16"/>
              </w:rPr>
              <w:t>Mercedes-AMG</w:t>
              <w:br/>
              <w:t>upholstery</w:t>
            </w:r>
          </w:p>
        </w:tc>
        <w:tc>
          <w:tcPr>
            <w:tcW w:type="dxa" w:w="665"/>
          </w:tcPr>
          <w:p>
            <w:r>
              <w:rPr>
                <w:rFonts w:ascii="Arial" w:hAnsi="Arial"/>
                <w:sz w:val="16"/>
              </w:rPr>
              <w:t>Mercedes-AMG</w:t>
              <w:br/>
              <w:t>prices</w:t>
            </w:r>
          </w:p>
        </w:tc>
        <w:tc>
          <w:tcPr>
            <w:tcW w:type="dxa" w:w="665"/>
          </w:tcPr>
          <w:p>
            <w:r>
              <w:rPr>
                <w:rFonts w:ascii="Arial" w:hAnsi="Arial"/>
                <w:sz w:val="16"/>
              </w:rPr>
              <w:t>Personalisation</w:t>
            </w:r>
          </w:p>
        </w:tc>
        <w:tc>
          <w:tcPr>
            <w:tcW w:type="dxa" w:w="665"/>
          </w:tcPr>
          <w:p>
            <w:r>
              <w:rPr>
                <w:rFonts w:ascii="Arial" w:hAnsi="Arial"/>
                <w:sz w:val="16"/>
              </w:rPr>
              <w:t>Standard</w:t>
              <w:br/>
              <w:t>equipment</w:t>
            </w:r>
          </w:p>
        </w:tc>
        <w:tc>
          <w:tcPr>
            <w:tcW w:type="dxa" w:w="665"/>
          </w:tcPr>
          <w:p>
            <w:r>
              <w:rPr>
                <w:rFonts w:ascii="Arial" w:hAnsi="Arial"/>
                <w:sz w:val="16"/>
              </w:rPr>
              <w:t>Genuine</w:t>
              <w:br/>
              <w:t>accessories</w:t>
            </w:r>
          </w:p>
        </w:tc>
        <w:tc>
          <w:tcPr>
            <w:tcW w:type="dxa" w:w="665"/>
          </w:tcPr>
          <w:p>
            <w:r>
              <w:rPr>
                <w:rFonts w:ascii="Arial" w:hAnsi="Arial"/>
                <w:sz w:val="16"/>
              </w:rPr>
              <w:t>Technical data</w:t>
            </w:r>
          </w:p>
        </w:tc>
        <w:tc>
          <w:tcPr>
            <w:tcW w:type="dxa" w:w="665"/>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rPr>
                <w:rFonts w:ascii="Arial" w:hAnsi="Arial"/>
                <w:sz w:val="16"/>
              </w:rPr>
              <w:t>Technology</w:t>
            </w:r>
          </w:p>
        </w:tc>
        <w:tc>
          <w:tcPr>
            <w:tcW w:type="dxa" w:w="665"/>
          </w:tcPr>
          <w:p>
            <w:r>
              <w:rPr>
                <w:rFonts w:ascii="Arial" w:hAnsi="Arial"/>
                <w:sz w:val="16"/>
              </w:rPr>
              <w:t>Plug-in Hybrid</w:t>
            </w:r>
          </w:p>
        </w:tc>
        <w:tc>
          <w:tcPr>
            <w:tcW w:type="dxa" w:w="665"/>
          </w:tcPr>
          <w:p>
            <w:r>
              <w:rPr>
                <w:rFonts w:ascii="Arial" w:hAnsi="Arial"/>
                <w:sz w:val="16"/>
              </w:rPr>
              <w:t>Model lines</w:t>
            </w:r>
          </w:p>
        </w:tc>
        <w:tc>
          <w:tcPr>
            <w:tcW w:type="dxa" w:w="665"/>
          </w:tcPr>
          <w:p>
            <w:r>
              <w:rPr>
                <w:rFonts w:ascii="Arial" w:hAnsi="Arial"/>
                <w:sz w:val="16"/>
              </w:rPr>
              <w:t>Upholstery</w:t>
            </w:r>
          </w:p>
        </w:tc>
        <w:tc>
          <w:tcPr>
            <w:tcW w:type="dxa" w:w="665"/>
          </w:tcPr>
          <w:p>
            <w:r>
              <w:rPr>
                <w:rFonts w:ascii="Arial" w:hAnsi="Arial"/>
                <w:sz w:val="16"/>
              </w:rPr>
              <w:t>Model prices</w:t>
            </w:r>
          </w:p>
        </w:tc>
        <w:tc>
          <w:tcPr>
            <w:tcW w:type="dxa" w:w="665"/>
          </w:tcPr>
          <w:p>
            <w:r>
              <w:rPr>
                <w:rFonts w:ascii="Arial" w:hAnsi="Arial"/>
                <w:sz w:val="16"/>
              </w:rPr>
              <w:t>Mercedes-AMG</w:t>
            </w:r>
          </w:p>
        </w:tc>
        <w:tc>
          <w:tcPr>
            <w:tcW w:type="dxa" w:w="665"/>
          </w:tcPr>
          <w:p>
            <w:r>
              <w:rPr>
                <w:rFonts w:ascii="Arial" w:hAnsi="Arial"/>
                <w:sz w:val="16"/>
              </w:rPr>
              <w:t>Mercedes-AMG</w:t>
              <w:br/>
              <w:t>upholstery</w:t>
            </w:r>
          </w:p>
        </w:tc>
        <w:tc>
          <w:tcPr>
            <w:tcW w:type="dxa" w:w="665"/>
          </w:tcPr>
          <w:p>
            <w:r>
              <w:rPr>
                <w:rFonts w:ascii="Arial" w:hAnsi="Arial"/>
                <w:sz w:val="16"/>
              </w:rPr>
              <w:t>Mercedes-AMG</w:t>
              <w:br/>
              <w:t>prices</w:t>
            </w:r>
          </w:p>
        </w:tc>
        <w:tc>
          <w:tcPr>
            <w:tcW w:type="dxa" w:w="665"/>
          </w:tcPr>
          <w:p>
            <w:r>
              <w:rPr>
                <w:rFonts w:ascii="Arial" w:hAnsi="Arial"/>
                <w:sz w:val="16"/>
              </w:rPr>
              <w:t>Personalisation</w:t>
            </w:r>
          </w:p>
        </w:tc>
        <w:tc>
          <w:tcPr>
            <w:tcW w:type="dxa" w:w="665"/>
          </w:tcPr>
          <w:p>
            <w:r>
              <w:rPr>
                <w:rFonts w:ascii="Arial" w:hAnsi="Arial"/>
                <w:sz w:val="16"/>
              </w:rPr>
              <w:t>Standard</w:t>
              <w:br/>
              <w:t>equipment</w:t>
            </w:r>
          </w:p>
        </w:tc>
        <w:tc>
          <w:tcPr>
            <w:tcW w:type="dxa" w:w="665"/>
          </w:tcPr>
          <w:p>
            <w:r>
              <w:rPr>
                <w:rFonts w:ascii="Arial" w:hAnsi="Arial"/>
                <w:sz w:val="16"/>
              </w:rPr>
              <w:t>Genuine</w:t>
              <w:br/>
              <w:t>accessories</w:t>
            </w:r>
          </w:p>
        </w:tc>
        <w:tc>
          <w:tcPr>
            <w:tcW w:type="dxa" w:w="665"/>
          </w:tcPr>
          <w:p>
            <w:r>
              <w:rPr>
                <w:rFonts w:ascii="Arial" w:hAnsi="Arial"/>
                <w:sz w:val="16"/>
              </w:rPr>
              <w:t>Technical data</w:t>
            </w:r>
          </w:p>
        </w:tc>
        <w:tc>
          <w:tcPr>
            <w:tcW w:type="dxa" w:w="665"/>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rPr>
                <w:rFonts w:ascii="Arial" w:hAnsi="Arial"/>
                <w:sz w:val="16"/>
              </w:rPr>
              <w:t>Technology</w:t>
            </w:r>
          </w:p>
        </w:tc>
        <w:tc>
          <w:tcPr>
            <w:tcW w:type="dxa" w:w="665"/>
          </w:tcPr>
          <w:p>
            <w:r>
              <w:rPr>
                <w:rFonts w:ascii="Arial" w:hAnsi="Arial"/>
                <w:sz w:val="16"/>
              </w:rPr>
              <w:t>Plug-in Hybrid</w:t>
            </w:r>
          </w:p>
        </w:tc>
        <w:tc>
          <w:tcPr>
            <w:tcW w:type="dxa" w:w="665"/>
          </w:tcPr>
          <w:p>
            <w:r>
              <w:rPr>
                <w:rFonts w:ascii="Arial" w:hAnsi="Arial"/>
                <w:sz w:val="16"/>
              </w:rPr>
              <w:t>Model lines</w:t>
            </w:r>
          </w:p>
        </w:tc>
        <w:tc>
          <w:tcPr>
            <w:tcW w:type="dxa" w:w="665"/>
          </w:tcPr>
          <w:p>
            <w:r>
              <w:rPr>
                <w:rFonts w:ascii="Arial" w:hAnsi="Arial"/>
                <w:sz w:val="16"/>
              </w:rPr>
              <w:t>Upholstery</w:t>
            </w:r>
          </w:p>
        </w:tc>
        <w:tc>
          <w:tcPr>
            <w:tcW w:type="dxa" w:w="665"/>
          </w:tcPr>
          <w:p>
            <w:r>
              <w:rPr>
                <w:rFonts w:ascii="Arial" w:hAnsi="Arial"/>
                <w:sz w:val="16"/>
              </w:rPr>
              <w:t>Model prices</w:t>
            </w:r>
          </w:p>
        </w:tc>
        <w:tc>
          <w:tcPr>
            <w:tcW w:type="dxa" w:w="665"/>
          </w:tcPr>
          <w:p>
            <w:r>
              <w:rPr>
                <w:rFonts w:ascii="Arial" w:hAnsi="Arial"/>
                <w:sz w:val="16"/>
              </w:rPr>
              <w:t>Mercedes-AMG</w:t>
            </w:r>
          </w:p>
        </w:tc>
        <w:tc>
          <w:tcPr>
            <w:tcW w:type="dxa" w:w="665"/>
          </w:tcPr>
          <w:p>
            <w:r>
              <w:rPr>
                <w:rFonts w:ascii="Arial" w:hAnsi="Arial"/>
                <w:sz w:val="16"/>
              </w:rPr>
              <w:t>Mercedes-AMG</w:t>
              <w:br/>
              <w:t>upholstery</w:t>
            </w:r>
          </w:p>
        </w:tc>
        <w:tc>
          <w:tcPr>
            <w:tcW w:type="dxa" w:w="665"/>
          </w:tcPr>
          <w:p>
            <w:r>
              <w:rPr>
                <w:rFonts w:ascii="Arial" w:hAnsi="Arial"/>
                <w:sz w:val="16"/>
              </w:rPr>
              <w:t>Mercedes-AMG</w:t>
              <w:br/>
              <w:t>prices</w:t>
            </w:r>
          </w:p>
        </w:tc>
        <w:tc>
          <w:tcPr>
            <w:tcW w:type="dxa" w:w="665"/>
          </w:tcPr>
          <w:p>
            <w:r>
              <w:rPr>
                <w:rFonts w:ascii="Arial" w:hAnsi="Arial"/>
                <w:sz w:val="16"/>
              </w:rPr>
              <w:t>Personalisation</w:t>
            </w:r>
          </w:p>
        </w:tc>
        <w:tc>
          <w:tcPr>
            <w:tcW w:type="dxa" w:w="665"/>
          </w:tcPr>
          <w:p>
            <w:r>
              <w:rPr>
                <w:rFonts w:ascii="Arial" w:hAnsi="Arial"/>
                <w:sz w:val="16"/>
              </w:rPr>
              <w:t>Standard</w:t>
              <w:br/>
              <w:t>equipment</w:t>
            </w:r>
          </w:p>
        </w:tc>
        <w:tc>
          <w:tcPr>
            <w:tcW w:type="dxa" w:w="665"/>
          </w:tcPr>
          <w:p>
            <w:r>
              <w:rPr>
                <w:rFonts w:ascii="Arial" w:hAnsi="Arial"/>
                <w:sz w:val="16"/>
              </w:rPr>
              <w:t>Genuine</w:t>
              <w:br/>
              <w:t>accessories</w:t>
            </w:r>
          </w:p>
        </w:tc>
        <w:tc>
          <w:tcPr>
            <w:tcW w:type="dxa" w:w="665"/>
          </w:tcPr>
          <w:p>
            <w:r>
              <w:rPr>
                <w:rFonts w:ascii="Arial" w:hAnsi="Arial"/>
                <w:sz w:val="16"/>
              </w:rPr>
              <w:t>Technical data</w:t>
            </w:r>
          </w:p>
        </w:tc>
        <w:tc>
          <w:tcPr>
            <w:tcW w:type="dxa" w:w="665"/>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A-Class</w:t>
      </w:r>
    </w:p>
    <w:p>
      <w:r>
        <w:rPr>
          <w:rFonts w:ascii="Arial" w:hAnsi="Arial"/>
          <w:sz w:val="16"/>
        </w:rPr>
        <w:t>Technology</w:t>
      </w:r>
    </w:p>
    <w:p>
      <w:r>
        <w:rPr>
          <w:rFonts w:ascii="Arial" w:hAnsi="Arial"/>
          <w:sz w:val="16"/>
        </w:rPr>
        <w:t>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c>
          <w:tcPr>
            <w:tcW w:type="dxa" w:w="720"/>
          </w:tcPr>
          <w:p>
            <w:r>
              <w:rPr>
                <w:rFonts w:ascii="Arial" w:hAnsi="Arial"/>
                <w:sz w:val="16"/>
              </w:rPr>
              <w:t>Technical data</w:t>
            </w:r>
          </w:p>
        </w:tc>
        <w:tc>
          <w:tcPr>
            <w:tcW w:type="dxa" w:w="72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Mercedes‑Benz User Experience (MBUX)</w:t>
      </w:r>
    </w:p>
    <w:p>
      <w:r>
        <w:rPr>
          <w:rFonts w:ascii="Arial" w:hAnsi="Arial"/>
          <w:sz w:val="16"/>
        </w:rPr>
        <w:t>Transforming the in-car user experience, thanks to MBUX: Controlled via voice</w:t>
      </w:r>
    </w:p>
    <w:p>
      <w:r>
        <w:rPr>
          <w:rFonts w:ascii="Arial" w:hAnsi="Arial"/>
          <w:sz w:val="16"/>
        </w:rPr>
        <w:t>or touch input, the innovative infotainment system can over time even predict personal habits thanks to artificial intelligence.</w:t>
      </w:r>
    </w:p>
    <w:p>
      <w:r>
        <w:rPr>
          <w:rFonts w:ascii="Arial" w:hAnsi="Arial"/>
          <w:sz w:val="16"/>
        </w:rPr>
        <w:t>Voice control Personalisation</w:t>
      </w:r>
    </w:p>
    <w:p>
      <w:r>
        <w:rPr>
          <w:rFonts w:ascii="Arial" w:hAnsi="Arial"/>
          <w:sz w:val="16"/>
        </w:rPr>
        <w:t>• Activated by the keywords “Hey Mercedes”, the new • Turn the new A-Class into your very own intelligent voice control LINGUATRONIC¹ lets you Mercedes-Benz by personalising driving modes, control many of the infotainment functions, including radio stations and much more destination input, phone calls or music selection • Your personal settings can be saved in up to seven • MBUX is able to understand different accents and different profiles, making your driving experience will adjust to you over time the best one possible • MBUX even understands indirect commands. • Thanks to artificial intelligence, MBUX is able</w:t>
      </w:r>
    </w:p>
    <w:p>
      <w:r>
        <w:rPr>
          <w:rFonts w:ascii="Arial" w:hAnsi="Arial"/>
          <w:sz w:val="16"/>
        </w:rPr>
        <w:t>Feeling chilly? Just say “I feel cold” and MBUX will to learn and adapt over time. It will be able to</w:t>
      </w:r>
    </w:p>
    <w:p>
      <w:r>
        <w:rPr>
          <w:rFonts w:ascii="Arial" w:hAnsi="Arial"/>
          <w:sz w:val="16"/>
        </w:rPr>
        <w:t>adjust the temperature for you predict your personal habits, such as navigation for frequently-driven routes, or the radio station you like to listen to on your way home from work</w:t>
      </w:r>
    </w:p>
    <w:p>
      <w:r>
        <w:rPr>
          <w:rFonts w:ascii="Arial" w:hAnsi="Arial"/>
          <w:sz w:val="16"/>
        </w:rPr>
        <w:t>Touch inputs Maintenance and service</w:t>
      </w:r>
    </w:p>
    <w:p>
      <w:r>
        <w:rPr>
          <w:rFonts w:ascii="Arial" w:hAnsi="Arial"/>
          <w:sz w:val="16"/>
        </w:rPr>
        <w:t>• Beside voice control you can operate MBUX via • Wondering when the next service is due? Or how touchscreen as well as touch control buttons on much further you can drive until you need to stop the steering wheel at a petrol station? Just ask your MBUX – it will tell you the answer</w:t>
      </w:r>
    </w:p>
    <w:p>
      <w:r>
        <w:rPr>
          <w:rFonts w:ascii="Arial" w:hAnsi="Arial"/>
          <w:sz w:val="16"/>
        </w:rPr>
        <w:t>MBUX multimedia system with DAB digital radio</w:t>
      </w:r>
    </w:p>
    <w:p>
      <w:r>
        <w:rPr>
          <w:rFonts w:ascii="Arial" w:hAnsi="Arial"/>
          <w:sz w:val="16"/>
        </w:rPr>
        <w:t>¹LINGUATRONIC off-board functions are currently only available for three years</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c>
          <w:tcPr>
            <w:tcW w:type="dxa" w:w="720"/>
          </w:tcPr>
          <w:p>
            <w:r>
              <w:rPr>
                <w:rFonts w:ascii="Arial" w:hAnsi="Arial"/>
                <w:sz w:val="16"/>
              </w:rPr>
              <w:t>Technical data</w:t>
            </w:r>
          </w:p>
        </w:tc>
        <w:tc>
          <w:tcPr>
            <w:tcW w:type="dxa" w:w="720"/>
          </w:tcPr>
          <w:p>
            <w:r>
              <w:rPr>
                <w:rFonts w:ascii="Arial" w:hAnsi="Arial"/>
                <w:sz w:val="16"/>
              </w:rPr>
              <w:t>Additional</w:t>
              <w:br/>
              <w:t>information</w:t>
            </w:r>
          </w:p>
        </w:tc>
      </w:tr>
    </w:tbl>
    <w:p/>
    <w:p>
      <w:r>
        <w:br w:type="page"/>
      </w:r>
    </w:p>
    <w:p>
      <w:r>
        <w:rPr>
          <w:rFonts w:ascii="Arial" w:hAnsi="Arial"/>
          <w:sz w:val="16"/>
        </w:rPr>
        <w:t>Mercedes me</w:t>
      </w:r>
    </w:p>
    <w:p>
      <w:r>
        <w:rPr>
          <w:rFonts w:ascii="Arial" w:hAnsi="Arial"/>
          <w:sz w:val="16"/>
        </w:rPr>
        <w:t>Book a test drive Find your A-Class Find a Showroom</w:t>
      </w:r>
    </w:p>
    <w:p>
      <w:r>
        <w:rPr>
          <w:rFonts w:ascii="Arial" w:hAnsi="Arial"/>
          <w:sz w:val="16"/>
        </w:rPr>
        <w:t>connect store</w:t>
      </w:r>
    </w:p>
    <w:p>
      <w:r>
        <w:rPr>
          <w:rFonts w:ascii="Arial" w:hAnsi="Arial"/>
          <w:sz w:val="16"/>
        </w:rPr>
        <w:t>Mercedes me connect</w:t>
      </w:r>
    </w:p>
    <w:p>
      <w:r>
        <w:rPr>
          <w:rFonts w:ascii="Arial" w:hAnsi="Arial"/>
          <w:sz w:val="16"/>
        </w:rPr>
        <w:t>Stay connected any time, anywhere.</w:t>
      </w:r>
    </w:p>
    <w:p>
      <w:r>
        <w:rPr>
          <w:rFonts w:ascii="Arial" w:hAnsi="Arial"/>
          <w:sz w:val="16"/>
        </w:rPr>
        <w:t>Mercedes me is a range of innovative online services designed to enhance your Mercedes-Benz experience. Accessible via mobile, tablet or PC, Mercedes me lets you enjoy the</w:t>
      </w:r>
    </w:p>
    <w:p>
      <w:r>
        <w:rPr>
          <w:rFonts w:ascii="Arial" w:hAnsi="Arial"/>
          <w:sz w:val="16"/>
        </w:rPr>
        <w:t>highest standards of care and support, in a way that integrates seamlessly with your busy lifestyle.</w:t>
      </w:r>
    </w:p>
    <w:p>
      <w:r>
        <w:rPr>
          <w:rFonts w:ascii="Arial" w:hAnsi="Arial"/>
          <w:sz w:val="16"/>
        </w:rPr>
        <w:t>Safety and Service – Mercedes me connect helps to keep you and your car safe Comfort – connect to your car anytime, anywhere</w:t>
      </w:r>
    </w:p>
    <w:p>
      <w:r>
        <w:rPr>
          <w:rFonts w:ascii="Arial" w:hAnsi="Arial"/>
          <w:sz w:val="16"/>
        </w:rPr>
        <w:t>Check your car’s oil level, tyre pressure and fuel from your phone so you’ll be ready Forgot to lock your car? With Remote Car Lock² you</w:t>
      </w:r>
    </w:p>
    <w:p>
      <w:r>
        <w:rPr>
          <w:rFonts w:ascii="Arial" w:hAnsi="Arial"/>
          <w:sz w:val="16"/>
        </w:rPr>
        <w:t>for every journey. will receive a notification on your smartphone to let you know. With one tap, you can lock and unlock your vehicle so you never have to worry.</w:t>
      </w:r>
    </w:p>
    <w:p>
      <w:r>
        <w:rPr>
          <w:rFonts w:ascii="Arial" w:hAnsi="Arial"/>
          <w:sz w:val="16"/>
        </w:rPr>
        <w:t>Infotainment – Online and Entertainment services from Mercedes me connect</w:t>
      </w:r>
    </w:p>
    <w:p>
      <w:r>
        <w:rPr>
          <w:rFonts w:ascii="Arial" w:hAnsi="Arial"/>
          <w:sz w:val="16"/>
        </w:rPr>
        <w:t>Love music? Get a 3-month free subscription to Tidal when you connect your car.</w:t>
      </w:r>
    </w:p>
    <w:p>
      <w:r>
        <w:rPr>
          <w:rFonts w:ascii="Arial" w:hAnsi="Arial"/>
          <w:sz w:val="16"/>
        </w:rPr>
        <w:t>Live Traffic Information, Parked Vehicle Locator and much more with</w:t>
      </w:r>
    </w:p>
    <w:p>
      <w:r>
        <w:rPr>
          <w:rFonts w:ascii="Arial" w:hAnsi="Arial"/>
          <w:sz w:val="16"/>
        </w:rPr>
        <w:t>Mercedes me connect</w:t>
      </w:r>
    </w:p>
    <w:p>
      <w:r>
        <w:rPr>
          <w:rFonts w:ascii="Arial" w:hAnsi="Arial"/>
          <w:sz w:val="16"/>
        </w:rPr>
        <w:t>Forgot where you’ve parked? Parked Vehicle Locator¹ will show you exactly where your</w:t>
      </w:r>
    </w:p>
    <w:p>
      <w:r>
        <w:rPr>
          <w:rFonts w:ascii="Arial" w:hAnsi="Arial"/>
          <w:sz w:val="16"/>
        </w:rPr>
        <w:t>car is as long as you’re in a 1-mile radius of where you parked. Real-time traffic data and dynamic route with shorter journey times.</w:t>
      </w:r>
    </w:p>
    <w:p>
      <w:r>
        <w:rPr>
          <w:rFonts w:ascii="Arial" w:hAnsi="Arial"/>
          <w:sz w:val="16"/>
        </w:rPr>
        <w:t>For more information speak to your local Mercedes-Benz Agent or visit the</w:t>
      </w:r>
    </w:p>
    <w:p>
      <w:r>
        <w:rPr>
          <w:rFonts w:ascii="Arial" w:hAnsi="Arial"/>
          <w:sz w:val="16"/>
        </w:rPr>
        <w:t>Mercedes me connect store at shop.mercedes-benz.com/en-gb/connect</w:t>
      </w:r>
    </w:p>
    <w:p>
      <w:r>
        <w:rPr>
          <w:rFonts w:ascii="Arial" w:hAnsi="Arial"/>
          <w:sz w:val="16"/>
        </w:rPr>
        <w:t>¹Available on all models with the Vehicle Monitoring package. This option may vary between standard and additional cost dependent on the model ²Part of the Vehicle Status package. This option may vary between standard and additional cost dependent on the model Images shown are for illustration purposes only</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Mercedes me</w:t>
              <w:br/>
              <w:t>connect store</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c>
          <w:tcPr>
            <w:tcW w:type="dxa" w:w="720"/>
          </w:tcPr>
          <w:p>
            <w:r>
              <w:rPr>
                <w:rFonts w:ascii="Arial" w:hAnsi="Arial"/>
                <w:sz w:val="16"/>
              </w:rPr>
              <w:t>Technical data</w:t>
            </w:r>
          </w:p>
        </w:tc>
        <w:tc>
          <w:tcPr>
            <w:tcW w:type="dxa" w:w="72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A-Class</w:t>
      </w:r>
    </w:p>
    <w:p>
      <w:r>
        <w:rPr>
          <w:rFonts w:ascii="Arial" w:hAnsi="Arial"/>
          <w:sz w:val="16"/>
        </w:rPr>
        <w:t>Plug‑in Hybrid</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Design</w:t>
            </w:r>
          </w:p>
        </w:tc>
        <w:tc>
          <w:tcPr>
            <w:tcW w:type="dxa" w:w="4320"/>
          </w:tcPr>
          <w:p>
            <w:r>
              <w:rPr>
                <w:rFonts w:ascii="Arial" w:hAnsi="Arial"/>
                <w:sz w:val="16"/>
              </w:rPr>
              <w:t>Technology</w:t>
            </w:r>
          </w:p>
        </w:tc>
      </w:tr>
    </w:tbl>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rPr>
                <w:rFonts w:ascii="Arial" w:hAnsi="Arial"/>
                <w:sz w:val="16"/>
              </w:rPr>
              <w:t>Model lines</w:t>
            </w:r>
          </w:p>
        </w:tc>
        <w:tc>
          <w:tcPr>
            <w:tcW w:type="dxa" w:w="785"/>
          </w:tcPr>
          <w:p>
            <w:r>
              <w:rPr>
                <w:rFonts w:ascii="Arial" w:hAnsi="Arial"/>
                <w:sz w:val="16"/>
              </w:rPr>
              <w:t>Upholstery</w:t>
            </w:r>
          </w:p>
        </w:tc>
        <w:tc>
          <w:tcPr>
            <w:tcW w:type="dxa" w:w="785"/>
          </w:tcPr>
          <w:p>
            <w:r>
              <w:rPr>
                <w:rFonts w:ascii="Arial" w:hAnsi="Arial"/>
                <w:sz w:val="16"/>
              </w:rPr>
              <w:t>Model prices</w:t>
            </w:r>
          </w:p>
        </w:tc>
        <w:tc>
          <w:tcPr>
            <w:tcW w:type="dxa" w:w="785"/>
          </w:tcPr>
          <w:p>
            <w:r>
              <w:rPr>
                <w:rFonts w:ascii="Arial" w:hAnsi="Arial"/>
                <w:sz w:val="16"/>
              </w:rPr>
              <w:t>Mercedes-AMG</w:t>
            </w:r>
          </w:p>
        </w:tc>
        <w:tc>
          <w:tcPr>
            <w:tcW w:type="dxa" w:w="785"/>
          </w:tcPr>
          <w:p>
            <w:r>
              <w:rPr>
                <w:rFonts w:ascii="Arial" w:hAnsi="Arial"/>
                <w:sz w:val="16"/>
              </w:rPr>
              <w:t>Mercedes-AMG</w:t>
              <w:br/>
              <w:t>upholstery</w:t>
            </w:r>
          </w:p>
        </w:tc>
        <w:tc>
          <w:tcPr>
            <w:tcW w:type="dxa" w:w="785"/>
          </w:tcPr>
          <w:p>
            <w:r>
              <w:rPr>
                <w:rFonts w:ascii="Arial" w:hAnsi="Arial"/>
                <w:sz w:val="16"/>
              </w:rPr>
              <w:t>Mercedes-AMG</w:t>
              <w:br/>
              <w:t>prices</w:t>
            </w:r>
          </w:p>
        </w:tc>
        <w:tc>
          <w:tcPr>
            <w:tcW w:type="dxa" w:w="785"/>
          </w:tcPr>
          <w:p>
            <w:r>
              <w:rPr>
                <w:rFonts w:ascii="Arial" w:hAnsi="Arial"/>
                <w:sz w:val="16"/>
              </w:rPr>
              <w:t>Personalisation</w:t>
            </w:r>
          </w:p>
        </w:tc>
        <w:tc>
          <w:tcPr>
            <w:tcW w:type="dxa" w:w="785"/>
          </w:tcPr>
          <w:p>
            <w:r>
              <w:rPr>
                <w:rFonts w:ascii="Arial" w:hAnsi="Arial"/>
                <w:sz w:val="16"/>
              </w:rPr>
              <w:t>Standard</w:t>
              <w:br/>
              <w:t>equipment</w:t>
            </w:r>
          </w:p>
        </w:tc>
        <w:tc>
          <w:tcPr>
            <w:tcW w:type="dxa" w:w="785"/>
          </w:tcPr>
          <w:p>
            <w:r>
              <w:rPr>
                <w:rFonts w:ascii="Arial" w:hAnsi="Arial"/>
                <w:sz w:val="16"/>
              </w:rPr>
              <w:t>Genuine</w:t>
              <w:br/>
              <w:t>accessories</w:t>
            </w:r>
          </w:p>
        </w:tc>
        <w:tc>
          <w:tcPr>
            <w:tcW w:type="dxa" w:w="785"/>
          </w:tcPr>
          <w:p>
            <w:r>
              <w:rPr>
                <w:rFonts w:ascii="Arial" w:hAnsi="Arial"/>
                <w:sz w:val="16"/>
              </w:rPr>
              <w:t>Technical data</w:t>
            </w:r>
          </w:p>
        </w:tc>
        <w:tc>
          <w:tcPr>
            <w:tcW w:type="dxa" w:w="785"/>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Plug‑in Hybrid Electric Vehicle (PHEV)</w:t>
      </w:r>
    </w:p>
    <w:p>
      <w:r>
        <w:rPr>
          <w:rFonts w:ascii="Arial" w:hAnsi="Arial"/>
          <w:sz w:val="16"/>
        </w:rPr>
        <w:t>Benefits of driving a plug-in hybrid.</w:t>
      </w:r>
    </w:p>
    <w:p>
      <w:r>
        <w:rPr>
          <w:rFonts w:ascii="Arial" w:hAnsi="Arial"/>
          <w:sz w:val="16"/>
        </w:rPr>
        <w:t>Our plug-in hybrids feature either a petrol or diesel powertrain, combined with a High Voltage battery and electric motor. Enjoy hybrid mode for maximum efficiency, or all-electric</w:t>
      </w:r>
    </w:p>
    <w:p>
      <w:r>
        <w:rPr>
          <w:rFonts w:ascii="Arial" w:hAnsi="Arial"/>
          <w:sz w:val="16"/>
        </w:rPr>
        <w:t>mode for local emission-free driving.</w:t>
      </w:r>
    </w:p>
    <w:p>
      <w:r>
        <w:rPr>
          <w:rFonts w:ascii="Arial" w:hAnsi="Arial"/>
          <w:sz w:val="16"/>
        </w:rPr>
        <w:t>Lower road fund license</w:t>
      </w:r>
    </w:p>
    <w:p>
      <w:r>
        <w:rPr>
          <w:rFonts w:ascii="Arial" w:hAnsi="Arial"/>
          <w:sz w:val="16"/>
        </w:rPr>
        <w:t>Plug-in hybrid vehicles have lower</w:t>
      </w:r>
    </w:p>
    <w:p>
      <w:r>
        <w:rPr>
          <w:rFonts w:ascii="Arial" w:hAnsi="Arial"/>
          <w:sz w:val="16"/>
        </w:rPr>
        <w:t>emissions – this means you pay less for road tax.</w:t>
      </w:r>
    </w:p>
    <w:p>
      <w:r>
        <w:rPr>
          <w:rFonts w:ascii="Arial" w:hAnsi="Arial"/>
          <w:sz w:val="16"/>
        </w:rPr>
        <w:t>Cleaner vehicle discount</w:t>
      </w:r>
    </w:p>
    <w:p>
      <w:r>
        <w:rPr>
          <w:rFonts w:ascii="Arial" w:hAnsi="Arial"/>
          <w:sz w:val="16"/>
        </w:rPr>
        <w:t>Plug-in hybrid models qualify for the</w:t>
      </w:r>
    </w:p>
    <w:p>
      <w:r>
        <w:rPr>
          <w:rFonts w:ascii="Arial" w:hAnsi="Arial"/>
          <w:sz w:val="16"/>
        </w:rPr>
        <w:t>100% cleaner vehicle discount within the London Congestion Charge zone.</w:t>
      </w:r>
    </w:p>
    <w:p>
      <w:r>
        <w:rPr>
          <w:rFonts w:ascii="Arial" w:hAnsi="Arial"/>
          <w:sz w:val="16"/>
        </w:rPr>
        <w:t>Business benefits</w:t>
      </w:r>
    </w:p>
    <w:p>
      <w:r>
        <w:rPr>
          <w:rFonts w:ascii="Arial" w:hAnsi="Arial"/>
          <w:sz w:val="16"/>
        </w:rPr>
        <w:t>With 100% first-year capital allowances¹</w:t>
      </w:r>
    </w:p>
    <w:p>
      <w:r>
        <w:rPr>
          <w:rFonts w:ascii="Arial" w:hAnsi="Arial"/>
          <w:sz w:val="16"/>
        </w:rPr>
        <w:t>and lower Company Car tax, electric cars offer significant benefits to businesses and employees.</w:t>
      </w:r>
    </w:p>
    <w:p>
      <w:r>
        <w:rPr>
          <w:rFonts w:ascii="Arial" w:hAnsi="Arial"/>
          <w:sz w:val="16"/>
        </w:rPr>
        <w:t>Click here for more information</w:t>
      </w:r>
    </w:p>
    <w:p>
      <w:r>
        <w:rPr>
          <w:rFonts w:ascii="Arial" w:hAnsi="Arial"/>
          <w:sz w:val="16"/>
        </w:rPr>
        <w:t>¹1 00% first-year capital allowances only apply to vehicles less than 50 g CO₂/km</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Design</w:t>
            </w:r>
          </w:p>
        </w:tc>
        <w:tc>
          <w:tcPr>
            <w:tcW w:type="dxa" w:w="4320"/>
          </w:tcPr>
          <w:p>
            <w:r>
              <w:rPr>
                <w:rFonts w:ascii="Arial" w:hAnsi="Arial"/>
                <w:sz w:val="16"/>
              </w:rPr>
              <w:t>Technology</w:t>
            </w:r>
          </w:p>
        </w:tc>
      </w:tr>
    </w:tbl>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rPr>
                <w:rFonts w:ascii="Arial" w:hAnsi="Arial"/>
                <w:sz w:val="16"/>
              </w:rPr>
              <w:t>Model lines</w:t>
            </w:r>
          </w:p>
        </w:tc>
        <w:tc>
          <w:tcPr>
            <w:tcW w:type="dxa" w:w="785"/>
          </w:tcPr>
          <w:p>
            <w:r>
              <w:rPr>
                <w:rFonts w:ascii="Arial" w:hAnsi="Arial"/>
                <w:sz w:val="16"/>
              </w:rPr>
              <w:t>Upholstery</w:t>
            </w:r>
          </w:p>
        </w:tc>
        <w:tc>
          <w:tcPr>
            <w:tcW w:type="dxa" w:w="785"/>
          </w:tcPr>
          <w:p>
            <w:r>
              <w:rPr>
                <w:rFonts w:ascii="Arial" w:hAnsi="Arial"/>
                <w:sz w:val="16"/>
              </w:rPr>
              <w:t>Model prices</w:t>
            </w:r>
          </w:p>
        </w:tc>
        <w:tc>
          <w:tcPr>
            <w:tcW w:type="dxa" w:w="785"/>
          </w:tcPr>
          <w:p>
            <w:r>
              <w:rPr>
                <w:rFonts w:ascii="Arial" w:hAnsi="Arial"/>
                <w:sz w:val="16"/>
              </w:rPr>
              <w:t>Mercedes-AMG</w:t>
            </w:r>
          </w:p>
        </w:tc>
        <w:tc>
          <w:tcPr>
            <w:tcW w:type="dxa" w:w="785"/>
          </w:tcPr>
          <w:p>
            <w:r>
              <w:rPr>
                <w:rFonts w:ascii="Arial" w:hAnsi="Arial"/>
                <w:sz w:val="16"/>
              </w:rPr>
              <w:t>Mercedes-AMG</w:t>
              <w:br/>
              <w:t>upholstery</w:t>
            </w:r>
          </w:p>
        </w:tc>
        <w:tc>
          <w:tcPr>
            <w:tcW w:type="dxa" w:w="785"/>
          </w:tcPr>
          <w:p>
            <w:r>
              <w:rPr>
                <w:rFonts w:ascii="Arial" w:hAnsi="Arial"/>
                <w:sz w:val="16"/>
              </w:rPr>
              <w:t>Mercedes-AMG</w:t>
              <w:br/>
              <w:t>prices</w:t>
            </w:r>
          </w:p>
        </w:tc>
        <w:tc>
          <w:tcPr>
            <w:tcW w:type="dxa" w:w="785"/>
          </w:tcPr>
          <w:p>
            <w:r>
              <w:rPr>
                <w:rFonts w:ascii="Arial" w:hAnsi="Arial"/>
                <w:sz w:val="16"/>
              </w:rPr>
              <w:t>Personalisation</w:t>
            </w:r>
          </w:p>
        </w:tc>
        <w:tc>
          <w:tcPr>
            <w:tcW w:type="dxa" w:w="785"/>
          </w:tcPr>
          <w:p>
            <w:r>
              <w:rPr>
                <w:rFonts w:ascii="Arial" w:hAnsi="Arial"/>
                <w:sz w:val="16"/>
              </w:rPr>
              <w:t>Standard</w:t>
              <w:br/>
              <w:t>equipment</w:t>
            </w:r>
          </w:p>
        </w:tc>
        <w:tc>
          <w:tcPr>
            <w:tcW w:type="dxa" w:w="785"/>
          </w:tcPr>
          <w:p>
            <w:r>
              <w:rPr>
                <w:rFonts w:ascii="Arial" w:hAnsi="Arial"/>
                <w:sz w:val="16"/>
              </w:rPr>
              <w:t>Genuine</w:t>
              <w:br/>
              <w:t>accessories</w:t>
            </w:r>
          </w:p>
        </w:tc>
        <w:tc>
          <w:tcPr>
            <w:tcW w:type="dxa" w:w="785"/>
          </w:tcPr>
          <w:p>
            <w:r>
              <w:rPr>
                <w:rFonts w:ascii="Arial" w:hAnsi="Arial"/>
                <w:sz w:val="16"/>
              </w:rPr>
              <w:t>Technical data</w:t>
            </w:r>
          </w:p>
        </w:tc>
        <w:tc>
          <w:tcPr>
            <w:tcW w:type="dxa" w:w="785"/>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Plug‑in Hybrid Electric Vehicle (PHEV)</w:t>
      </w:r>
    </w:p>
    <w:p>
      <w:r>
        <w:rPr>
          <w:rFonts w:ascii="Arial" w:hAnsi="Arial"/>
          <w:sz w:val="16"/>
        </w:rPr>
        <w:t>The A 250 e Saloon.</w:t>
      </w:r>
    </w:p>
    <w:p>
      <w:r>
        <w:rPr>
          <w:rFonts w:ascii="Arial" w:hAnsi="Arial"/>
          <w:sz w:val="16"/>
        </w:rPr>
        <w:t>Plug-in hybrid vehicles enjoy the same functionality of full Hybrid technology, with the added benefit that they can be charged from an external electricity source. With CO₂ emissions</w:t>
      </w:r>
    </w:p>
    <w:p>
      <w:r>
        <w:rPr>
          <w:rFonts w:ascii="Arial" w:hAnsi="Arial"/>
          <w:sz w:val="16"/>
        </w:rPr>
        <w:t>of 23 g/km or less, the A 250 e Plug-in Hybrid is an environmentally conscious choice of driving.</w:t>
      </w:r>
    </w:p>
    <w:p>
      <w:r>
        <w:rPr>
          <w:rFonts w:ascii="Arial" w:hAnsi="Arial"/>
          <w:sz w:val="16"/>
        </w:rPr>
        <w:t>A 250 e Saloon: Available as: Saloon OTR from £41,340¹</w:t>
      </w:r>
    </w:p>
    <w:p>
      <w:r>
        <w:rPr>
          <w:rFonts w:ascii="Arial" w:hAnsi="Arial"/>
          <w:sz w:val="16"/>
        </w:rPr>
        <w:t>Petrol – 1,332 cc, 4-cylinder, 160 hp/118 kW Electric motor – 102 hp/75 kW AMG Line Executive, AMG Line Premium and AMG Line Premium Plus</w:t>
      </w:r>
    </w:p>
    <w:p>
      <w:r>
        <w:rPr>
          <w:rFonts w:ascii="Arial" w:hAnsi="Arial"/>
          <w:sz w:val="16"/>
        </w:rPr>
        <w:t>Standard equipment</w:t>
      </w:r>
    </w:p>
    <w:p>
      <w:r>
        <w:rPr>
          <w:rFonts w:ascii="Arial" w:hAnsi="Arial"/>
          <w:sz w:val="16"/>
        </w:rPr>
        <w:t>AC charging system rated at 11 kW AC</w:t>
      </w:r>
    </w:p>
    <w:p>
      <w:r>
        <w:rPr>
          <w:rFonts w:ascii="Arial" w:hAnsi="Arial"/>
          <w:sz w:val="16"/>
        </w:rPr>
        <w:t>Acoustic ambient protection – the tone pitch changes depending on the driving conditions. You can therefore also</w:t>
      </w:r>
    </w:p>
    <w:p>
      <w:r>
        <w:rPr>
          <w:rFonts w:ascii="Arial" w:hAnsi="Arial"/>
          <w:sz w:val="16"/>
        </w:rPr>
        <w:t>differentiate whether you are braking or accelerating. Above 19 mph, the system is basically deactivated since wind and tyre noise tend to dominate at higher speeds</w:t>
      </w:r>
    </w:p>
    <w:p>
      <w:r>
        <w:rPr>
          <w:rFonts w:ascii="Arial" w:hAnsi="Arial"/>
          <w:sz w:val="16"/>
        </w:rPr>
        <w:t>Charging cable – Mode 3 cable (5 metres, straight) for wallbox and public charging stations</w:t>
      </w:r>
    </w:p>
    <w:p>
      <w:r>
        <w:rPr>
          <w:rFonts w:ascii="Arial" w:hAnsi="Arial"/>
          <w:sz w:val="16"/>
        </w:rPr>
        <w:t>Charging socket</w:t>
      </w:r>
    </w:p>
    <w:p>
      <w:r>
        <w:rPr>
          <w:rFonts w:ascii="Arial" w:hAnsi="Arial"/>
          <w:sz w:val="16"/>
        </w:rPr>
        <w:t>Comfort suspension</w:t>
      </w:r>
    </w:p>
    <w:p>
      <w:r>
        <w:rPr>
          <w:rFonts w:ascii="Arial" w:hAnsi="Arial"/>
          <w:sz w:val="16"/>
        </w:rPr>
        <w:t>Pre-entry climate control</w:t>
      </w:r>
    </w:p>
    <w:p>
      <w:r>
        <w:rPr>
          <w:rFonts w:ascii="Arial" w:hAnsi="Arial"/>
          <w:sz w:val="16"/>
        </w:rPr>
        <w:t>Radar-based recuperation</w:t>
      </w:r>
    </w:p>
    <w:p>
      <w:r>
        <w:rPr>
          <w:rFonts w:ascii="Arial" w:hAnsi="Arial"/>
          <w:sz w:val="16"/>
        </w:rPr>
        <w:t>Remote and Charging Services Plus (from AMG Line Executive)</w:t>
      </w:r>
    </w:p>
    <w:p>
      <w:r>
        <w:rPr>
          <w:rFonts w:ascii="Arial" w:hAnsi="Arial"/>
          <w:sz w:val="16"/>
        </w:rPr>
        <w:t>Technical details</w:t>
      </w:r>
    </w:p>
    <w:p>
      <w:r>
        <w:rPr>
          <w:rFonts w:ascii="Arial" w:hAnsi="Arial"/>
          <w:sz w:val="16"/>
        </w:rPr>
        <w:t>Equivalent All-Electric Range (EAER)² 48–51 miles</w:t>
      </w:r>
    </w:p>
    <w:p>
      <w:r>
        <w:rPr>
          <w:rFonts w:ascii="Arial" w:hAnsi="Arial"/>
          <w:sz w:val="16"/>
        </w:rPr>
        <w:t>Charging time</w:t>
      </w:r>
    </w:p>
    <w:p>
      <w:r>
        <w:rPr>
          <w:rFonts w:ascii="Arial" w:hAnsi="Arial"/>
          <w:sz w:val="16"/>
        </w:rPr>
        <w:t>AC charging station (11 kW AC) 10–100%³ 1 hr 15 mins</w:t>
      </w:r>
    </w:p>
    <w:p>
      <w:r>
        <w:rPr>
          <w:rFonts w:ascii="Arial" w:hAnsi="Arial"/>
          <w:sz w:val="16"/>
        </w:rPr>
        <w:t>Wallbox (11 kW AC) 10–100%³ 1 hr 45 mins</w:t>
      </w:r>
    </w:p>
    <w:p>
      <w:r>
        <w:rPr>
          <w:rFonts w:ascii="Arial" w:hAnsi="Arial"/>
          <w:sz w:val="16"/>
        </w:rPr>
        <w:t>Range power consumption, combined²,⁴ 167–148 kWh/100 km</w:t>
      </w:r>
    </w:p>
    <w:p>
      <w:r>
        <w:rPr>
          <w:rFonts w:ascii="Arial" w:hAnsi="Arial"/>
          <w:sz w:val="16"/>
        </w:rPr>
        <w:t>Battery type (usable) lithium-ion (16.0 kWh)</w:t>
      </w:r>
    </w:p>
    <w:p>
      <w:r>
        <w:rPr>
          <w:rFonts w:ascii="Arial" w:hAnsi="Arial"/>
          <w:sz w:val="16"/>
        </w:rPr>
        <w:t>Capacity on-board charger 11 kW AC</w:t>
      </w:r>
    </w:p>
    <w:p>
      <w:r>
        <w:rPr>
          <w:rFonts w:ascii="Arial" w:hAnsi="Arial"/>
          <w:sz w:val="16"/>
        </w:rPr>
        <w:t>¹The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 ²The indicated values were determined according to the prescribed measurement method – Worldwide Harmonised Light Vehicle Test Procedure (WLTP). Figures shown may include options which are not available in the UK. For Plug-in Hybrid Electric Vehicle (PHEV) figures determined with the battery fully charged, using a combination of both battery power and fuel. These models require mains electricity for charging ³Specified voltage and current values refer to network infrastructure and can be limited by the vehicle. Times are from 10–100% charge using a wallbox (three-phase) or standard socket (single-phase) ⁴The certified electrical consumption is generally determined at maximum AC charging capacity using a Mode 3 cable. It is therefore recommended that vehicles with a HV battery preferably be charged at a wallbox or an AC charging station with a Mode 3 cable in order to achieve shorter charging times and improved charging efficiency</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Technical details</w:t>
            </w:r>
          </w:p>
        </w:tc>
        <w:tc>
          <w:tcPr>
            <w:tcW w:type="dxa" w:w="4320"/>
          </w:tcPr>
          <w:p>
            <w:r>
              <w:rPr>
                <w:rFonts w:ascii="Arial" w:hAnsi="Arial"/>
                <w:sz w:val="16"/>
              </w:rPr>
            </w:r>
          </w:p>
        </w:tc>
      </w:tr>
      <w:tr>
        <w:tc>
          <w:tcPr>
            <w:tcW w:type="dxa" w:w="4320"/>
          </w:tcPr>
          <w:p>
            <w:r>
              <w:rPr>
                <w:rFonts w:ascii="Arial" w:hAnsi="Arial"/>
                <w:sz w:val="16"/>
              </w:rPr>
              <w:t>Equivalent All-Electric Range (EAER)²</w:t>
            </w:r>
          </w:p>
        </w:tc>
        <w:tc>
          <w:tcPr>
            <w:tcW w:type="dxa" w:w="4320"/>
          </w:tcPr>
          <w:p>
            <w:r>
              <w:rPr>
                <w:rFonts w:ascii="Arial" w:hAnsi="Arial"/>
                <w:sz w:val="16"/>
              </w:rPr>
              <w:t>48–51 miles</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Range power consumption, combined²,⁴</w:t>
            </w:r>
          </w:p>
        </w:tc>
        <w:tc>
          <w:tcPr>
            <w:tcW w:type="dxa" w:w="4320"/>
          </w:tcPr>
          <w:p>
            <w:r>
              <w:rPr>
                <w:rFonts w:ascii="Arial" w:hAnsi="Arial"/>
                <w:sz w:val="16"/>
              </w:rPr>
              <w:t>167–148 kWh/100 km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Capacity on-board charger</w:t>
            </w:r>
          </w:p>
        </w:tc>
        <w:tc>
          <w:tcPr>
            <w:tcW w:type="dxa" w:w="4320"/>
          </w:tcPr>
          <w:p>
            <w:r>
              <w:rPr>
                <w:rFonts w:ascii="Arial" w:hAnsi="Arial"/>
                <w:sz w:val="16"/>
              </w:rPr>
              <w:t>11 kW AC</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Design</w:t>
            </w:r>
          </w:p>
        </w:tc>
        <w:tc>
          <w:tcPr>
            <w:tcW w:type="dxa" w:w="4320"/>
          </w:tcPr>
          <w:p>
            <w:r>
              <w:rPr>
                <w:rFonts w:ascii="Arial" w:hAnsi="Arial"/>
                <w:sz w:val="16"/>
              </w:rPr>
              <w:t>Technology</w:t>
            </w:r>
          </w:p>
        </w:tc>
      </w:tr>
    </w:tbl>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rPr>
                <w:rFonts w:ascii="Arial" w:hAnsi="Arial"/>
                <w:sz w:val="16"/>
              </w:rPr>
              <w:t>Model lines</w:t>
            </w:r>
          </w:p>
        </w:tc>
        <w:tc>
          <w:tcPr>
            <w:tcW w:type="dxa" w:w="785"/>
          </w:tcPr>
          <w:p>
            <w:r>
              <w:rPr>
                <w:rFonts w:ascii="Arial" w:hAnsi="Arial"/>
                <w:sz w:val="16"/>
              </w:rPr>
              <w:t>Upholstery</w:t>
            </w:r>
          </w:p>
        </w:tc>
        <w:tc>
          <w:tcPr>
            <w:tcW w:type="dxa" w:w="785"/>
          </w:tcPr>
          <w:p>
            <w:r>
              <w:rPr>
                <w:rFonts w:ascii="Arial" w:hAnsi="Arial"/>
                <w:sz w:val="16"/>
              </w:rPr>
              <w:t>Model prices</w:t>
            </w:r>
          </w:p>
        </w:tc>
        <w:tc>
          <w:tcPr>
            <w:tcW w:type="dxa" w:w="785"/>
          </w:tcPr>
          <w:p>
            <w:r>
              <w:rPr>
                <w:rFonts w:ascii="Arial" w:hAnsi="Arial"/>
                <w:sz w:val="16"/>
              </w:rPr>
              <w:t>Mercedes-AMG</w:t>
            </w:r>
          </w:p>
        </w:tc>
        <w:tc>
          <w:tcPr>
            <w:tcW w:type="dxa" w:w="785"/>
          </w:tcPr>
          <w:p>
            <w:r>
              <w:rPr>
                <w:rFonts w:ascii="Arial" w:hAnsi="Arial"/>
                <w:sz w:val="16"/>
              </w:rPr>
              <w:t>Mercedes-AMG</w:t>
              <w:br/>
              <w:t>upholstery</w:t>
            </w:r>
          </w:p>
        </w:tc>
        <w:tc>
          <w:tcPr>
            <w:tcW w:type="dxa" w:w="785"/>
          </w:tcPr>
          <w:p>
            <w:r>
              <w:rPr>
                <w:rFonts w:ascii="Arial" w:hAnsi="Arial"/>
                <w:sz w:val="16"/>
              </w:rPr>
              <w:t>Mercedes-AMG</w:t>
              <w:br/>
              <w:t>prices</w:t>
            </w:r>
          </w:p>
        </w:tc>
        <w:tc>
          <w:tcPr>
            <w:tcW w:type="dxa" w:w="785"/>
          </w:tcPr>
          <w:p>
            <w:r>
              <w:rPr>
                <w:rFonts w:ascii="Arial" w:hAnsi="Arial"/>
                <w:sz w:val="16"/>
              </w:rPr>
              <w:t>Personalisation</w:t>
            </w:r>
          </w:p>
        </w:tc>
        <w:tc>
          <w:tcPr>
            <w:tcW w:type="dxa" w:w="785"/>
          </w:tcPr>
          <w:p>
            <w:r>
              <w:rPr>
                <w:rFonts w:ascii="Arial" w:hAnsi="Arial"/>
                <w:sz w:val="16"/>
              </w:rPr>
              <w:t>Standard</w:t>
              <w:br/>
              <w:t>equipment</w:t>
            </w:r>
          </w:p>
        </w:tc>
        <w:tc>
          <w:tcPr>
            <w:tcW w:type="dxa" w:w="785"/>
          </w:tcPr>
          <w:p>
            <w:r>
              <w:rPr>
                <w:rFonts w:ascii="Arial" w:hAnsi="Arial"/>
                <w:sz w:val="16"/>
              </w:rPr>
              <w:t>Genuine</w:t>
              <w:br/>
              <w:t>accessories</w:t>
            </w:r>
          </w:p>
        </w:tc>
        <w:tc>
          <w:tcPr>
            <w:tcW w:type="dxa" w:w="785"/>
          </w:tcPr>
          <w:p>
            <w:r>
              <w:rPr>
                <w:rFonts w:ascii="Arial" w:hAnsi="Arial"/>
                <w:sz w:val="16"/>
              </w:rPr>
              <w:t>Technical data</w:t>
            </w:r>
          </w:p>
        </w:tc>
        <w:tc>
          <w:tcPr>
            <w:tcW w:type="dxa" w:w="785"/>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Mercedes me Charge</w:t>
      </w:r>
    </w:p>
    <w:p>
      <w:r>
        <w:rPr>
          <w:rFonts w:ascii="Arial" w:hAnsi="Arial"/>
          <w:sz w:val="16"/>
        </w:rPr>
        <w:t>One registration, one contract, one billing.</w:t>
      </w:r>
    </w:p>
    <w:p>
      <w:r>
        <w:rPr>
          <w:rFonts w:ascii="Arial" w:hAnsi="Arial"/>
          <w:sz w:val="16"/>
        </w:rPr>
        <w:t>Mercedes me Charge provides access to a multitude of public charging stations located in shopping centres, hotels or at motorway services. A smartphone app as well as the vehicle’s</w:t>
      </w:r>
    </w:p>
    <w:p>
      <w:r>
        <w:rPr>
          <w:rFonts w:ascii="Arial" w:hAnsi="Arial"/>
          <w:sz w:val="16"/>
        </w:rPr>
        <w:t>navigation system show the precise location, current availability and price at the selected charging station.</w:t>
      </w:r>
    </w:p>
    <w:p>
      <w:r>
        <w:rPr>
          <w:rFonts w:ascii="Arial" w:hAnsi="Arial"/>
          <w:sz w:val="16"/>
        </w:rPr>
        <w:t>Tens of thousands charging stations in the UK Access to fast-charging stations</w:t>
      </w:r>
    </w:p>
    <w:p>
      <w:r>
        <w:rPr>
          <w:rFonts w:ascii="Arial" w:hAnsi="Arial"/>
          <w:sz w:val="16"/>
        </w:rPr>
        <w:t>Growing network of charging providers includes bp pulse the largest Enables customers to get access to charging stations</w:t>
      </w:r>
    </w:p>
    <w:p>
      <w:r>
        <w:rPr>
          <w:rFonts w:ascii="Arial" w:hAnsi="Arial"/>
          <w:sz w:val="16"/>
        </w:rPr>
        <w:t>charging network in the UK. Customers also get six months free bp of different providers with: pulse+ membership which reduces the electricity price when charging. • Mercedes me app • RFID card • Mercedes-EQ Vehicle Head unit</w:t>
      </w:r>
    </w:p>
    <w:p>
      <w:r>
        <w:rPr>
          <w:rFonts w:ascii="Arial" w:hAnsi="Arial"/>
          <w:sz w:val="16"/>
        </w:rPr>
        <w:t>Green charging</w:t>
      </w:r>
    </w:p>
    <w:p>
      <w:r>
        <w:rPr>
          <w:rFonts w:ascii="Arial" w:hAnsi="Arial"/>
          <w:sz w:val="16"/>
        </w:rPr>
        <w:t>All charging using Mercedes me Charge, will be</w:t>
      </w:r>
    </w:p>
    <w:p>
      <w:r>
        <w:rPr>
          <w:rFonts w:ascii="Arial" w:hAnsi="Arial"/>
          <w:sz w:val="16"/>
        </w:rPr>
        <w:t>retrospectively ‘greened’ by Mercedes-Benz.</w:t>
      </w:r>
    </w:p>
    <w:p>
      <w:r>
        <w:rPr>
          <w:rFonts w:ascii="Arial" w:hAnsi="Arial"/>
          <w:sz w:val="16"/>
        </w:rPr>
        <w:t>Please click here for more info.</w:t>
      </w:r>
    </w:p>
    <w:p>
      <w:r>
        <w:rPr>
          <w:rFonts w:ascii="Arial" w:hAnsi="Arial"/>
          <w:sz w:val="16"/>
        </w:rPr>
        <w:t>Transparent and easy billing</w:t>
      </w:r>
    </w:p>
    <w:p>
      <w:r>
        <w:rPr>
          <w:rFonts w:ascii="Arial" w:hAnsi="Arial"/>
          <w:sz w:val="16"/>
        </w:rPr>
        <w:t>One invoice charging processes for payment.</w:t>
      </w:r>
    </w:p>
    <w:p>
      <w:r>
        <w:rPr>
          <w:rFonts w:ascii="Arial" w:hAnsi="Arial"/>
          <w:sz w:val="16"/>
        </w:rPr>
        <w:t>Easy access</w:t>
      </w:r>
    </w:p>
    <w:p>
      <w:r>
        <w:rPr>
          <w:rFonts w:ascii="Arial" w:hAnsi="Arial"/>
          <w:sz w:val="16"/>
        </w:rPr>
        <w:t>Charging stations are displayed in Mercedes me app</w:t>
      </w:r>
    </w:p>
    <w:p>
      <w:r>
        <w:rPr>
          <w:rFonts w:ascii="Arial" w:hAnsi="Arial"/>
          <w:sz w:val="16"/>
        </w:rPr>
        <w:t>and in MBUX multimedia system.</w:t>
      </w:r>
    </w:p>
    <w:p>
      <w:r>
        <w:rPr>
          <w:rFonts w:ascii="Arial" w:hAnsi="Arial"/>
          <w:sz w:val="16"/>
        </w:rPr>
        <w:t>No fees</w:t>
      </w:r>
    </w:p>
    <w:p>
      <w:r>
        <w:rPr>
          <w:rFonts w:ascii="Arial" w:hAnsi="Arial"/>
          <w:sz w:val="16"/>
        </w:rPr>
        <w:t>Mercedes me Charge is standard for one year with</w:t>
      </w:r>
    </w:p>
    <w:p>
      <w:r>
        <w:rPr>
          <w:rFonts w:ascii="Arial" w:hAnsi="Arial"/>
          <w:sz w:val="16"/>
        </w:rPr>
        <w:t>discounted IONITY rapid-charging for one year.</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Design</w:t>
            </w:r>
          </w:p>
        </w:tc>
        <w:tc>
          <w:tcPr>
            <w:tcW w:type="dxa" w:w="4320"/>
          </w:tcPr>
          <w:p>
            <w:r>
              <w:rPr>
                <w:rFonts w:ascii="Arial" w:hAnsi="Arial"/>
                <w:sz w:val="16"/>
              </w:rPr>
              <w:t>Technology</w:t>
            </w:r>
          </w:p>
        </w:tc>
      </w:tr>
    </w:tbl>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rPr>
                <w:rFonts w:ascii="Arial" w:hAnsi="Arial"/>
                <w:sz w:val="16"/>
              </w:rPr>
              <w:t>Model lines</w:t>
            </w:r>
          </w:p>
        </w:tc>
        <w:tc>
          <w:tcPr>
            <w:tcW w:type="dxa" w:w="785"/>
          </w:tcPr>
          <w:p>
            <w:r>
              <w:rPr>
                <w:rFonts w:ascii="Arial" w:hAnsi="Arial"/>
                <w:sz w:val="16"/>
              </w:rPr>
              <w:t>Upholstery</w:t>
            </w:r>
          </w:p>
        </w:tc>
        <w:tc>
          <w:tcPr>
            <w:tcW w:type="dxa" w:w="785"/>
          </w:tcPr>
          <w:p>
            <w:r>
              <w:rPr>
                <w:rFonts w:ascii="Arial" w:hAnsi="Arial"/>
                <w:sz w:val="16"/>
              </w:rPr>
              <w:t>Model prices</w:t>
            </w:r>
          </w:p>
        </w:tc>
        <w:tc>
          <w:tcPr>
            <w:tcW w:type="dxa" w:w="785"/>
          </w:tcPr>
          <w:p>
            <w:r>
              <w:rPr>
                <w:rFonts w:ascii="Arial" w:hAnsi="Arial"/>
                <w:sz w:val="16"/>
              </w:rPr>
              <w:t>Mercedes-AMG</w:t>
            </w:r>
          </w:p>
        </w:tc>
        <w:tc>
          <w:tcPr>
            <w:tcW w:type="dxa" w:w="785"/>
          </w:tcPr>
          <w:p>
            <w:r>
              <w:rPr>
                <w:rFonts w:ascii="Arial" w:hAnsi="Arial"/>
                <w:sz w:val="16"/>
              </w:rPr>
              <w:t>Mercedes-AMG</w:t>
              <w:br/>
              <w:t>upholstery</w:t>
            </w:r>
          </w:p>
        </w:tc>
        <w:tc>
          <w:tcPr>
            <w:tcW w:type="dxa" w:w="785"/>
          </w:tcPr>
          <w:p>
            <w:r>
              <w:rPr>
                <w:rFonts w:ascii="Arial" w:hAnsi="Arial"/>
                <w:sz w:val="16"/>
              </w:rPr>
              <w:t>Mercedes-AMG</w:t>
              <w:br/>
              <w:t>prices</w:t>
            </w:r>
          </w:p>
        </w:tc>
        <w:tc>
          <w:tcPr>
            <w:tcW w:type="dxa" w:w="785"/>
          </w:tcPr>
          <w:p>
            <w:r>
              <w:rPr>
                <w:rFonts w:ascii="Arial" w:hAnsi="Arial"/>
                <w:sz w:val="16"/>
              </w:rPr>
              <w:t>Personalisation</w:t>
            </w:r>
          </w:p>
        </w:tc>
        <w:tc>
          <w:tcPr>
            <w:tcW w:type="dxa" w:w="785"/>
          </w:tcPr>
          <w:p>
            <w:r>
              <w:rPr>
                <w:rFonts w:ascii="Arial" w:hAnsi="Arial"/>
                <w:sz w:val="16"/>
              </w:rPr>
              <w:t>Standard</w:t>
              <w:br/>
              <w:t>equipment</w:t>
            </w:r>
          </w:p>
        </w:tc>
        <w:tc>
          <w:tcPr>
            <w:tcW w:type="dxa" w:w="785"/>
          </w:tcPr>
          <w:p>
            <w:r>
              <w:rPr>
                <w:rFonts w:ascii="Arial" w:hAnsi="Arial"/>
                <w:sz w:val="16"/>
              </w:rPr>
              <w:t>Genuine</w:t>
              <w:br/>
              <w:t>accessories</w:t>
            </w:r>
          </w:p>
        </w:tc>
        <w:tc>
          <w:tcPr>
            <w:tcW w:type="dxa" w:w="785"/>
          </w:tcPr>
          <w:p>
            <w:r>
              <w:rPr>
                <w:rFonts w:ascii="Arial" w:hAnsi="Arial"/>
                <w:sz w:val="16"/>
              </w:rPr>
              <w:t>Technical data</w:t>
            </w:r>
          </w:p>
        </w:tc>
        <w:tc>
          <w:tcPr>
            <w:tcW w:type="dxa" w:w="785"/>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Mercedes me Charge</w:t>
      </w:r>
    </w:p>
    <w:p>
      <w:r>
        <w:rPr>
          <w:rFonts w:ascii="Arial" w:hAnsi="Arial"/>
          <w:sz w:val="16"/>
        </w:rPr>
        <w:t>Tariffs</w:t>
      </w:r>
    </w:p>
    <w:p>
      <w:r>
        <w:rPr>
          <w:rFonts w:ascii="Arial" w:hAnsi="Arial"/>
          <w:sz w:val="16"/>
        </w:rPr>
        <w:t>For more transparency and predictability, enjoy numerous features tailored to your charging habits with the new Mercedes me Charge fixed-priced tariffs S, M and L. Owners of a new</w:t>
      </w:r>
    </w:p>
    <w:p>
      <w:r>
        <w:rPr>
          <w:rFonts w:ascii="Arial" w:hAnsi="Arial"/>
          <w:sz w:val="16"/>
        </w:rPr>
        <w:t>Plug-in Hybrid model will be entitled to the Mercedes me Charge tariff M free of charge for the duration of 12 months.</w:t>
      </w:r>
    </w:p>
    <w:p>
      <w:r>
        <w:rPr>
          <w:rFonts w:ascii="Arial" w:hAnsi="Arial"/>
          <w:sz w:val="16"/>
        </w:rPr>
        <w:t>Tariff L Tariff M Tariff S</w:t>
      </w:r>
    </w:p>
    <w:p>
      <w:r>
        <w:rPr>
          <w:rFonts w:ascii="Arial" w:hAnsi="Arial"/>
          <w:sz w:val="16"/>
        </w:rPr>
        <w:t>Recommended for ‘frequent drivers’ Recommended for ‘regular drivers’ Recommended for ‘casual drivers’</w:t>
      </w:r>
    </w:p>
    <w:p>
      <w:r>
        <w:rPr>
          <w:rFonts w:ascii="Arial" w:hAnsi="Arial"/>
          <w:sz w:val="16"/>
        </w:rPr>
        <w:t>Choose our tariff L to benefit from the Should you wish to downgrade your Should you wish to downgrade your</w:t>
      </w:r>
    </w:p>
    <w:p>
      <w:r>
        <w:rPr>
          <w:rFonts w:ascii="Arial" w:hAnsi="Arial"/>
          <w:sz w:val="16"/>
        </w:rPr>
        <w:t>best fixed prices for public charging, tariff package after 12 months but tariff package after 12 months, there is including discounted rapid-charging still want to benefit from fixed prices, the option to go for tariff S, which still at IONITY charging stations as well as discounted rapid-charging at IONITY offers you all the Mercedes me Charge all Mercedes me Charge features. This charging stations and complete features based on flexible prices per tariff is recommended for frequent and transparency, choose tariff M. This tariff kWh. This tariff is recommended for long-distance drivers. is recommended for regular drivers. casual drivers.</w:t>
      </w:r>
    </w:p>
    <w:p>
      <w:r>
        <w:rPr>
          <w:rFonts w:ascii="Arial" w:hAnsi="Arial"/>
          <w:sz w:val="16"/>
        </w:rPr>
        <w:t>Consisting of: Consisting of: Consisting of:</w:t>
      </w:r>
    </w:p>
    <w:p>
      <w:r>
        <w:rPr>
          <w:rFonts w:ascii="Arial" w:hAnsi="Arial"/>
          <w:sz w:val="16"/>
        </w:rPr>
        <w:t>• All Mercedes me Charge features • All Mercedes me Charge features • All Mercedes me Charge features • Fixed prices per kWh • Fixed prices per kWh • Flexible prices per kWh (AC: £0.45/kWh; DC: £0.53/kWh)¹ (AC: £0.52/kWh; DC: £0.61/kWh)¹ • IONITY rapid-charging • IONITY rapid-charging stations discounted (£0.53/kWh) stations discounted (£0.61/kWh)</w:t>
      </w:r>
    </w:p>
    <w:p>
      <w:r>
        <w:rPr>
          <w:rFonts w:ascii="Arial" w:hAnsi="Arial"/>
          <w:sz w:val="16"/>
        </w:rPr>
        <w:t>Free of charge for the</w:t>
      </w:r>
    </w:p>
    <w:p>
      <w:r>
        <w:rPr>
          <w:rFonts w:ascii="Arial" w:hAnsi="Arial"/>
          <w:sz w:val="16"/>
        </w:rPr>
        <w:t>duration of 12 months.</w:t>
      </w:r>
    </w:p>
    <w:p>
      <w:r>
        <w:rPr>
          <w:rFonts w:ascii="Arial" w:hAnsi="Arial"/>
          <w:sz w:val="16"/>
        </w:rPr>
        <w:t>Thereafter:</w:t>
      </w:r>
    </w:p>
    <w:p>
      <w:r>
        <w:rPr>
          <w:rFonts w:ascii="Arial" w:hAnsi="Arial"/>
          <w:sz w:val="16"/>
        </w:rPr>
        <w:t>£10.90/month £4.90/month £0/month ¹Tariff rate excludes the BP Pulse charging network Price information is not guaranteed and is subject to change. Definitive price information can be found on the Digital Charging Solutions page: https://eu.charge.mercedes.me/web/en/daimler-gb/tariffs</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8640"/>
      </w:tblGrid>
      <w:tr>
        <w:tc>
          <w:tcPr>
            <w:tcW w:type="dxa" w:w="8640"/>
          </w:tcPr>
          <w:p>
            <w:r>
              <w:rPr>
                <w:rFonts w:ascii="Arial" w:hAnsi="Arial"/>
                <w:sz w:val="16"/>
              </w:rPr>
              <w:t>Tariff L</w:t>
              <w:br/>
              <w:t>Recommended for ‘frequent drivers’</w:t>
              <w:br/>
              <w:t>Choose our tariff L to benefit from the</w:t>
              <w:br/>
              <w:t>best fixed prices for public charging,</w:t>
              <w:br/>
              <w:t>including discounted rapid-charging</w:t>
              <w:br/>
              <w:t>at IONITY charging stations as well as</w:t>
              <w:br/>
              <w:t>all Mercedes me Charge features. This</w:t>
              <w:br/>
              <w:t>tariff is recommended for frequent and</w:t>
              <w:br/>
              <w:t>long-distance drivers.</w:t>
              <w:br/>
              <w:t>Consisting of:</w:t>
              <w:br/>
              <w:t>• All Mercedes me Charge features</w:t>
              <w:br/>
              <w:t>• Fixed prices per kWh</w:t>
              <w:br/>
              <w:t>(AC: £0.45/kWh; DC: £0.53/kWh)¹</w:t>
              <w:br/>
              <w:t>• IONITY rapid-charging</w:t>
              <w:br/>
              <w:t>stations discounted (£0.53/kWh)</w:t>
            </w:r>
          </w:p>
        </w:tc>
      </w:tr>
      <w:tr>
        <w:tc>
          <w:tcPr>
            <w:tcW w:type="dxa" w:w="8640"/>
          </w:tcPr>
          <w:p>
            <w:r>
              <w:rPr>
                <w:rFonts w:ascii="Arial" w:hAnsi="Arial"/>
                <w:sz w:val="16"/>
              </w:rPr>
            </w:r>
          </w:p>
        </w:tc>
      </w:tr>
      <w:tr>
        <w:tc>
          <w:tcPr>
            <w:tcW w:type="dxa" w:w="8640"/>
          </w:tcPr>
          <w:p>
            <w:r>
              <w:rPr>
                <w:rFonts w:ascii="Arial" w:hAnsi="Arial"/>
                <w:sz w:val="16"/>
              </w:rPr>
              <w:t>£10.90/month</w:t>
            </w:r>
          </w:p>
        </w:tc>
      </w:tr>
    </w:tbl>
    <w:p/>
    <w:tbl>
      <w:tblPr>
        <w:tblW w:type="auto" w:w="0"/>
        <w:tblLook w:firstColumn="1" w:firstRow="1" w:lastColumn="0" w:lastRow="0" w:noHBand="0" w:noVBand="1" w:val="04A0"/>
      </w:tblPr>
      <w:tblGrid>
        <w:gridCol w:w="8640"/>
      </w:tblGrid>
      <w:tr>
        <w:tc>
          <w:tcPr>
            <w:tcW w:type="dxa" w:w="8640"/>
          </w:tcPr>
          <w:p>
            <w:r>
              <w:rPr>
                <w:rFonts w:ascii="Arial" w:hAnsi="Arial"/>
                <w:sz w:val="16"/>
              </w:rPr>
              <w:t>Tariff M</w:t>
              <w:br/>
              <w:t>Recommended for ‘regular drivers’</w:t>
              <w:br/>
              <w:t>Should you wish to downgrade your</w:t>
              <w:br/>
              <w:t>tariff package after 12 months but</w:t>
              <w:br/>
              <w:t>still want to benefit from fixed prices,</w:t>
              <w:br/>
              <w:t>discounted rapid-charging at IONITY</w:t>
              <w:br/>
              <w:t>charging stations and complete</w:t>
              <w:br/>
              <w:t>transparency, choose tariff M. This tariff</w:t>
              <w:br/>
              <w:t>is recommended for regular drivers.</w:t>
              <w:br/>
              <w:t>Consisting of:</w:t>
              <w:br/>
              <w:t>• All Mercedes me Charge features</w:t>
              <w:br/>
              <w:t>• Fixed prices per kWh</w:t>
              <w:br/>
              <w:t>(AC: £0.52/kWh; DC: £0.61/kWh)¹</w:t>
              <w:br/>
              <w:t>• IONITY rapid-charging</w:t>
              <w:br/>
              <w:t>stations discounted (£0.61/kWh)</w:t>
            </w:r>
          </w:p>
        </w:tc>
      </w:tr>
      <w:tr>
        <w:tc>
          <w:tcPr>
            <w:tcW w:type="dxa" w:w="8640"/>
          </w:tcPr>
          <w:p>
            <w:r>
              <w:rPr>
                <w:rFonts w:ascii="Arial" w:hAnsi="Arial"/>
                <w:sz w:val="16"/>
              </w:rPr>
            </w:r>
          </w:p>
        </w:tc>
      </w:tr>
      <w:tr>
        <w:tc>
          <w:tcPr>
            <w:tcW w:type="dxa" w:w="8640"/>
          </w:tcPr>
          <w:p>
            <w:r>
              <w:rPr>
                <w:rFonts w:ascii="Arial" w:hAnsi="Arial"/>
                <w:sz w:val="16"/>
              </w:rPr>
              <w:t>Free of charge for the</w:t>
              <w:br/>
              <w:t>duration of 12 months.</w:t>
              <w:br/>
              <w:t>Thereafter:</w:t>
              <w:br/>
              <w:t>£4.90/month</w:t>
            </w:r>
          </w:p>
        </w:tc>
      </w:tr>
    </w:tbl>
    <w:p/>
    <w:tbl>
      <w:tblPr>
        <w:tblW w:type="auto" w:w="0"/>
        <w:tblLook w:firstColumn="1" w:firstRow="1" w:lastColumn="0" w:lastRow="0" w:noHBand="0" w:noVBand="1" w:val="04A0"/>
      </w:tblPr>
      <w:tblGrid>
        <w:gridCol w:w="8640"/>
      </w:tblGrid>
      <w:tr>
        <w:tc>
          <w:tcPr>
            <w:tcW w:type="dxa" w:w="8640"/>
          </w:tcPr>
          <w:p>
            <w:r>
              <w:rPr>
                <w:rFonts w:ascii="Arial" w:hAnsi="Arial"/>
                <w:sz w:val="16"/>
              </w:rPr>
              <w:t>Tariff S</w:t>
              <w:br/>
              <w:t>Recommended for ‘casual drivers’</w:t>
              <w:br/>
              <w:t>Should you wish to downgrade your</w:t>
              <w:br/>
              <w:t>tariff package after 12 months, there is</w:t>
              <w:br/>
              <w:t>the option to go for tariff S, which still</w:t>
              <w:br/>
              <w:t>offers you all the Mercedes me Charge</w:t>
              <w:br/>
              <w:t>features based on flexible prices per</w:t>
              <w:br/>
              <w:t>kWh. This tariff is recommended for</w:t>
              <w:br/>
              <w:t>casual drivers.</w:t>
              <w:br/>
              <w:t>Consisting of:</w:t>
              <w:br/>
              <w:t>• All Mercedes me Charge features</w:t>
              <w:br/>
              <w:t>• Flexible prices per kWh</w:t>
            </w:r>
          </w:p>
        </w:tc>
      </w:tr>
      <w:tr>
        <w:tc>
          <w:tcPr>
            <w:tcW w:type="dxa" w:w="8640"/>
          </w:tcPr>
          <w:p>
            <w:r>
              <w:rPr>
                <w:rFonts w:ascii="Arial" w:hAnsi="Arial"/>
                <w:sz w:val="16"/>
              </w:rPr>
              <w:t>£0/month</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Design</w:t>
            </w:r>
          </w:p>
        </w:tc>
        <w:tc>
          <w:tcPr>
            <w:tcW w:type="dxa" w:w="4320"/>
          </w:tcPr>
          <w:p>
            <w:r>
              <w:rPr>
                <w:rFonts w:ascii="Arial" w:hAnsi="Arial"/>
                <w:sz w:val="16"/>
              </w:rPr>
              <w:t>Technology</w:t>
            </w:r>
          </w:p>
        </w:tc>
      </w:tr>
    </w:tbl>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rPr>
                <w:rFonts w:ascii="Arial" w:hAnsi="Arial"/>
                <w:sz w:val="16"/>
              </w:rPr>
              <w:t>Model lines</w:t>
            </w:r>
          </w:p>
        </w:tc>
        <w:tc>
          <w:tcPr>
            <w:tcW w:type="dxa" w:w="785"/>
          </w:tcPr>
          <w:p>
            <w:r>
              <w:rPr>
                <w:rFonts w:ascii="Arial" w:hAnsi="Arial"/>
                <w:sz w:val="16"/>
              </w:rPr>
              <w:t>Upholstery</w:t>
            </w:r>
          </w:p>
        </w:tc>
        <w:tc>
          <w:tcPr>
            <w:tcW w:type="dxa" w:w="785"/>
          </w:tcPr>
          <w:p>
            <w:r>
              <w:rPr>
                <w:rFonts w:ascii="Arial" w:hAnsi="Arial"/>
                <w:sz w:val="16"/>
              </w:rPr>
              <w:t>Model prices</w:t>
            </w:r>
          </w:p>
        </w:tc>
        <w:tc>
          <w:tcPr>
            <w:tcW w:type="dxa" w:w="785"/>
          </w:tcPr>
          <w:p>
            <w:r>
              <w:rPr>
                <w:rFonts w:ascii="Arial" w:hAnsi="Arial"/>
                <w:sz w:val="16"/>
              </w:rPr>
              <w:t>Mercedes-AMG</w:t>
            </w:r>
          </w:p>
        </w:tc>
        <w:tc>
          <w:tcPr>
            <w:tcW w:type="dxa" w:w="785"/>
          </w:tcPr>
          <w:p>
            <w:r>
              <w:rPr>
                <w:rFonts w:ascii="Arial" w:hAnsi="Arial"/>
                <w:sz w:val="16"/>
              </w:rPr>
              <w:t>Mercedes-AMG</w:t>
              <w:br/>
              <w:t>upholstery</w:t>
            </w:r>
          </w:p>
        </w:tc>
        <w:tc>
          <w:tcPr>
            <w:tcW w:type="dxa" w:w="785"/>
          </w:tcPr>
          <w:p>
            <w:r>
              <w:rPr>
                <w:rFonts w:ascii="Arial" w:hAnsi="Arial"/>
                <w:sz w:val="16"/>
              </w:rPr>
              <w:t>Mercedes-AMG</w:t>
              <w:br/>
              <w:t>prices</w:t>
            </w:r>
          </w:p>
        </w:tc>
        <w:tc>
          <w:tcPr>
            <w:tcW w:type="dxa" w:w="785"/>
          </w:tcPr>
          <w:p>
            <w:r>
              <w:rPr>
                <w:rFonts w:ascii="Arial" w:hAnsi="Arial"/>
                <w:sz w:val="16"/>
              </w:rPr>
              <w:t>Personalisation</w:t>
            </w:r>
          </w:p>
        </w:tc>
        <w:tc>
          <w:tcPr>
            <w:tcW w:type="dxa" w:w="785"/>
          </w:tcPr>
          <w:p>
            <w:r>
              <w:rPr>
                <w:rFonts w:ascii="Arial" w:hAnsi="Arial"/>
                <w:sz w:val="16"/>
              </w:rPr>
              <w:t>Standard</w:t>
              <w:br/>
              <w:t>equipment</w:t>
            </w:r>
          </w:p>
        </w:tc>
        <w:tc>
          <w:tcPr>
            <w:tcW w:type="dxa" w:w="785"/>
          </w:tcPr>
          <w:p>
            <w:r>
              <w:rPr>
                <w:rFonts w:ascii="Arial" w:hAnsi="Arial"/>
                <w:sz w:val="16"/>
              </w:rPr>
              <w:t>Genuine</w:t>
              <w:br/>
              <w:t>accessories</w:t>
            </w:r>
          </w:p>
        </w:tc>
        <w:tc>
          <w:tcPr>
            <w:tcW w:type="dxa" w:w="785"/>
          </w:tcPr>
          <w:p>
            <w:r>
              <w:rPr>
                <w:rFonts w:ascii="Arial" w:hAnsi="Arial"/>
                <w:sz w:val="16"/>
              </w:rPr>
              <w:t>Technical data</w:t>
            </w:r>
          </w:p>
        </w:tc>
        <w:tc>
          <w:tcPr>
            <w:tcW w:type="dxa" w:w="785"/>
          </w:tcPr>
          <w:p>
            <w:r>
              <w:rPr>
                <w:rFonts w:ascii="Arial" w:hAnsi="Arial"/>
                <w:sz w:val="16"/>
              </w:rPr>
              <w:t>Additional</w:t>
              <w:br/>
              <w:t>information</w:t>
            </w:r>
          </w:p>
        </w:tc>
      </w:tr>
    </w:tbl>
    <w:p/>
    <w:p>
      <w:r>
        <w:br w:type="page"/>
      </w:r>
    </w:p>
    <w:p>
      <w:r>
        <w:rPr>
          <w:rFonts w:ascii="Arial" w:hAnsi="Arial"/>
          <w:sz w:val="16"/>
        </w:rPr>
        <w:t>BBooookk aa tteesstt ddrriivvee BFiunyd y yoouurr E AQ-CAlass FFiinndd aa RShetoawilreorom</w:t>
      </w:r>
    </w:p>
    <w:p>
      <w:r>
        <w:rPr>
          <w:rFonts w:ascii="Arial" w:hAnsi="Arial"/>
          <w:sz w:val="16"/>
        </w:rPr>
        <w:t>Home charging with bp pulse</w:t>
      </w:r>
    </w:p>
    <w:p>
      <w:r>
        <w:rPr>
          <w:rFonts w:ascii="Arial" w:hAnsi="Arial"/>
          <w:sz w:val="16"/>
        </w:rPr>
        <w:t>Simple, convenient, fast charging.</w:t>
      </w:r>
    </w:p>
    <w:p>
      <w:r>
        <w:rPr>
          <w:rFonts w:ascii="Arial" w:hAnsi="Arial"/>
          <w:sz w:val="16"/>
        </w:rPr>
        <w:t>Mercedes-Benz plug-in vehicle customers with off-street parking can benefit from the convenience and speed of charging at home by installing a home charger.</w:t>
      </w:r>
    </w:p>
    <w:p>
      <w:r>
        <w:rPr>
          <w:rFonts w:ascii="Arial" w:hAnsi="Arial"/>
          <w:sz w:val="16"/>
        </w:rPr>
        <w:t>Charge your vehicle with the home charger up to 3× faster than using a standard domestic socket.</w:t>
      </w:r>
    </w:p>
    <w:p>
      <w:r>
        <w:rPr>
          <w:rFonts w:ascii="Arial" w:hAnsi="Arial"/>
          <w:sz w:val="16"/>
        </w:rPr>
        <w:t>Home charging with bp pulse: £999* incl. VAT and standard installation</w:t>
      </w:r>
    </w:p>
    <w:p>
      <w:r>
        <w:rPr>
          <w:rFonts w:ascii="Arial" w:hAnsi="Arial"/>
          <w:sz w:val="16"/>
        </w:rPr>
        <w:t>Key benefits of bp pulse:</w:t>
      </w:r>
    </w:p>
    <w:p>
      <w:r>
        <w:rPr>
          <w:rFonts w:ascii="Arial" w:hAnsi="Arial"/>
          <w:sz w:val="16"/>
        </w:rPr>
        <w:t>bp pulse is one of the only full- It comes with a bundled offer of 3 The bp pulse public network consists service charging solution providers month free subscription to the public of over 9,000 charging bays across in the UK – producing and installing network and 250 free miles of charge. the UK with the best rates on a tens of thousands of their own smart- The bp pulse home unit is designed subscription basis.</w:t>
      </w:r>
    </w:p>
    <w:p>
      <w:r>
        <w:rPr>
          <w:rFonts w:ascii="Arial" w:hAnsi="Arial"/>
          <w:sz w:val="16"/>
        </w:rPr>
        <w:t>enabled and reliable Homecharge from the ground up to be user Choice of tethered or un-tethered units.</w:t>
      </w:r>
    </w:p>
    <w:p>
      <w:r>
        <w:rPr>
          <w:rFonts w:ascii="Arial" w:hAnsi="Arial"/>
          <w:sz w:val="16"/>
        </w:rPr>
        <w:t>units across the country. friendly, future proofed and feature</w:t>
      </w:r>
    </w:p>
    <w:p>
      <w:r>
        <w:rPr>
          <w:rFonts w:ascii="Arial" w:hAnsi="Arial"/>
          <w:sz w:val="16"/>
        </w:rPr>
        <w:t>A comprehensive 3 year warranty. packed with an exciting roadmap of</w:t>
      </w:r>
    </w:p>
    <w:p>
      <w:r>
        <w:rPr>
          <w:rFonts w:ascii="Arial" w:hAnsi="Arial"/>
          <w:sz w:val="16"/>
        </w:rPr>
        <w:t>The standard installation package over the air updates ahead.</w:t>
      </w:r>
    </w:p>
    <w:p>
      <w:r>
        <w:rPr>
          <w:rFonts w:ascii="Arial" w:hAnsi="Arial"/>
          <w:sz w:val="16"/>
        </w:rPr>
        <w:t>includes up to 15 m of external cabling.</w:t>
      </w:r>
    </w:p>
    <w:p>
      <w:r>
        <w:rPr>
          <w:rFonts w:ascii="Arial" w:hAnsi="Arial"/>
          <w:sz w:val="16"/>
        </w:rPr>
        <w:t>OZEV Grant:</w:t>
      </w:r>
    </w:p>
    <w:p>
      <w:r>
        <w:rPr>
          <w:rFonts w:ascii="Arial" w:hAnsi="Arial"/>
          <w:sz w:val="16"/>
        </w:rPr>
        <w:t>You may be entitled to claim for an OZEV grant towards the cost of your home charger.¹</w:t>
      </w:r>
    </w:p>
    <w:p>
      <w:r>
        <w:rPr>
          <w:rFonts w:ascii="Arial" w:hAnsi="Arial"/>
          <w:sz w:val="16"/>
        </w:rPr>
        <w:t>To find out whether you are entitled please contact your local Mercedes-Benz Agent.</w:t>
      </w:r>
    </w:p>
    <w:p>
      <w:r>
        <w:rPr>
          <w:rFonts w:ascii="Arial" w:hAnsi="Arial"/>
          <w:sz w:val="16"/>
        </w:rPr>
        <w:t>Questions? Warning!</w:t>
      </w:r>
    </w:p>
    <w:p>
      <w:r>
        <w:rPr>
          <w:rFonts w:ascii="Arial" w:hAnsi="Arial"/>
          <w:sz w:val="16"/>
        </w:rPr>
        <w:t>Please contact your local Mercedes-Benz If you are planning to charge your Mercedes-Benz plug-in electric</w:t>
      </w:r>
    </w:p>
    <w:p>
      <w:r>
        <w:rPr>
          <w:rFonts w:ascii="Arial" w:hAnsi="Arial"/>
          <w:sz w:val="16"/>
        </w:rPr>
        <w:t>Agent to submit an enquiry to your chosen vehicle using a 3-pin domestic plug socket you must get a qualified</w:t>
      </w:r>
    </w:p>
    <w:p>
      <w:r>
        <w:rPr>
          <w:rFonts w:ascii="Arial" w:hAnsi="Arial"/>
          <w:sz w:val="16"/>
        </w:rPr>
        <w:t>charging partner on your behalf. To find your electrician to inspect and sign off the socket to confirm it is safe and local Mercedes-Benz Agent, please click the suitable to charge your vehicle. Do not use an electric vehicle 3-pin button at the top right hand corner. charge cable with an extension cord.</w:t>
      </w:r>
    </w:p>
    <w:p>
      <w:r>
        <w:rPr>
          <w:rFonts w:ascii="Arial" w:hAnsi="Arial"/>
          <w:sz w:val="16"/>
        </w:rPr>
        <w:t>*Price excludes £350 OZEV EVHS Grant. Price correct at time of publication, subject to change ¹The home charger £350 Grant (including VAT) is only available to customers who meet the criteria of the Office for Zero Emission Vehicles (OZEV). For full details and eligibility criteria for the OZEV EVHS Grant, see https://www.gov.uk/government/publications/electric-vehicle-homecharge-scheme-guidance-for-customers-version-21.</w:t>
      </w:r>
    </w:p>
    <w:p>
      <w:r>
        <w:rPr>
          <w:rFonts w:ascii="Arial" w:hAnsi="Arial"/>
          <w:sz w:val="16"/>
        </w:rPr>
        <w:t>DDeessiiggnn TSeucshtanionalobgilyity PTelucgh-nino lHogyybrid MMoerdceeld liense-sEQ EUQphAo Slsptoerrty EMQoAd eAlM pGri cLeinse EMQeArc AeMdeGs -LAinMeG UMpehrcoelsdteesr-yAMG MMoerdceeld persic-AesMG PPeerrssoonnaalliissaattiioonn SSttaannddaarrdd GGeennuuiinnee TTeecchhnniiccaall ddaattaa AAddddiittiioonnaall</w:t>
      </w:r>
    </w:p>
    <w:p>
      <w:r>
        <w:rPr>
          <w:rFonts w:ascii="Arial" w:hAnsi="Arial"/>
          <w:sz w:val="16"/>
        </w:rPr>
        <w:t>Premium upholstery prices eeqquuiippmmeenntt aacccceessssoorriieess iinnffoorrmmaattiioonn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BBooookk aa tteesstt ddrriivvee</w:t>
            </w:r>
          </w:p>
        </w:tc>
        <w:tc>
          <w:tcPr>
            <w:tcW w:type="dxa" w:w="2160"/>
          </w:tcPr>
          <w:p>
            <w:r>
              <w:rPr>
                <w:rFonts w:ascii="Arial" w:hAnsi="Arial"/>
                <w:sz w:val="16"/>
              </w:rPr>
              <w:t>BFiunyd y yoouurr E AQ-CAlass</w:t>
            </w:r>
          </w:p>
        </w:tc>
        <w:tc>
          <w:tcPr>
            <w:tcW w:type="dxa" w:w="2160"/>
          </w:tcPr>
          <w:p>
            <w:r>
              <w:rPr>
                <w:rFonts w:ascii="Arial" w:hAnsi="Arial"/>
                <w:sz w:val="16"/>
              </w:rPr>
              <w:t>FFiinndd aa RShetoawilreorom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DDeessiiggnn</w:t>
            </w:r>
          </w:p>
        </w:tc>
        <w:tc>
          <w:tcPr>
            <w:tcW w:type="dxa" w:w="4320"/>
          </w:tcPr>
          <w:p>
            <w:r>
              <w:rPr>
                <w:rFonts w:ascii="Arial" w:hAnsi="Arial"/>
                <w:sz w:val="16"/>
              </w:rPr>
              <w:t>TSeucshtanionalobgilyity</w:t>
            </w:r>
          </w:p>
        </w:tc>
      </w:tr>
    </w:tbl>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rPr>
                <w:rFonts w:ascii="Arial" w:hAnsi="Arial"/>
                <w:sz w:val="16"/>
              </w:rPr>
              <w:t>MMoerdceeld liense-sEQ</w:t>
            </w:r>
          </w:p>
        </w:tc>
        <w:tc>
          <w:tcPr>
            <w:tcW w:type="dxa" w:w="785"/>
          </w:tcPr>
          <w:p>
            <w:r>
              <w:rPr>
                <w:rFonts w:ascii="Arial" w:hAnsi="Arial"/>
                <w:sz w:val="16"/>
              </w:rPr>
              <w:t>EUQphAo Slsptoerrty</w:t>
            </w:r>
          </w:p>
        </w:tc>
        <w:tc>
          <w:tcPr>
            <w:tcW w:type="dxa" w:w="785"/>
          </w:tcPr>
          <w:p>
            <w:r>
              <w:rPr>
                <w:rFonts w:ascii="Arial" w:hAnsi="Arial"/>
                <w:sz w:val="16"/>
              </w:rPr>
              <w:t>EMQoAd eAlM pGri cLeinse</w:t>
            </w:r>
          </w:p>
        </w:tc>
        <w:tc>
          <w:tcPr>
            <w:tcW w:type="dxa" w:w="785"/>
          </w:tcPr>
          <w:p>
            <w:r>
              <w:rPr>
                <w:rFonts w:ascii="Arial" w:hAnsi="Arial"/>
                <w:sz w:val="16"/>
              </w:rPr>
              <w:t>EMQeArc AeMdeGs -LAinMeG</w:t>
              <w:br/>
              <w:t>Premium</w:t>
            </w:r>
          </w:p>
        </w:tc>
        <w:tc>
          <w:tcPr>
            <w:tcW w:type="dxa" w:w="785"/>
          </w:tcPr>
          <w:p>
            <w:r>
              <w:rPr>
                <w:rFonts w:ascii="Arial" w:hAnsi="Arial"/>
                <w:sz w:val="16"/>
              </w:rPr>
              <w:t>UMpehrcoelsdteesr-yAMG</w:t>
              <w:br/>
              <w:t>upholstery</w:t>
            </w:r>
          </w:p>
        </w:tc>
        <w:tc>
          <w:tcPr>
            <w:tcW w:type="dxa" w:w="785"/>
          </w:tcPr>
          <w:p>
            <w:r>
              <w:rPr>
                <w:rFonts w:ascii="Arial" w:hAnsi="Arial"/>
                <w:sz w:val="16"/>
              </w:rPr>
              <w:t>MMoerdceeld persic-AesMG</w:t>
              <w:br/>
              <w:t>prices</w:t>
            </w:r>
          </w:p>
        </w:tc>
        <w:tc>
          <w:tcPr>
            <w:tcW w:type="dxa" w:w="785"/>
          </w:tcPr>
          <w:p>
            <w:r>
              <w:rPr>
                <w:rFonts w:ascii="Arial" w:hAnsi="Arial"/>
                <w:sz w:val="16"/>
              </w:rPr>
              <w:t>PPeerrssoonnaalliissaattiioonn</w:t>
            </w:r>
          </w:p>
        </w:tc>
        <w:tc>
          <w:tcPr>
            <w:tcW w:type="dxa" w:w="785"/>
          </w:tcPr>
          <w:p>
            <w:r>
              <w:rPr>
                <w:rFonts w:ascii="Arial" w:hAnsi="Arial"/>
                <w:sz w:val="16"/>
              </w:rPr>
              <w:t>SSttaannddaarrdd</w:t>
              <w:br/>
              <w:t>eeqquuiippmmeenntt</w:t>
            </w:r>
          </w:p>
        </w:tc>
        <w:tc>
          <w:tcPr>
            <w:tcW w:type="dxa" w:w="785"/>
          </w:tcPr>
          <w:p>
            <w:r>
              <w:rPr>
                <w:rFonts w:ascii="Arial" w:hAnsi="Arial"/>
                <w:sz w:val="16"/>
              </w:rPr>
              <w:t>GGeennuuiinnee</w:t>
              <w:br/>
              <w:t>aacccceessssoorriieess</w:t>
            </w:r>
          </w:p>
        </w:tc>
        <w:tc>
          <w:tcPr>
            <w:tcW w:type="dxa" w:w="785"/>
          </w:tcPr>
          <w:p>
            <w:r>
              <w:rPr>
                <w:rFonts w:ascii="Arial" w:hAnsi="Arial"/>
                <w:sz w:val="16"/>
              </w:rPr>
              <w:t>TTeecchhnniiccaall ddaattaa</w:t>
            </w:r>
          </w:p>
        </w:tc>
        <w:tc>
          <w:tcPr>
            <w:tcW w:type="dxa" w:w="785"/>
          </w:tcPr>
          <w:p>
            <w:r>
              <w:rPr>
                <w:rFonts w:ascii="Arial" w:hAnsi="Arial"/>
                <w:sz w:val="16"/>
              </w:rPr>
              <w:t>AAddddiittiioonnaall</w:t>
              <w:br/>
              <w:t>iinnffoorrmmaattiioonn</w:t>
            </w:r>
          </w:p>
        </w:tc>
      </w:tr>
    </w:tbl>
    <w:p/>
    <w:p>
      <w:r>
        <w:br w:type="page"/>
      </w:r>
    </w:p>
    <w:p>
      <w:r>
        <w:rPr>
          <w:rFonts w:ascii="Arial" w:hAnsi="Arial"/>
          <w:sz w:val="16"/>
        </w:rPr>
        <w:t>BBooookk aa tteesstt ddrriivvee BFiunyd y yoouurr E AQ-CAlass FFiinndd aa RShetoawilreorom</w:t>
      </w:r>
    </w:p>
    <w:p>
      <w:r>
        <w:rPr>
          <w:rFonts w:ascii="Arial" w:hAnsi="Arial"/>
          <w:sz w:val="16"/>
        </w:rPr>
        <w:t>Home charging with Pod Point</w:t>
      </w:r>
    </w:p>
    <w:p>
      <w:r>
        <w:rPr>
          <w:rFonts w:ascii="Arial" w:hAnsi="Arial"/>
          <w:sz w:val="16"/>
        </w:rPr>
        <w:t>Simple, convenient, fast charging.</w:t>
      </w:r>
    </w:p>
    <w:p>
      <w:r>
        <w:rPr>
          <w:rFonts w:ascii="Arial" w:hAnsi="Arial"/>
          <w:sz w:val="16"/>
        </w:rPr>
        <w:t>Mercedes-Benz plug-in vehicle customers with off-street parking can benefit from the convenience and speed of charging at home by installing a home charger.</w:t>
      </w:r>
    </w:p>
    <w:p>
      <w:r>
        <w:rPr>
          <w:rFonts w:ascii="Arial" w:hAnsi="Arial"/>
          <w:sz w:val="16"/>
        </w:rPr>
        <w:t>Charge your vehicle with the home charger up to 3× faster than using a standard domestic socket.</w:t>
      </w:r>
    </w:p>
    <w:p>
      <w:r>
        <w:rPr>
          <w:rFonts w:ascii="Arial" w:hAnsi="Arial"/>
          <w:sz w:val="16"/>
        </w:rPr>
        <w:t>Home charging with Pod Point: £875* incl. VAT and standard installation</w:t>
      </w:r>
    </w:p>
    <w:p>
      <w:r>
        <w:rPr>
          <w:rFonts w:ascii="Arial" w:hAnsi="Arial"/>
          <w:sz w:val="16"/>
        </w:rPr>
        <w:t>Key benefits of Pod Point:</w:t>
      </w:r>
    </w:p>
    <w:p>
      <w:r>
        <w:rPr>
          <w:rFonts w:ascii="Arial" w:hAnsi="Arial"/>
          <w:sz w:val="16"/>
        </w:rPr>
        <w:t>Pod Point is one of the leading Auto Power Balancing lets you adjust The Pod Point public network consists</w:t>
      </w:r>
    </w:p>
    <w:p>
      <w:r>
        <w:rPr>
          <w:rFonts w:ascii="Arial" w:hAnsi="Arial"/>
          <w:sz w:val="16"/>
        </w:rPr>
        <w:t>provider of EV charging in the UK your charge so that your electrical of over 6,200 charging bays across the with over 120,000 home chargepoints supply doesn't get overloaded when UK with over 80% of the charge points installed. your home is using a lot of energy. free to use.</w:t>
      </w:r>
    </w:p>
    <w:p>
      <w:r>
        <w:rPr>
          <w:rFonts w:ascii="Arial" w:hAnsi="Arial"/>
          <w:sz w:val="16"/>
        </w:rPr>
        <w:t>A comprehensive 3 year ‘swap out’ Built-in earthing protection removes The standard installation package</w:t>
      </w:r>
    </w:p>
    <w:p>
      <w:r>
        <w:rPr>
          <w:rFonts w:ascii="Arial" w:hAnsi="Arial"/>
          <w:sz w:val="16"/>
        </w:rPr>
        <w:t>warranty is included. the needs for expensive earth rods. includes up 15 m of external cabling.</w:t>
      </w:r>
    </w:p>
    <w:p>
      <w:r>
        <w:rPr>
          <w:rFonts w:ascii="Arial" w:hAnsi="Arial"/>
          <w:sz w:val="16"/>
        </w:rPr>
        <w:t>Choice of tethered or un-tethered units.</w:t>
      </w:r>
    </w:p>
    <w:p>
      <w:r>
        <w:rPr>
          <w:rFonts w:ascii="Arial" w:hAnsi="Arial"/>
          <w:sz w:val="16"/>
        </w:rPr>
        <w:t>OZEV Grant:</w:t>
      </w:r>
    </w:p>
    <w:p>
      <w:r>
        <w:rPr>
          <w:rFonts w:ascii="Arial" w:hAnsi="Arial"/>
          <w:sz w:val="16"/>
        </w:rPr>
        <w:t>You may be entitled to claim for an OZEV grant towards the cost of your home charger.¹</w:t>
      </w:r>
    </w:p>
    <w:p>
      <w:r>
        <w:rPr>
          <w:rFonts w:ascii="Arial" w:hAnsi="Arial"/>
          <w:sz w:val="16"/>
        </w:rPr>
        <w:t>To find out whether you are entitled please contact your local Mercedes-Benz Agent.</w:t>
      </w:r>
    </w:p>
    <w:p>
      <w:r>
        <w:rPr>
          <w:rFonts w:ascii="Arial" w:hAnsi="Arial"/>
          <w:sz w:val="16"/>
        </w:rPr>
        <w:t>Questions? Warning!</w:t>
      </w:r>
    </w:p>
    <w:p>
      <w:r>
        <w:rPr>
          <w:rFonts w:ascii="Arial" w:hAnsi="Arial"/>
          <w:sz w:val="16"/>
        </w:rPr>
        <w:t>Please contact your local Mercedes-Benz If you are planning to charge your Mercedes-Benz plug-in electric</w:t>
      </w:r>
    </w:p>
    <w:p>
      <w:r>
        <w:rPr>
          <w:rFonts w:ascii="Arial" w:hAnsi="Arial"/>
          <w:sz w:val="16"/>
        </w:rPr>
        <w:t>Agent to submit an enquiry to your chosen vehicle using a 3-pin domestic plug socket you must get a qualified</w:t>
      </w:r>
    </w:p>
    <w:p>
      <w:r>
        <w:rPr>
          <w:rFonts w:ascii="Arial" w:hAnsi="Arial"/>
          <w:sz w:val="16"/>
        </w:rPr>
        <w:t>charging partner on your behalf. To find your electrician to inspect and sign off the socket to confirm it is safe and local Mercedes-Benz Agent, please click the suitable to charge your vehicle. Do not use an electric vehicle 3-pin button at the top right hand corner. charge cable with an extension cord.</w:t>
      </w:r>
    </w:p>
    <w:p>
      <w:r>
        <w:rPr>
          <w:rFonts w:ascii="Arial" w:hAnsi="Arial"/>
          <w:sz w:val="16"/>
        </w:rPr>
        <w:t>*Price excludes £350 OZEV EVHS Grant. Price correct at time of publication, subject to change ¹The home charger £350 Grant (including VAT) is only available to customers who meet the criteria of the Office for Zero Emission Vehicles (OZEV). For full details and eligibility criteria for the OZEV EVHS Grant, see https://www.gov.uk/government/publications/electric-vehicle-homecharge-scheme-guidance-for-customers-version-21.</w:t>
      </w:r>
    </w:p>
    <w:p>
      <w:r>
        <w:rPr>
          <w:rFonts w:ascii="Arial" w:hAnsi="Arial"/>
          <w:sz w:val="16"/>
        </w:rPr>
        <w:t>DDeessiiggnn TSeucshtanionalobgilyity PTelucgh-nino lHogyybrid MMoerdceeld liense-sEQ EUQphAo Slsptoerrty EMQoAd eAlM pGri cLeinse EMQeArc AeMdeGs -LAinMeG UMpehrcoelsdteesr-yAMG MMoerdceeld persic-AesMG PPeerrssoonnaalliissaattiioonn SSttaannddaarrdd GGeennuuiinnee TTeecchhnniiccaall ddaattaa AAddddiittiioonnaall</w:t>
      </w:r>
    </w:p>
    <w:p>
      <w:r>
        <w:rPr>
          <w:rFonts w:ascii="Arial" w:hAnsi="Arial"/>
          <w:sz w:val="16"/>
        </w:rPr>
        <w:t>Premium upholstery prices eeqquuiippmmeenntt aacccceessssoorriieess iinnffoorrmmaattiioonn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BBooookk aa tteesstt ddrriivvee</w:t>
            </w:r>
          </w:p>
        </w:tc>
        <w:tc>
          <w:tcPr>
            <w:tcW w:type="dxa" w:w="2160"/>
          </w:tcPr>
          <w:p>
            <w:r>
              <w:rPr>
                <w:rFonts w:ascii="Arial" w:hAnsi="Arial"/>
                <w:sz w:val="16"/>
              </w:rPr>
              <w:t>BFiunyd y yoouurr E AQ-CAlass</w:t>
            </w:r>
          </w:p>
        </w:tc>
        <w:tc>
          <w:tcPr>
            <w:tcW w:type="dxa" w:w="2160"/>
          </w:tcPr>
          <w:p>
            <w:r>
              <w:rPr>
                <w:rFonts w:ascii="Arial" w:hAnsi="Arial"/>
                <w:sz w:val="16"/>
              </w:rPr>
              <w:t>FFiinndd aa RShetoawilreorom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DDeessiiggnn</w:t>
            </w:r>
          </w:p>
        </w:tc>
        <w:tc>
          <w:tcPr>
            <w:tcW w:type="dxa" w:w="4320"/>
          </w:tcPr>
          <w:p>
            <w:r>
              <w:rPr>
                <w:rFonts w:ascii="Arial" w:hAnsi="Arial"/>
                <w:sz w:val="16"/>
              </w:rPr>
              <w:t>TSeucshtanionalobgilyity</w:t>
            </w:r>
          </w:p>
        </w:tc>
      </w:tr>
    </w:tbl>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rPr>
                <w:rFonts w:ascii="Arial" w:hAnsi="Arial"/>
                <w:sz w:val="16"/>
              </w:rPr>
              <w:t>MMoerdceeld liense-sEQ</w:t>
            </w:r>
          </w:p>
        </w:tc>
        <w:tc>
          <w:tcPr>
            <w:tcW w:type="dxa" w:w="785"/>
          </w:tcPr>
          <w:p>
            <w:r>
              <w:rPr>
                <w:rFonts w:ascii="Arial" w:hAnsi="Arial"/>
                <w:sz w:val="16"/>
              </w:rPr>
              <w:t>EUQphAo Slsptoerrty</w:t>
            </w:r>
          </w:p>
        </w:tc>
        <w:tc>
          <w:tcPr>
            <w:tcW w:type="dxa" w:w="785"/>
          </w:tcPr>
          <w:p>
            <w:r>
              <w:rPr>
                <w:rFonts w:ascii="Arial" w:hAnsi="Arial"/>
                <w:sz w:val="16"/>
              </w:rPr>
              <w:t>EMQoAd eAlM pGri cLeinse</w:t>
            </w:r>
          </w:p>
        </w:tc>
        <w:tc>
          <w:tcPr>
            <w:tcW w:type="dxa" w:w="785"/>
          </w:tcPr>
          <w:p>
            <w:r>
              <w:rPr>
                <w:rFonts w:ascii="Arial" w:hAnsi="Arial"/>
                <w:sz w:val="16"/>
              </w:rPr>
              <w:t>EMQeArc AeMdeGs -LAinMeG</w:t>
              <w:br/>
              <w:t>Premium</w:t>
            </w:r>
          </w:p>
        </w:tc>
        <w:tc>
          <w:tcPr>
            <w:tcW w:type="dxa" w:w="785"/>
          </w:tcPr>
          <w:p>
            <w:r>
              <w:rPr>
                <w:rFonts w:ascii="Arial" w:hAnsi="Arial"/>
                <w:sz w:val="16"/>
              </w:rPr>
              <w:t>UMpehrcoelsdteesr-yAMG</w:t>
              <w:br/>
              <w:t>upholstery</w:t>
            </w:r>
          </w:p>
        </w:tc>
        <w:tc>
          <w:tcPr>
            <w:tcW w:type="dxa" w:w="785"/>
          </w:tcPr>
          <w:p>
            <w:r>
              <w:rPr>
                <w:rFonts w:ascii="Arial" w:hAnsi="Arial"/>
                <w:sz w:val="16"/>
              </w:rPr>
              <w:t>MMoerdceeld persic-AesMG</w:t>
              <w:br/>
              <w:t>prices</w:t>
            </w:r>
          </w:p>
        </w:tc>
        <w:tc>
          <w:tcPr>
            <w:tcW w:type="dxa" w:w="785"/>
          </w:tcPr>
          <w:p>
            <w:r>
              <w:rPr>
                <w:rFonts w:ascii="Arial" w:hAnsi="Arial"/>
                <w:sz w:val="16"/>
              </w:rPr>
              <w:t>PPeerrssoonnaalliissaattiioonn</w:t>
            </w:r>
          </w:p>
        </w:tc>
        <w:tc>
          <w:tcPr>
            <w:tcW w:type="dxa" w:w="785"/>
          </w:tcPr>
          <w:p>
            <w:r>
              <w:rPr>
                <w:rFonts w:ascii="Arial" w:hAnsi="Arial"/>
                <w:sz w:val="16"/>
              </w:rPr>
              <w:t>SSttaannddaarrdd</w:t>
              <w:br/>
              <w:t>eeqquuiippmmeenntt</w:t>
            </w:r>
          </w:p>
        </w:tc>
        <w:tc>
          <w:tcPr>
            <w:tcW w:type="dxa" w:w="785"/>
          </w:tcPr>
          <w:p>
            <w:r>
              <w:rPr>
                <w:rFonts w:ascii="Arial" w:hAnsi="Arial"/>
                <w:sz w:val="16"/>
              </w:rPr>
              <w:t>GGeennuuiinnee</w:t>
              <w:br/>
              <w:t>aacccceessssoorriieess</w:t>
            </w:r>
          </w:p>
        </w:tc>
        <w:tc>
          <w:tcPr>
            <w:tcW w:type="dxa" w:w="785"/>
          </w:tcPr>
          <w:p>
            <w:r>
              <w:rPr>
                <w:rFonts w:ascii="Arial" w:hAnsi="Arial"/>
                <w:sz w:val="16"/>
              </w:rPr>
              <w:t>TTeecchhnniiccaall ddaattaa</w:t>
            </w:r>
          </w:p>
        </w:tc>
        <w:tc>
          <w:tcPr>
            <w:tcW w:type="dxa" w:w="785"/>
          </w:tcPr>
          <w:p>
            <w:r>
              <w:rPr>
                <w:rFonts w:ascii="Arial" w:hAnsi="Arial"/>
                <w:sz w:val="16"/>
              </w:rPr>
              <w:t>AAddddiittiioonnaall</w:t>
              <w:br/>
              <w:t>iinnffoorrmmaattiioonn</w:t>
            </w:r>
          </w:p>
        </w:tc>
      </w:tr>
    </w:tbl>
    <w:p/>
    <w:p>
      <w:r>
        <w:br w:type="page"/>
      </w:r>
    </w:p>
    <w:p>
      <w:r>
        <w:rPr>
          <w:rFonts w:ascii="Arial" w:hAnsi="Arial"/>
          <w:sz w:val="16"/>
        </w:rPr>
        <w:t>Book a test drive Find your A-Class Find a Showroom</w:t>
      </w:r>
    </w:p>
    <w:p>
      <w:r>
        <w:rPr>
          <w:rFonts w:ascii="Arial" w:hAnsi="Arial"/>
          <w:sz w:val="16"/>
        </w:rPr>
        <w:t>A‑Class</w:t>
      </w:r>
    </w:p>
    <w:p>
      <w:r>
        <w:rPr>
          <w:rFonts w:ascii="Arial" w:hAnsi="Arial"/>
          <w:sz w:val="16"/>
        </w:rPr>
        <w:t>Model lines overview</w:t>
      </w:r>
    </w:p>
    <w:p>
      <w:r>
        <w:rPr>
          <w:rFonts w:ascii="Arial" w:hAnsi="Arial"/>
          <w:sz w:val="16"/>
        </w:rPr>
        <w:t>Sport Executive ›› AMG Line Executive ›› AMG Line Premium ››</w:t>
      </w:r>
    </w:p>
    <w:p>
      <w:r>
        <w:rPr>
          <w:rFonts w:ascii="Arial" w:hAnsi="Arial"/>
          <w:sz w:val="16"/>
        </w:rPr>
        <w:t>AMG Line Premium Plus ›› Exclusive Launch Edition ››</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Design</w:t>
            </w:r>
          </w:p>
        </w:tc>
        <w:tc>
          <w:tcPr>
            <w:tcW w:type="dxa" w:w="2880"/>
          </w:tcPr>
          <w:p>
            <w:r>
              <w:rPr>
                <w:rFonts w:ascii="Arial" w:hAnsi="Arial"/>
                <w:sz w:val="16"/>
              </w:rPr>
              <w:t>Technology</w:t>
            </w:r>
          </w:p>
        </w:tc>
        <w:tc>
          <w:tcPr>
            <w:tcW w:type="dxa" w:w="2880"/>
          </w:tcPr>
          <w:p>
            <w:r>
              <w:rPr>
                <w:rFonts w:ascii="Arial" w:hAnsi="Arial"/>
                <w:sz w:val="16"/>
              </w:rPr>
              <w:t>Plug-in Hybrid</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c>
          <w:tcPr>
            <w:tcW w:type="dxa" w:w="864"/>
          </w:tcPr>
          <w:p>
            <w:r>
              <w:rPr>
                <w:rFonts w:ascii="Arial" w:hAnsi="Arial"/>
                <w:sz w:val="16"/>
              </w:rPr>
              <w:t>Standard</w:t>
              <w:br/>
              <w:t>equipment</w:t>
            </w:r>
          </w:p>
        </w:tc>
        <w:tc>
          <w:tcPr>
            <w:tcW w:type="dxa" w:w="864"/>
          </w:tcPr>
          <w:p>
            <w:r>
              <w:rPr>
                <w:rFonts w:ascii="Arial" w:hAnsi="Arial"/>
                <w:sz w:val="16"/>
              </w:rPr>
              <w:t>Genuine</w:t>
              <w:br/>
              <w:t>accessories</w:t>
            </w:r>
          </w:p>
        </w:tc>
        <w:tc>
          <w:tcPr>
            <w:tcW w:type="dxa" w:w="864"/>
          </w:tcPr>
          <w:p>
            <w:r>
              <w:rPr>
                <w:rFonts w:ascii="Arial" w:hAnsi="Arial"/>
                <w:sz w:val="16"/>
              </w:rPr>
              <w:t>Technical data</w:t>
            </w:r>
          </w:p>
        </w:tc>
        <w:tc>
          <w:tcPr>
            <w:tcW w:type="dxa" w:w="864"/>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A‑Class Sport Executive</w:t>
      </w:r>
    </w:p>
    <w:p>
      <w:r>
        <w:rPr>
          <w:rFonts w:ascii="Arial" w:hAnsi="Arial"/>
          <w:sz w:val="16"/>
        </w:rPr>
        <w:t>Standard equipment highlights</w:t>
      </w:r>
    </w:p>
    <w:p>
      <w:r>
        <w:rPr>
          <w:rFonts w:ascii="Arial" w:hAnsi="Arial"/>
          <w:sz w:val="16"/>
        </w:rPr>
        <w:t>Option shown: sun yellow non-metallic (code 914); Hatchback only</w:t>
      </w:r>
    </w:p>
    <w:p>
      <w:r>
        <w:rPr>
          <w:rFonts w:ascii="Arial" w:hAnsi="Arial"/>
          <w:sz w:val="16"/>
        </w:rPr>
        <w:t>Exterior</w:t>
      </w:r>
    </w:p>
    <w:p>
      <w:r>
        <w:rPr>
          <w:rFonts w:ascii="Arial" w:hAnsi="Arial"/>
          <w:sz w:val="16"/>
        </w:rPr>
        <w:t>17" alloy wheels – 5-spoke design, aerodynamically optimised, painted black with a high-sheen finish (code 25R)</w:t>
      </w:r>
    </w:p>
    <w:p>
      <w:r>
        <w:rPr>
          <w:rFonts w:ascii="Arial" w:hAnsi="Arial"/>
          <w:sz w:val="16"/>
        </w:rPr>
        <w:t>Beltline strips in chrome</w:t>
      </w:r>
    </w:p>
    <w:p>
      <w:r>
        <w:rPr>
          <w:rFonts w:ascii="Arial" w:hAnsi="Arial"/>
          <w:sz w:val="16"/>
        </w:rPr>
        <w:t>KEYLESS-GO Comfort package (Saloon only)</w:t>
      </w:r>
    </w:p>
    <w:p>
      <w:r>
        <w:rPr>
          <w:rFonts w:ascii="Arial" w:hAnsi="Arial"/>
          <w:sz w:val="16"/>
        </w:rPr>
        <w:t>Option shown: sun yellow non-metallic (code 914); Hatchback only LED High Performance headlamps with integrated LED</w:t>
      </w:r>
    </w:p>
    <w:p>
      <w:r>
        <w:rPr>
          <w:rFonts w:ascii="Arial" w:hAnsi="Arial"/>
          <w:sz w:val="16"/>
        </w:rPr>
        <w:t>daytime running lights and Adaptive Highbeam Assist</w:t>
      </w:r>
    </w:p>
    <w:p>
      <w:r>
        <w:rPr>
          <w:rFonts w:ascii="Arial" w:hAnsi="Arial"/>
          <w:sz w:val="16"/>
        </w:rPr>
        <w:t>Mirror package – electrically-folding mirrors and</w:t>
      </w:r>
    </w:p>
    <w:p>
      <w:r>
        <w:rPr>
          <w:rFonts w:ascii="Arial" w:hAnsi="Arial"/>
          <w:sz w:val="16"/>
        </w:rPr>
        <w:t>Hatchback OTR from £31,880¹ automatically-dimming driver’s side mirror and rear</w:t>
      </w:r>
    </w:p>
    <w:p>
      <w:r>
        <w:rPr>
          <w:rFonts w:ascii="Arial" w:hAnsi="Arial"/>
          <w:sz w:val="16"/>
        </w:rPr>
        <w:t>view mirror</w:t>
      </w:r>
    </w:p>
    <w:p>
      <w:r>
        <w:rPr>
          <w:rFonts w:ascii="Arial" w:hAnsi="Arial"/>
          <w:sz w:val="16"/>
        </w:rPr>
        <w:t>Saloon OTR from £32,475¹</w:t>
      </w:r>
    </w:p>
    <w:p>
      <w:r>
        <w:rPr>
          <w:rFonts w:ascii="Arial" w:hAnsi="Arial"/>
          <w:sz w:val="16"/>
        </w:rPr>
        <w:t>Privacy glass</w:t>
      </w:r>
    </w:p>
    <w:p>
      <w:r>
        <w:rPr>
          <w:rFonts w:ascii="Arial" w:hAnsi="Arial"/>
          <w:sz w:val="16"/>
        </w:rPr>
        <w:t>Summer tyres</w:t>
      </w:r>
    </w:p>
    <w:p>
      <w:r>
        <w:rPr>
          <w:rFonts w:ascii="Arial" w:hAnsi="Arial"/>
          <w:sz w:val="16"/>
        </w:rPr>
        <w:t>¹ The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Full standard equipment list</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Design</w:t>
            </w:r>
          </w:p>
        </w:tc>
        <w:tc>
          <w:tcPr>
            <w:tcW w:type="dxa" w:w="2880"/>
          </w:tcPr>
          <w:p>
            <w:r>
              <w:rPr>
                <w:rFonts w:ascii="Arial" w:hAnsi="Arial"/>
                <w:sz w:val="16"/>
              </w:rPr>
              <w:t>Technology</w:t>
            </w:r>
          </w:p>
        </w:tc>
        <w:tc>
          <w:tcPr>
            <w:tcW w:type="dxa" w:w="2880"/>
          </w:tcPr>
          <w:p>
            <w:r>
              <w:rPr>
                <w:rFonts w:ascii="Arial" w:hAnsi="Arial"/>
                <w:sz w:val="16"/>
              </w:rPr>
              <w:t>Plug-in Hybrid</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c>
          <w:tcPr>
            <w:tcW w:type="dxa" w:w="864"/>
          </w:tcPr>
          <w:p>
            <w:r>
              <w:rPr>
                <w:rFonts w:ascii="Arial" w:hAnsi="Arial"/>
                <w:sz w:val="16"/>
              </w:rPr>
              <w:t>Standard</w:t>
              <w:br/>
              <w:t>equipment</w:t>
            </w:r>
          </w:p>
        </w:tc>
        <w:tc>
          <w:tcPr>
            <w:tcW w:type="dxa" w:w="864"/>
          </w:tcPr>
          <w:p>
            <w:r>
              <w:rPr>
                <w:rFonts w:ascii="Arial" w:hAnsi="Arial"/>
                <w:sz w:val="16"/>
              </w:rPr>
              <w:t>Genuine</w:t>
              <w:br/>
              <w:t>accessories</w:t>
            </w:r>
          </w:p>
        </w:tc>
        <w:tc>
          <w:tcPr>
            <w:tcW w:type="dxa" w:w="864"/>
          </w:tcPr>
          <w:p>
            <w:r>
              <w:rPr>
                <w:rFonts w:ascii="Arial" w:hAnsi="Arial"/>
                <w:sz w:val="16"/>
              </w:rPr>
              <w:t>Technical data</w:t>
            </w:r>
          </w:p>
        </w:tc>
        <w:tc>
          <w:tcPr>
            <w:tcW w:type="dxa" w:w="864"/>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The shown fingerprint sensor will not be available Communications, Safety and Assistance Systems</w:t>
      </w:r>
    </w:p>
    <w:p>
      <w:r>
        <w:rPr>
          <w:rFonts w:ascii="Arial" w:hAnsi="Arial"/>
          <w:sz w:val="16"/>
        </w:rPr>
        <w:t>10.25-inch all-digital instrument cluster 10.25-inch touchscreen media display</w:t>
      </w:r>
    </w:p>
    <w:p>
      <w:r>
        <w:rPr>
          <w:rFonts w:ascii="Arial" w:hAnsi="Arial"/>
          <w:sz w:val="16"/>
        </w:rPr>
        <w:t>KEYLESS-GO (lock/unlock doors only)</w:t>
      </w:r>
    </w:p>
    <w:p>
      <w:r>
        <w:rPr>
          <w:rFonts w:ascii="Arial" w:hAnsi="Arial"/>
          <w:sz w:val="16"/>
        </w:rPr>
        <w:t>MBUX multimedia system</w:t>
      </w:r>
    </w:p>
    <w:p>
      <w:r>
        <w:rPr>
          <w:rFonts w:ascii="Arial" w:hAnsi="Arial"/>
          <w:sz w:val="16"/>
        </w:rPr>
        <w:t>Parking package with reversing camera</w:t>
      </w:r>
    </w:p>
    <w:p>
      <w:r>
        <w:rPr>
          <w:rFonts w:ascii="Arial" w:hAnsi="Arial"/>
          <w:sz w:val="16"/>
        </w:rPr>
        <w:t>Smartphone integration¹ including Apple CarPlay® and Android Auto™</w:t>
      </w:r>
    </w:p>
    <w:p>
      <w:r>
        <w:rPr>
          <w:rFonts w:ascii="Arial" w:hAnsi="Arial"/>
          <w:sz w:val="16"/>
        </w:rPr>
        <w:t>Sound system – Mercedes-Benz sound system, 100 W</w:t>
      </w:r>
    </w:p>
    <w:p>
      <w:r>
        <w:rPr>
          <w:rFonts w:ascii="Arial" w:hAnsi="Arial"/>
          <w:sz w:val="16"/>
        </w:rPr>
        <w:t>Speed Limit Assist</w:t>
      </w:r>
    </w:p>
    <w:p>
      <w:r>
        <w:rPr>
          <w:rFonts w:ascii="Arial" w:hAnsi="Arial"/>
          <w:sz w:val="16"/>
        </w:rPr>
        <w:t>USB package Plus</w:t>
      </w:r>
    </w:p>
    <w:p>
      <w:r>
        <w:rPr>
          <w:rFonts w:ascii="Arial" w:hAnsi="Arial"/>
          <w:sz w:val="16"/>
        </w:rPr>
        <w:t>Wireless charging¹</w:t>
      </w:r>
    </w:p>
    <w:p>
      <w:r>
        <w:rPr>
          <w:rFonts w:ascii="Arial" w:hAnsi="Arial"/>
          <w:sz w:val="16"/>
        </w:rPr>
        <w:t>¹Compatible mobile phone required</w:t>
      </w:r>
    </w:p>
    <w:p>
      <w:r>
        <w:rPr>
          <w:rFonts w:ascii="Arial" w:hAnsi="Arial"/>
          <w:sz w:val="16"/>
        </w:rPr>
        <w:t>Parking package</w:t>
      </w:r>
    </w:p>
    <w:p>
      <w:r>
        <w:rPr>
          <w:rFonts w:ascii="Arial" w:hAnsi="Arial"/>
          <w:sz w:val="16"/>
        </w:rPr>
        <w:t>Interior Trim and Upholstery</w:t>
      </w:r>
    </w:p>
    <w:p>
      <w:r>
        <w:rPr>
          <w:rFonts w:ascii="Arial" w:hAnsi="Arial"/>
          <w:sz w:val="16"/>
        </w:rPr>
        <w:t>Ambient lighting in 64 colours Dark carbon fibre look</w:t>
      </w:r>
    </w:p>
    <w:p>
      <w:r>
        <w:rPr>
          <w:rFonts w:ascii="Arial" w:hAnsi="Arial"/>
          <w:sz w:val="16"/>
        </w:rPr>
        <w:t>Folding armrest in the rear</w:t>
      </w:r>
    </w:p>
    <w:p>
      <w:r>
        <w:rPr>
          <w:rFonts w:ascii="Arial" w:hAnsi="Arial"/>
          <w:sz w:val="16"/>
        </w:rPr>
        <w:t>Heated front seats</w:t>
      </w:r>
    </w:p>
    <w:p>
      <w:r>
        <w:rPr>
          <w:rFonts w:ascii="Arial" w:hAnsi="Arial"/>
          <w:sz w:val="16"/>
        </w:rPr>
        <w:t>Multifunction sports steering wheel in leather, black topstitching and bezel in</w:t>
      </w:r>
    </w:p>
    <w:p>
      <w:r>
        <w:rPr>
          <w:rFonts w:ascii="Arial" w:hAnsi="Arial"/>
          <w:sz w:val="16"/>
        </w:rPr>
        <w:t>ARTICO man-made leather in black</w:t>
      </w:r>
    </w:p>
    <w:p>
      <w:r>
        <w:rPr>
          <w:rFonts w:ascii="Arial" w:hAnsi="Arial"/>
          <w:sz w:val="16"/>
        </w:rPr>
        <w:t>silver chrome</w:t>
      </w:r>
    </w:p>
    <w:p>
      <w:r>
        <w:rPr>
          <w:rFonts w:ascii="Arial" w:hAnsi="Arial"/>
          <w:sz w:val="16"/>
        </w:rPr>
        <w:t>THERMATIC automatic climate control, one-zone; automatically controlled</w:t>
      </w:r>
    </w:p>
    <w:p>
      <w:r>
        <w:rPr>
          <w:rFonts w:ascii="Arial" w:hAnsi="Arial"/>
          <w:sz w:val="16"/>
        </w:rPr>
        <w:t>air distribution</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Full standard equipment list</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Design</w:t>
            </w:r>
          </w:p>
        </w:tc>
        <w:tc>
          <w:tcPr>
            <w:tcW w:type="dxa" w:w="2880"/>
          </w:tcPr>
          <w:p>
            <w:r>
              <w:rPr>
                <w:rFonts w:ascii="Arial" w:hAnsi="Arial"/>
                <w:sz w:val="16"/>
              </w:rPr>
              <w:t>Technology</w:t>
            </w:r>
          </w:p>
        </w:tc>
        <w:tc>
          <w:tcPr>
            <w:tcW w:type="dxa" w:w="2880"/>
          </w:tcPr>
          <w:p>
            <w:r>
              <w:rPr>
                <w:rFonts w:ascii="Arial" w:hAnsi="Arial"/>
                <w:sz w:val="16"/>
              </w:rPr>
              <w:t>Plug-in Hybrid</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c>
          <w:tcPr>
            <w:tcW w:type="dxa" w:w="864"/>
          </w:tcPr>
          <w:p>
            <w:r>
              <w:rPr>
                <w:rFonts w:ascii="Arial" w:hAnsi="Arial"/>
                <w:sz w:val="16"/>
              </w:rPr>
              <w:t>Standard</w:t>
              <w:br/>
              <w:t>equipment</w:t>
            </w:r>
          </w:p>
        </w:tc>
        <w:tc>
          <w:tcPr>
            <w:tcW w:type="dxa" w:w="864"/>
          </w:tcPr>
          <w:p>
            <w:r>
              <w:rPr>
                <w:rFonts w:ascii="Arial" w:hAnsi="Arial"/>
                <w:sz w:val="16"/>
              </w:rPr>
              <w:t>Genuine</w:t>
              <w:br/>
              <w:t>accessories</w:t>
            </w:r>
          </w:p>
        </w:tc>
        <w:tc>
          <w:tcPr>
            <w:tcW w:type="dxa" w:w="864"/>
          </w:tcPr>
          <w:p>
            <w:r>
              <w:rPr>
                <w:rFonts w:ascii="Arial" w:hAnsi="Arial"/>
                <w:sz w:val="16"/>
              </w:rPr>
              <w:t>Technical data</w:t>
            </w:r>
          </w:p>
        </w:tc>
        <w:tc>
          <w:tcPr>
            <w:tcW w:type="dxa" w:w="864"/>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A‑Class AMG Line Executive</w:t>
      </w:r>
    </w:p>
    <w:p>
      <w:r>
        <w:rPr>
          <w:rFonts w:ascii="Arial" w:hAnsi="Arial"/>
          <w:sz w:val="16"/>
        </w:rPr>
        <w:t>Standard equipment highlights</w:t>
      </w:r>
    </w:p>
    <w:p>
      <w:r>
        <w:rPr>
          <w:rFonts w:ascii="Arial" w:hAnsi="Arial"/>
          <w:sz w:val="16"/>
        </w:rPr>
        <w:t>Option shown: iridium silver (code 775)</w:t>
      </w:r>
    </w:p>
    <w:p>
      <w:r>
        <w:rPr>
          <w:rFonts w:ascii="Arial" w:hAnsi="Arial"/>
          <w:sz w:val="16"/>
        </w:rPr>
        <w:t>In addition to/replacement of Sport Executive:</w:t>
      </w:r>
    </w:p>
    <w:p>
      <w:r>
        <w:rPr>
          <w:rFonts w:ascii="Arial" w:hAnsi="Arial"/>
          <w:sz w:val="16"/>
        </w:rPr>
        <w:t>Exterior</w:t>
      </w:r>
    </w:p>
    <w:p>
      <w:r>
        <w:rPr>
          <w:rFonts w:ascii="Arial" w:hAnsi="Arial"/>
          <w:sz w:val="16"/>
        </w:rPr>
        <w:t>18" AMG alloy wheels – 5-twin-spoke design, aerodynamically optimised, painted tremolite grey with a high-sheen finish (code RQS)</w:t>
      </w:r>
    </w:p>
    <w:p>
      <w:r>
        <w:rPr>
          <w:rFonts w:ascii="Arial" w:hAnsi="Arial"/>
          <w:sz w:val="16"/>
        </w:rPr>
        <w:t>Option shown: mountain grey metallic (code 787)</w:t>
      </w:r>
    </w:p>
    <w:p>
      <w:r>
        <w:rPr>
          <w:rFonts w:ascii="Arial" w:hAnsi="Arial"/>
          <w:sz w:val="16"/>
        </w:rPr>
        <w:t>AMG bodystyling – AMG front apron with front splitter, AMG side sill</w:t>
      </w:r>
    </w:p>
    <w:p>
      <w:r>
        <w:rPr>
          <w:rFonts w:ascii="Arial" w:hAnsi="Arial"/>
          <w:sz w:val="16"/>
        </w:rPr>
        <w:t>panels and AMG rear apron with visible exhaust tailpipe</w:t>
      </w:r>
    </w:p>
    <w:p>
      <w:r>
        <w:rPr>
          <w:rFonts w:ascii="Arial" w:hAnsi="Arial"/>
          <w:sz w:val="16"/>
        </w:rPr>
        <w:t>Hatchback OTR from £33,980¹ Brakes – callipers with ‘Mercedes-Benz’ lettering on front</w:t>
      </w:r>
    </w:p>
    <w:p>
      <w:r>
        <w:rPr>
          <w:rFonts w:ascii="Arial" w:hAnsi="Arial"/>
          <w:sz w:val="16"/>
        </w:rPr>
        <w:t>Saloon OTR from £34,575¹ Brakes – perforated front brake discs (A 250 e Saloon only)</w:t>
      </w:r>
    </w:p>
    <w:p>
      <w:r>
        <w:rPr>
          <w:rFonts w:ascii="Arial" w:hAnsi="Arial"/>
          <w:sz w:val="16"/>
        </w:rPr>
        <w:t>Summer tyres</w:t>
      </w:r>
    </w:p>
    <w:p>
      <w:r>
        <w:rPr>
          <w:rFonts w:ascii="Arial" w:hAnsi="Arial"/>
          <w:sz w:val="16"/>
        </w:rPr>
        <w:t>¹ The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Full standard equipment list</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r>
          </w:p>
        </w:tc>
        <w:tc>
          <w:tcPr>
            <w:tcW w:type="dxa" w:w="4320"/>
          </w:tcPr>
          <w:p>
            <w:r>
              <w:rPr>
                <w:rFonts w:ascii="Arial" w:hAnsi="Arial"/>
                <w:sz w:val="16"/>
              </w:rPr>
              <w:t>In addition to/replacement of Sport Executive:</w:t>
              <w:br/>
              <w:t>Exterior</w:t>
              <w:br/>
              <w:t>18" AMG alloy wheels – 5-twin-spoke design, aerodynamically optimised,</w:t>
              <w:br/>
              <w:t>painted tremolite grey with a high-sheen finish (code RQS)</w:t>
              <w:br/>
              <w:t>AMG bodystyling – AMG front apron with front splitter, AMG side sill</w:t>
              <w:br/>
              <w:t>panels and AMG rear apron with visible exhaust tailpipe</w:t>
              <w:br/>
              <w:t>Brakes – callipers with ‘Mercedes-Benz’ lettering on front</w:t>
              <w:br/>
              <w:t>Brakes – perforated front brake discs (A 250 e Saloon only)</w:t>
              <w:br/>
              <w:t>Summer tyres</w:t>
            </w:r>
          </w:p>
        </w:tc>
      </w:tr>
      <w:tr>
        <w:tc>
          <w:tcPr>
            <w:tcW w:type="dxa" w:w="4320"/>
          </w:tcPr>
          <w:p>
            <w:r>
              <w:rPr>
                <w:rFonts w:ascii="Arial" w:hAnsi="Arial"/>
                <w:sz w:val="16"/>
              </w:rPr>
              <w:t>Hatchback OTR from £33,980¹</w:t>
              <w:br/>
              <w:t>Saloon OTR from £34,575¹</w:t>
              <w:br/>
              <w:t>¹ The recommended on-the-road price includes the Road Fund Licence applicable to the standard model plus delivery charge (£730.00 incl. VAT), new vehicle registration fee (£55.00), fuel</w:t>
              <w:br/>
              <w:t>(£50.00 incl. VAT), and number plates (£25.00 incl. VAT). VAT is calculated at the standard rate of 20%. Some of the model features, optional extras and colours shown may not be available,</w:t>
              <w:br/>
              <w:t>or may only be available in a different specification, or at a different price</w:t>
            </w:r>
          </w:p>
        </w:tc>
        <w:tc>
          <w:tcPr>
            <w:tcW w:type="dxa" w:w="4320"/>
          </w:tcPr>
          <w:p>
            <w:r>
              <w:rPr>
                <w:rFonts w:ascii="Arial" w:hAnsi="Arial"/>
                <w:sz w:val="16"/>
              </w:rPr>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Design</w:t>
            </w:r>
          </w:p>
        </w:tc>
        <w:tc>
          <w:tcPr>
            <w:tcW w:type="dxa" w:w="2880"/>
          </w:tcPr>
          <w:p>
            <w:r>
              <w:rPr>
                <w:rFonts w:ascii="Arial" w:hAnsi="Arial"/>
                <w:sz w:val="16"/>
              </w:rPr>
              <w:t>Technology</w:t>
            </w:r>
          </w:p>
        </w:tc>
        <w:tc>
          <w:tcPr>
            <w:tcW w:type="dxa" w:w="2880"/>
          </w:tcPr>
          <w:p>
            <w:r>
              <w:rPr>
                <w:rFonts w:ascii="Arial" w:hAnsi="Arial"/>
                <w:sz w:val="16"/>
              </w:rPr>
              <w:t>Plug-in Hybrid</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c>
          <w:tcPr>
            <w:tcW w:type="dxa" w:w="864"/>
          </w:tcPr>
          <w:p>
            <w:r>
              <w:rPr>
                <w:rFonts w:ascii="Arial" w:hAnsi="Arial"/>
                <w:sz w:val="16"/>
              </w:rPr>
              <w:t>Standard</w:t>
              <w:br/>
              <w:t>equipment</w:t>
            </w:r>
          </w:p>
        </w:tc>
        <w:tc>
          <w:tcPr>
            <w:tcW w:type="dxa" w:w="864"/>
          </w:tcPr>
          <w:p>
            <w:r>
              <w:rPr>
                <w:rFonts w:ascii="Arial" w:hAnsi="Arial"/>
                <w:sz w:val="16"/>
              </w:rPr>
              <w:t>Genuine</w:t>
              <w:br/>
              <w:t>accessories</w:t>
            </w:r>
          </w:p>
        </w:tc>
        <w:tc>
          <w:tcPr>
            <w:tcW w:type="dxa" w:w="864"/>
          </w:tcPr>
          <w:p>
            <w:r>
              <w:rPr>
                <w:rFonts w:ascii="Arial" w:hAnsi="Arial"/>
                <w:sz w:val="16"/>
              </w:rPr>
              <w:t>Technical data</w:t>
            </w:r>
          </w:p>
        </w:tc>
        <w:tc>
          <w:tcPr>
            <w:tcW w:type="dxa" w:w="864"/>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Interior Trim and Upholstery</w:t>
      </w:r>
    </w:p>
    <w:p>
      <w:r>
        <w:rPr>
          <w:rFonts w:ascii="Arial" w:hAnsi="Arial"/>
          <w:sz w:val="16"/>
        </w:rPr>
        <w:t>AMG floor mats Light longitudinal-grain aluminium trim ARTICO man-made leather/MICROCUT microfibre black with contrasting</w:t>
      </w:r>
    </w:p>
    <w:p>
      <w:r>
        <w:rPr>
          <w:rFonts w:ascii="Arial" w:hAnsi="Arial"/>
          <w:sz w:val="16"/>
        </w:rPr>
        <w:t>Multifunction sports steering wheel in nappa leather topstitching in red</w:t>
      </w:r>
    </w:p>
    <w:p>
      <w:r>
        <w:rPr>
          <w:rFonts w:ascii="Arial" w:hAnsi="Arial"/>
          <w:sz w:val="16"/>
        </w:rPr>
        <w:t>Pedals – brushed stainless-steel sports pedals with rubber studs</w:t>
      </w:r>
    </w:p>
    <w:p>
      <w:r>
        <w:rPr>
          <w:rFonts w:ascii="Arial" w:hAnsi="Arial"/>
          <w:sz w:val="16"/>
        </w:rPr>
        <w:t>Seats – sports seats with integrated head restraints (Hatchback only)</w:t>
      </w:r>
    </w:p>
    <w:p>
      <w:r>
        <w:rPr>
          <w:rFonts w:ascii="Arial" w:hAnsi="Arial"/>
          <w:sz w:val="16"/>
        </w:rPr>
        <w:t>Seats – sports seats with adjustable head restaints (Saloon only)</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Full standard equipment list</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Design</w:t>
            </w:r>
          </w:p>
        </w:tc>
        <w:tc>
          <w:tcPr>
            <w:tcW w:type="dxa" w:w="2880"/>
          </w:tcPr>
          <w:p>
            <w:r>
              <w:rPr>
                <w:rFonts w:ascii="Arial" w:hAnsi="Arial"/>
                <w:sz w:val="16"/>
              </w:rPr>
              <w:t>Technology</w:t>
            </w:r>
          </w:p>
        </w:tc>
        <w:tc>
          <w:tcPr>
            <w:tcW w:type="dxa" w:w="2880"/>
          </w:tcPr>
          <w:p>
            <w:r>
              <w:rPr>
                <w:rFonts w:ascii="Arial" w:hAnsi="Arial"/>
                <w:sz w:val="16"/>
              </w:rPr>
              <w:t>Plug-in Hybrid</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c>
          <w:tcPr>
            <w:tcW w:type="dxa" w:w="864"/>
          </w:tcPr>
          <w:p>
            <w:r>
              <w:rPr>
                <w:rFonts w:ascii="Arial" w:hAnsi="Arial"/>
                <w:sz w:val="16"/>
              </w:rPr>
              <w:t>Standard</w:t>
              <w:br/>
              <w:t>equipment</w:t>
            </w:r>
          </w:p>
        </w:tc>
        <w:tc>
          <w:tcPr>
            <w:tcW w:type="dxa" w:w="864"/>
          </w:tcPr>
          <w:p>
            <w:r>
              <w:rPr>
                <w:rFonts w:ascii="Arial" w:hAnsi="Arial"/>
                <w:sz w:val="16"/>
              </w:rPr>
              <w:t>Genuine</w:t>
              <w:br/>
              <w:t>accessories</w:t>
            </w:r>
          </w:p>
        </w:tc>
        <w:tc>
          <w:tcPr>
            <w:tcW w:type="dxa" w:w="864"/>
          </w:tcPr>
          <w:p>
            <w:r>
              <w:rPr>
                <w:rFonts w:ascii="Arial" w:hAnsi="Arial"/>
                <w:sz w:val="16"/>
              </w:rPr>
              <w:t>Technical data</w:t>
            </w:r>
          </w:p>
        </w:tc>
        <w:tc>
          <w:tcPr>
            <w:tcW w:type="dxa" w:w="864"/>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A‑Class AMG Line Premium</w:t>
      </w:r>
    </w:p>
    <w:p>
      <w:r>
        <w:rPr>
          <w:rFonts w:ascii="Arial" w:hAnsi="Arial"/>
          <w:sz w:val="16"/>
        </w:rPr>
        <w:t>Standard equipment highlights</w:t>
      </w:r>
    </w:p>
    <w:p>
      <w:r>
        <w:rPr>
          <w:rFonts w:ascii="Arial" w:hAnsi="Arial"/>
          <w:sz w:val="16"/>
        </w:rPr>
        <w:t>Option shown: mountain grey metallic (code 787)</w:t>
      </w:r>
    </w:p>
    <w:p>
      <w:r>
        <w:rPr>
          <w:rFonts w:ascii="Arial" w:hAnsi="Arial"/>
          <w:sz w:val="16"/>
        </w:rPr>
        <w:t>In addition to/replacement of AMG Line Executive:</w:t>
      </w:r>
    </w:p>
    <w:p>
      <w:r>
        <w:rPr>
          <w:rFonts w:ascii="Arial" w:hAnsi="Arial"/>
          <w:sz w:val="16"/>
        </w:rPr>
        <w:t>Exterior</w:t>
      </w:r>
    </w:p>
    <w:p>
      <w:r>
        <w:rPr>
          <w:rFonts w:ascii="Arial" w:hAnsi="Arial"/>
          <w:sz w:val="16"/>
        </w:rPr>
        <w:t>18" AMG alloy wheels – 5-twin-spoke design, aerodynamically optimised, painted tremolite grey with a high-sheen finish (code RQS)</w:t>
      </w:r>
    </w:p>
    <w:p>
      <w:r>
        <w:rPr>
          <w:rFonts w:ascii="Arial" w:hAnsi="Arial"/>
          <w:sz w:val="16"/>
        </w:rPr>
        <w:t>Option shown: mountain grey metallic (code 787)</w:t>
      </w:r>
    </w:p>
    <w:p>
      <w:r>
        <w:rPr>
          <w:rFonts w:ascii="Arial" w:hAnsi="Arial"/>
          <w:sz w:val="16"/>
        </w:rPr>
        <w:t>Summer tyres</w:t>
      </w:r>
    </w:p>
    <w:p>
      <w:r>
        <w:rPr>
          <w:rFonts w:ascii="Arial" w:hAnsi="Arial"/>
          <w:sz w:val="16"/>
        </w:rPr>
        <w:t>Hatchback OTR from £35,580¹</w:t>
      </w:r>
    </w:p>
    <w:p>
      <w:r>
        <w:rPr>
          <w:rFonts w:ascii="Arial" w:hAnsi="Arial"/>
          <w:sz w:val="16"/>
        </w:rPr>
        <w:t>Saloon OTR from £36,175¹</w:t>
      </w:r>
    </w:p>
    <w:p>
      <w:r>
        <w:rPr>
          <w:rFonts w:ascii="Arial" w:hAnsi="Arial"/>
          <w:sz w:val="16"/>
        </w:rPr>
        <w:t>¹ The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Full standard equipment list</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r>
          </w:p>
        </w:tc>
        <w:tc>
          <w:tcPr>
            <w:tcW w:type="dxa" w:w="4320"/>
          </w:tcPr>
          <w:p>
            <w:r>
              <w:rPr>
                <w:rFonts w:ascii="Arial" w:hAnsi="Arial"/>
                <w:sz w:val="16"/>
              </w:rPr>
              <w:t>In addition to/replacement of AMG Line Executive:</w:t>
              <w:br/>
              <w:t>Exterior</w:t>
              <w:br/>
              <w:t>18" AMG alloy wheels – 5-twin-spoke design, aerodynamically optimised,</w:t>
              <w:br/>
              <w:t>painted tremolite grey with a high-sheen finish (code RQS)</w:t>
              <w:br/>
              <w:t>Summer tyres</w:t>
            </w:r>
          </w:p>
        </w:tc>
      </w:tr>
      <w:tr>
        <w:tc>
          <w:tcPr>
            <w:tcW w:type="dxa" w:w="4320"/>
          </w:tcPr>
          <w:p>
            <w:r>
              <w:rPr>
                <w:rFonts w:ascii="Arial" w:hAnsi="Arial"/>
                <w:sz w:val="16"/>
              </w:rPr>
              <w:t>Hatchback OTR from £35,580¹</w:t>
              <w:br/>
              <w:t>Saloon OTR from £36,175¹</w:t>
              <w:br/>
              <w:t>¹ The recommended on-the-road price includes the Road Fund Licence applicable to the standard model plus delivery charge (£730.00 incl. VAT), new vehicle registration fee (£55.00), fuel</w:t>
              <w:br/>
              <w:t>(£50.00 incl. VAT), and number plates (£25.00 incl. VAT). VAT is calculated at the standard rate of 20%. Some of the model features, optional extras and colours shown may not be available,</w:t>
              <w:br/>
              <w:t>or may only be available in a different specification, or at a different price</w:t>
            </w:r>
          </w:p>
        </w:tc>
        <w:tc>
          <w:tcPr>
            <w:tcW w:type="dxa" w:w="4320"/>
          </w:tcPr>
          <w:p>
            <w:r>
              <w:rPr>
                <w:rFonts w:ascii="Arial" w:hAnsi="Arial"/>
                <w:sz w:val="16"/>
              </w:rPr>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Design</w:t>
            </w:r>
          </w:p>
        </w:tc>
        <w:tc>
          <w:tcPr>
            <w:tcW w:type="dxa" w:w="2880"/>
          </w:tcPr>
          <w:p>
            <w:r>
              <w:rPr>
                <w:rFonts w:ascii="Arial" w:hAnsi="Arial"/>
                <w:sz w:val="16"/>
              </w:rPr>
              <w:t>Technology</w:t>
            </w:r>
          </w:p>
        </w:tc>
        <w:tc>
          <w:tcPr>
            <w:tcW w:type="dxa" w:w="2880"/>
          </w:tcPr>
          <w:p>
            <w:r>
              <w:rPr>
                <w:rFonts w:ascii="Arial" w:hAnsi="Arial"/>
                <w:sz w:val="16"/>
              </w:rPr>
              <w:t>Plug-in Hybrid</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c>
          <w:tcPr>
            <w:tcW w:type="dxa" w:w="864"/>
          </w:tcPr>
          <w:p>
            <w:r>
              <w:rPr>
                <w:rFonts w:ascii="Arial" w:hAnsi="Arial"/>
                <w:sz w:val="16"/>
              </w:rPr>
              <w:t>Standard</w:t>
              <w:br/>
              <w:t>equipment</w:t>
            </w:r>
          </w:p>
        </w:tc>
        <w:tc>
          <w:tcPr>
            <w:tcW w:type="dxa" w:w="864"/>
          </w:tcPr>
          <w:p>
            <w:r>
              <w:rPr>
                <w:rFonts w:ascii="Arial" w:hAnsi="Arial"/>
                <w:sz w:val="16"/>
              </w:rPr>
              <w:t>Genuine</w:t>
              <w:br/>
              <w:t>accessories</w:t>
            </w:r>
          </w:p>
        </w:tc>
        <w:tc>
          <w:tcPr>
            <w:tcW w:type="dxa" w:w="864"/>
          </w:tcPr>
          <w:p>
            <w:r>
              <w:rPr>
                <w:rFonts w:ascii="Arial" w:hAnsi="Arial"/>
                <w:sz w:val="16"/>
              </w:rPr>
              <w:t>Technical data</w:t>
            </w:r>
          </w:p>
        </w:tc>
        <w:tc>
          <w:tcPr>
            <w:tcW w:type="dxa" w:w="864"/>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Interior Communications, Safety and Assistance Systems Trim and Upholstery</w:t>
      </w:r>
    </w:p>
    <w:p>
      <w:r>
        <w:rPr>
          <w:rFonts w:ascii="Arial" w:hAnsi="Arial"/>
          <w:sz w:val="16"/>
        </w:rPr>
        <w:t>Illuminated door sills with Blind Spot Assist Light longitudinal-grain aluminium trim ARTICO man-made leather/MICROCUT microfibre black with</w:t>
      </w:r>
    </w:p>
    <w:p>
      <w:r>
        <w:rPr>
          <w:rFonts w:ascii="Arial" w:hAnsi="Arial"/>
          <w:sz w:val="16"/>
        </w:rPr>
        <w:t>‘Mercedes-Benz’ lettering and with Exit Warning Assist contrasting topstitching in red exchangeable cover</w:t>
      </w:r>
    </w:p>
    <w:p>
      <w:r>
        <w:rPr>
          <w:rFonts w:ascii="Arial" w:hAnsi="Arial"/>
          <w:sz w:val="16"/>
        </w:rPr>
        <w:t>MBUX augmented reality for navigation</w:t>
      </w:r>
    </w:p>
    <w:p>
      <w:r>
        <w:rPr>
          <w:rFonts w:ascii="Arial" w:hAnsi="Arial"/>
          <w:sz w:val="16"/>
        </w:rPr>
        <w:t>THERMOTRONIC luxury automatic</w:t>
      </w:r>
    </w:p>
    <w:p>
      <w:r>
        <w:rPr>
          <w:rFonts w:ascii="Arial" w:hAnsi="Arial"/>
          <w:sz w:val="16"/>
        </w:rPr>
        <w:t>Sound system – advanced sound system with 10</w:t>
      </w:r>
    </w:p>
    <w:p>
      <w:r>
        <w:rPr>
          <w:rFonts w:ascii="Arial" w:hAnsi="Arial"/>
          <w:sz w:val="16"/>
        </w:rPr>
        <w:t>climate control, two-zone, with display speakers and a total system output of 225 W</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Full standard equipment list</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Design</w:t>
            </w:r>
          </w:p>
        </w:tc>
        <w:tc>
          <w:tcPr>
            <w:tcW w:type="dxa" w:w="2880"/>
          </w:tcPr>
          <w:p>
            <w:r>
              <w:rPr>
                <w:rFonts w:ascii="Arial" w:hAnsi="Arial"/>
                <w:sz w:val="16"/>
              </w:rPr>
              <w:t>Technology</w:t>
            </w:r>
          </w:p>
        </w:tc>
        <w:tc>
          <w:tcPr>
            <w:tcW w:type="dxa" w:w="2880"/>
          </w:tcPr>
          <w:p>
            <w:r>
              <w:rPr>
                <w:rFonts w:ascii="Arial" w:hAnsi="Arial"/>
                <w:sz w:val="16"/>
              </w:rPr>
              <w:t>Plug-in Hybrid</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c>
          <w:tcPr>
            <w:tcW w:type="dxa" w:w="864"/>
          </w:tcPr>
          <w:p>
            <w:r>
              <w:rPr>
                <w:rFonts w:ascii="Arial" w:hAnsi="Arial"/>
                <w:sz w:val="16"/>
              </w:rPr>
              <w:t>Standard</w:t>
              <w:br/>
              <w:t>equipment</w:t>
            </w:r>
          </w:p>
        </w:tc>
        <w:tc>
          <w:tcPr>
            <w:tcW w:type="dxa" w:w="864"/>
          </w:tcPr>
          <w:p>
            <w:r>
              <w:rPr>
                <w:rFonts w:ascii="Arial" w:hAnsi="Arial"/>
                <w:sz w:val="16"/>
              </w:rPr>
              <w:t>Genuine</w:t>
              <w:br/>
              <w:t>accessories</w:t>
            </w:r>
          </w:p>
        </w:tc>
        <w:tc>
          <w:tcPr>
            <w:tcW w:type="dxa" w:w="864"/>
          </w:tcPr>
          <w:p>
            <w:r>
              <w:rPr>
                <w:rFonts w:ascii="Arial" w:hAnsi="Arial"/>
                <w:sz w:val="16"/>
              </w:rPr>
              <w:t>Technical data</w:t>
            </w:r>
          </w:p>
        </w:tc>
        <w:tc>
          <w:tcPr>
            <w:tcW w:type="dxa" w:w="864"/>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A‑Class AMG Line Premium Plus</w:t>
      </w:r>
    </w:p>
    <w:p>
      <w:r>
        <w:rPr>
          <w:rFonts w:ascii="Arial" w:hAnsi="Arial"/>
          <w:sz w:val="16"/>
        </w:rPr>
        <w:t>Standard equipment highlights</w:t>
      </w:r>
    </w:p>
    <w:p>
      <w:r>
        <w:rPr>
          <w:rFonts w:ascii="Arial" w:hAnsi="Arial"/>
          <w:sz w:val="16"/>
        </w:rPr>
        <w:t>Option shown: MANUFAKTUR patagonia red (code 993)</w:t>
      </w:r>
    </w:p>
    <w:p>
      <w:r>
        <w:rPr>
          <w:rFonts w:ascii="Arial" w:hAnsi="Arial"/>
          <w:sz w:val="16"/>
        </w:rPr>
        <w:t>In addition to/replacement of AMG Line Premium:</w:t>
      </w:r>
    </w:p>
    <w:p>
      <w:r>
        <w:rPr>
          <w:rFonts w:ascii="Arial" w:hAnsi="Arial"/>
          <w:sz w:val="16"/>
        </w:rPr>
        <w:t>Exterior</w:t>
      </w:r>
    </w:p>
    <w:p>
      <w:r>
        <w:rPr>
          <w:rFonts w:ascii="Arial" w:hAnsi="Arial"/>
          <w:sz w:val="16"/>
        </w:rPr>
        <w:t>Option shown: MANUFAKTUR patagonia red (code 993) 19" AMG alloy wheels – multi-spoke design, aerodynamically optimised painted titanium</w:t>
      </w:r>
    </w:p>
    <w:p>
      <w:r>
        <w:rPr>
          <w:rFonts w:ascii="Arial" w:hAnsi="Arial"/>
          <w:sz w:val="16"/>
        </w:rPr>
        <w:t>grey with a high-sheen finish (code RVZ)</w:t>
      </w:r>
    </w:p>
    <w:p>
      <w:r>
        <w:rPr>
          <w:rFonts w:ascii="Arial" w:hAnsi="Arial"/>
          <w:sz w:val="16"/>
        </w:rPr>
        <w:t>MULTIBEAM LED headlamps with Adaptive Highbeam Assist Plus</w:t>
      </w:r>
    </w:p>
    <w:p>
      <w:r>
        <w:rPr>
          <w:rFonts w:ascii="Arial" w:hAnsi="Arial"/>
          <w:sz w:val="16"/>
        </w:rPr>
        <w:t>Hatchback OTR from £39,230¹</w:t>
      </w:r>
    </w:p>
    <w:p>
      <w:r>
        <w:rPr>
          <w:rFonts w:ascii="Arial" w:hAnsi="Arial"/>
          <w:sz w:val="16"/>
        </w:rPr>
        <w:t>Panoramic sliding sunroof</w:t>
      </w:r>
    </w:p>
    <w:p>
      <w:r>
        <w:rPr>
          <w:rFonts w:ascii="Arial" w:hAnsi="Arial"/>
          <w:sz w:val="16"/>
        </w:rPr>
        <w:t>Saloon OTR from £39,825¹ Summer tyres</w:t>
      </w:r>
    </w:p>
    <w:p>
      <w:r>
        <w:rPr>
          <w:rFonts w:ascii="Arial" w:hAnsi="Arial"/>
          <w:sz w:val="16"/>
        </w:rPr>
        <w:t>¹ The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Full standard equipment list</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Design</w:t>
            </w:r>
          </w:p>
        </w:tc>
        <w:tc>
          <w:tcPr>
            <w:tcW w:type="dxa" w:w="2880"/>
          </w:tcPr>
          <w:p>
            <w:r>
              <w:rPr>
                <w:rFonts w:ascii="Arial" w:hAnsi="Arial"/>
                <w:sz w:val="16"/>
              </w:rPr>
              <w:t>Technology</w:t>
            </w:r>
          </w:p>
        </w:tc>
        <w:tc>
          <w:tcPr>
            <w:tcW w:type="dxa" w:w="2880"/>
          </w:tcPr>
          <w:p>
            <w:r>
              <w:rPr>
                <w:rFonts w:ascii="Arial" w:hAnsi="Arial"/>
                <w:sz w:val="16"/>
              </w:rPr>
              <w:t>Plug-in Hybrid</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c>
          <w:tcPr>
            <w:tcW w:type="dxa" w:w="864"/>
          </w:tcPr>
          <w:p>
            <w:r>
              <w:rPr>
                <w:rFonts w:ascii="Arial" w:hAnsi="Arial"/>
                <w:sz w:val="16"/>
              </w:rPr>
              <w:t>Standard</w:t>
              <w:br/>
              <w:t>equipment</w:t>
            </w:r>
          </w:p>
        </w:tc>
        <w:tc>
          <w:tcPr>
            <w:tcW w:type="dxa" w:w="864"/>
          </w:tcPr>
          <w:p>
            <w:r>
              <w:rPr>
                <w:rFonts w:ascii="Arial" w:hAnsi="Arial"/>
                <w:sz w:val="16"/>
              </w:rPr>
              <w:t>Genuine</w:t>
              <w:br/>
              <w:t>accessories</w:t>
            </w:r>
          </w:p>
        </w:tc>
        <w:tc>
          <w:tcPr>
            <w:tcW w:type="dxa" w:w="864"/>
          </w:tcPr>
          <w:p>
            <w:r>
              <w:rPr>
                <w:rFonts w:ascii="Arial" w:hAnsi="Arial"/>
                <w:sz w:val="16"/>
              </w:rPr>
              <w:t>Technical data</w:t>
            </w:r>
          </w:p>
        </w:tc>
        <w:tc>
          <w:tcPr>
            <w:tcW w:type="dxa" w:w="864"/>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Head-up display</w:t>
      </w:r>
    </w:p>
    <w:p>
      <w:r>
        <w:rPr>
          <w:rFonts w:ascii="Arial" w:hAnsi="Arial"/>
          <w:sz w:val="16"/>
        </w:rPr>
        <w:t>Memory package</w:t>
      </w:r>
    </w:p>
    <w:p>
      <w:r>
        <w:rPr>
          <w:rFonts w:ascii="Arial" w:hAnsi="Arial"/>
          <w:sz w:val="16"/>
        </w:rPr>
        <w:t>Interior Communications, Safety and Assistance Systems Trim and Upholstery</w:t>
      </w:r>
    </w:p>
    <w:p>
      <w:r>
        <w:rPr>
          <w:rFonts w:ascii="Arial" w:hAnsi="Arial"/>
          <w:sz w:val="16"/>
        </w:rPr>
        <w:t>Memory package – driver’s seat, electrically adjustable Head-up display Light longitudinal-grain aluminium trim ARTICO man-made leather/MICROCUT microfibre black</w:t>
      </w:r>
    </w:p>
    <w:p>
      <w:r>
        <w:rPr>
          <w:rFonts w:ascii="Arial" w:hAnsi="Arial"/>
          <w:sz w:val="16"/>
        </w:rPr>
        <w:t>with memory function MBUX Interior Assistant with contrasting topstitching in red</w:t>
      </w:r>
    </w:p>
    <w:p>
      <w:r>
        <w:rPr>
          <w:rFonts w:ascii="Arial" w:hAnsi="Arial"/>
          <w:sz w:val="16"/>
        </w:rPr>
        <w:t>Parking package with 360° camera</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Full standard equipment list</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Communications, Safety and Assistance Systems</w:t>
              <w:br/>
              <w:t>Head-up display</w:t>
              <w:br/>
              <w:t>MBUX Interior Assistant</w:t>
              <w:br/>
              <w:t>Parking package with 360° camera</w:t>
            </w:r>
          </w:p>
        </w:tc>
        <w:tc>
          <w:tcPr>
            <w:tcW w:type="dxa" w:w="4320"/>
          </w:tcPr>
          <w:p>
            <w:r>
              <w:rPr>
                <w:rFonts w:ascii="Arial" w:hAnsi="Arial"/>
                <w:sz w:val="16"/>
              </w:rPr>
              <w:t>Trim and Upholstery</w:t>
              <w:br/>
              <w:t>Light longitudinal-grain aluminium trim ARTICO man-made leather/MICROCUT microfibre black</w:t>
              <w:br/>
              <w:t>with contrasting topstitching in red</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Design</w:t>
            </w:r>
          </w:p>
        </w:tc>
        <w:tc>
          <w:tcPr>
            <w:tcW w:type="dxa" w:w="2880"/>
          </w:tcPr>
          <w:p>
            <w:r>
              <w:rPr>
                <w:rFonts w:ascii="Arial" w:hAnsi="Arial"/>
                <w:sz w:val="16"/>
              </w:rPr>
              <w:t>Technology</w:t>
            </w:r>
          </w:p>
        </w:tc>
        <w:tc>
          <w:tcPr>
            <w:tcW w:type="dxa" w:w="2880"/>
          </w:tcPr>
          <w:p>
            <w:r>
              <w:rPr>
                <w:rFonts w:ascii="Arial" w:hAnsi="Arial"/>
                <w:sz w:val="16"/>
              </w:rPr>
              <w:t>Plug-in Hybrid</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c>
          <w:tcPr>
            <w:tcW w:type="dxa" w:w="864"/>
          </w:tcPr>
          <w:p>
            <w:r>
              <w:rPr>
                <w:rFonts w:ascii="Arial" w:hAnsi="Arial"/>
                <w:sz w:val="16"/>
              </w:rPr>
              <w:t>Standard</w:t>
              <w:br/>
              <w:t>equipment</w:t>
            </w:r>
          </w:p>
        </w:tc>
        <w:tc>
          <w:tcPr>
            <w:tcW w:type="dxa" w:w="864"/>
          </w:tcPr>
          <w:p>
            <w:r>
              <w:rPr>
                <w:rFonts w:ascii="Arial" w:hAnsi="Arial"/>
                <w:sz w:val="16"/>
              </w:rPr>
              <w:t>Genuine</w:t>
              <w:br/>
              <w:t>accessories</w:t>
            </w:r>
          </w:p>
        </w:tc>
        <w:tc>
          <w:tcPr>
            <w:tcW w:type="dxa" w:w="864"/>
          </w:tcPr>
          <w:p>
            <w:r>
              <w:rPr>
                <w:rFonts w:ascii="Arial" w:hAnsi="Arial"/>
                <w:sz w:val="16"/>
              </w:rPr>
              <w:t>Technical data</w:t>
            </w:r>
          </w:p>
        </w:tc>
        <w:tc>
          <w:tcPr>
            <w:tcW w:type="dxa" w:w="864"/>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A‑Class Exclusive Launch Edition</w:t>
      </w:r>
    </w:p>
    <w:p>
      <w:r>
        <w:rPr>
          <w:rFonts w:ascii="Arial" w:hAnsi="Arial"/>
          <w:sz w:val="16"/>
        </w:rPr>
        <w:t>Standard equipment highlights</w:t>
      </w:r>
    </w:p>
    <w:p>
      <w:r>
        <w:rPr>
          <w:rFonts w:ascii="Arial" w:hAnsi="Arial"/>
          <w:sz w:val="16"/>
        </w:rPr>
        <w:t>Option shown: mountain grey metallic (code 787)</w:t>
      </w:r>
    </w:p>
    <w:p>
      <w:r>
        <w:rPr>
          <w:rFonts w:ascii="Arial" w:hAnsi="Arial"/>
          <w:sz w:val="16"/>
        </w:rPr>
        <w:t>In addition to/replacement of AMG Line Premium Plus:</w:t>
      </w:r>
    </w:p>
    <w:p>
      <w:r>
        <w:rPr>
          <w:rFonts w:ascii="Arial" w:hAnsi="Arial"/>
          <w:sz w:val="16"/>
        </w:rPr>
        <w:t>Exterior</w:t>
      </w:r>
    </w:p>
    <w:p>
      <w:r>
        <w:rPr>
          <w:rFonts w:ascii="Arial" w:hAnsi="Arial"/>
          <w:sz w:val="16"/>
        </w:rPr>
        <w:t>19" AMG alloy wheels – multi-spoke design, aerodynamically optimised,</w:t>
      </w:r>
    </w:p>
    <w:p>
      <w:r>
        <w:rPr>
          <w:rFonts w:ascii="Arial" w:hAnsi="Arial"/>
          <w:sz w:val="16"/>
        </w:rPr>
        <w:t>Hatchback OTR from £41,480¹</w:t>
      </w:r>
    </w:p>
    <w:p>
      <w:r>
        <w:rPr>
          <w:rFonts w:ascii="Arial" w:hAnsi="Arial"/>
          <w:sz w:val="16"/>
        </w:rPr>
        <w:t>painted black with a high-sheen rim flange (code RUH)</w:t>
      </w:r>
    </w:p>
    <w:p>
      <w:r>
        <w:rPr>
          <w:rFonts w:ascii="Arial" w:hAnsi="Arial"/>
          <w:sz w:val="16"/>
        </w:rPr>
        <w:t>Night package</w:t>
      </w:r>
    </w:p>
    <w:p>
      <w:r>
        <w:rPr>
          <w:rFonts w:ascii="Arial" w:hAnsi="Arial"/>
          <w:sz w:val="16"/>
        </w:rPr>
        <w:t>Summer tyres</w:t>
      </w:r>
    </w:p>
    <w:p>
      <w:r>
        <w:rPr>
          <w:rFonts w:ascii="Arial" w:hAnsi="Arial"/>
          <w:sz w:val="16"/>
        </w:rPr>
        <w:t>¹ The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Full standard equipment list</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Hatchback OTR from £41,480¹</w:t>
              <w:br/>
              <w:t>¹ The recommended on-the-road price includes the Road Fund Licence applicable to the standard model plus delivery charge (£730.00 incl. VAT), new vehicle registration fee (£55.00), fuel</w:t>
              <w:br/>
              <w:t>(£50.00 incl. VAT), and number plates (£25.00 incl. VAT). VAT is calculated at the standard rate of 20%. Some of the model features, optional extras and colours shown may not be available,</w:t>
              <w:br/>
              <w:t>or may only be available in a different specification, or at a different price</w:t>
            </w:r>
          </w:p>
        </w:tc>
        <w:tc>
          <w:tcPr>
            <w:tcW w:type="dxa" w:w="4320"/>
          </w:tcPr>
          <w:p>
            <w:r>
              <w:rPr>
                <w:rFonts w:ascii="Arial" w:hAnsi="Arial"/>
                <w:sz w:val="16"/>
              </w:rPr>
              <w:t>In addition to/replacement of AMG Line Premium Plus:</w:t>
              <w:br/>
              <w:t>Exterior</w:t>
              <w:br/>
              <w:t>19" AMG alloy wheels – multi-spoke design, aerodynamically optimised,</w:t>
              <w:br/>
              <w:t>painted black with a high-sheen rim flange (code RUH)</w:t>
              <w:br/>
              <w:t>Night package</w:t>
              <w:br/>
              <w:t>Summer tyres</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Design</w:t>
            </w:r>
          </w:p>
        </w:tc>
        <w:tc>
          <w:tcPr>
            <w:tcW w:type="dxa" w:w="2880"/>
          </w:tcPr>
          <w:p>
            <w:r>
              <w:rPr>
                <w:rFonts w:ascii="Arial" w:hAnsi="Arial"/>
                <w:sz w:val="16"/>
              </w:rPr>
              <w:t>Technology</w:t>
            </w:r>
          </w:p>
        </w:tc>
        <w:tc>
          <w:tcPr>
            <w:tcW w:type="dxa" w:w="2880"/>
          </w:tcPr>
          <w:p>
            <w:r>
              <w:rPr>
                <w:rFonts w:ascii="Arial" w:hAnsi="Arial"/>
                <w:sz w:val="16"/>
              </w:rPr>
              <w:t>Plug-in Hybrid</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c>
          <w:tcPr>
            <w:tcW w:type="dxa" w:w="864"/>
          </w:tcPr>
          <w:p>
            <w:r>
              <w:rPr>
                <w:rFonts w:ascii="Arial" w:hAnsi="Arial"/>
                <w:sz w:val="16"/>
              </w:rPr>
              <w:t>Standard</w:t>
              <w:br/>
              <w:t>equipment</w:t>
            </w:r>
          </w:p>
        </w:tc>
        <w:tc>
          <w:tcPr>
            <w:tcW w:type="dxa" w:w="864"/>
          </w:tcPr>
          <w:p>
            <w:r>
              <w:rPr>
                <w:rFonts w:ascii="Arial" w:hAnsi="Arial"/>
                <w:sz w:val="16"/>
              </w:rPr>
              <w:t>Genuine</w:t>
              <w:br/>
              <w:t>accessories</w:t>
            </w:r>
          </w:p>
        </w:tc>
        <w:tc>
          <w:tcPr>
            <w:tcW w:type="dxa" w:w="864"/>
          </w:tcPr>
          <w:p>
            <w:r>
              <w:rPr>
                <w:rFonts w:ascii="Arial" w:hAnsi="Arial"/>
                <w:sz w:val="16"/>
              </w:rPr>
              <w:t>Technical data</w:t>
            </w:r>
          </w:p>
        </w:tc>
        <w:tc>
          <w:tcPr>
            <w:tcW w:type="dxa" w:w="864"/>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Communications, Safety and Assistance Systems Trim and Upholstery</w:t>
      </w:r>
    </w:p>
    <w:p>
      <w:r>
        <w:rPr>
          <w:rFonts w:ascii="Arial" w:hAnsi="Arial"/>
          <w:sz w:val="16"/>
        </w:rPr>
        <w:t>Sound system – Burmester® surround sound system, 590 W Light longitudinal-grain aluminium trim ARTICO man-made leather/MICROCUT microfibre black with contrasting</w:t>
      </w:r>
    </w:p>
    <w:p>
      <w:r>
        <w:rPr>
          <w:rFonts w:ascii="Arial" w:hAnsi="Arial"/>
          <w:sz w:val="16"/>
        </w:rPr>
        <w:t>topstitching in red</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Full standard equipment list</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Design</w:t>
            </w:r>
          </w:p>
        </w:tc>
        <w:tc>
          <w:tcPr>
            <w:tcW w:type="dxa" w:w="2880"/>
          </w:tcPr>
          <w:p>
            <w:r>
              <w:rPr>
                <w:rFonts w:ascii="Arial" w:hAnsi="Arial"/>
                <w:sz w:val="16"/>
              </w:rPr>
              <w:t>Technology</w:t>
            </w:r>
          </w:p>
        </w:tc>
        <w:tc>
          <w:tcPr>
            <w:tcW w:type="dxa" w:w="2880"/>
          </w:tcPr>
          <w:p>
            <w:r>
              <w:rPr>
                <w:rFonts w:ascii="Arial" w:hAnsi="Arial"/>
                <w:sz w:val="16"/>
              </w:rPr>
              <w:t>Plug-in Hybrid</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c>
          <w:tcPr>
            <w:tcW w:type="dxa" w:w="864"/>
          </w:tcPr>
          <w:p>
            <w:r>
              <w:rPr>
                <w:rFonts w:ascii="Arial" w:hAnsi="Arial"/>
                <w:sz w:val="16"/>
              </w:rPr>
              <w:t>Standard</w:t>
              <w:br/>
              <w:t>equipment</w:t>
            </w:r>
          </w:p>
        </w:tc>
        <w:tc>
          <w:tcPr>
            <w:tcW w:type="dxa" w:w="864"/>
          </w:tcPr>
          <w:p>
            <w:r>
              <w:rPr>
                <w:rFonts w:ascii="Arial" w:hAnsi="Arial"/>
                <w:sz w:val="16"/>
              </w:rPr>
              <w:t>Genuine</w:t>
              <w:br/>
              <w:t>accessories</w:t>
            </w:r>
          </w:p>
        </w:tc>
        <w:tc>
          <w:tcPr>
            <w:tcW w:type="dxa" w:w="864"/>
          </w:tcPr>
          <w:p>
            <w:r>
              <w:rPr>
                <w:rFonts w:ascii="Arial" w:hAnsi="Arial"/>
                <w:sz w:val="16"/>
              </w:rPr>
              <w:t>Technical data</w:t>
            </w:r>
          </w:p>
        </w:tc>
        <w:tc>
          <w:tcPr>
            <w:tcW w:type="dxa" w:w="864"/>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Upholstery</w:t>
      </w:r>
    </w:p>
    <w:p>
      <w:r>
        <w:rPr>
          <w:rFonts w:ascii="Arial" w:hAnsi="Arial"/>
          <w:sz w:val="16"/>
        </w:rPr>
        <w:t>● Standard □ No-cost option — Not available 101A ARTICO man-made leather – black 105A ARTICO man-made leather – macchiato beige/ 651A ARTICO man-made leather/MICROCUT 158A ARTICO man-made leather – sage grey/black black microfibre – black with contrasting stitching in red</w:t>
      </w:r>
    </w:p>
    <w:p>
      <w:r>
        <w:rPr>
          <w:rFonts w:ascii="Arial" w:hAnsi="Arial"/>
          <w:sz w:val="16"/>
        </w:rPr>
        <w:t>Sport Executive ● Sport Executive □ Sport Executive — Sport Executive —</w:t>
      </w:r>
    </w:p>
    <w:p>
      <w:r>
        <w:rPr>
          <w:rFonts w:ascii="Arial" w:hAnsi="Arial"/>
          <w:sz w:val="16"/>
        </w:rPr>
        <w:t>All AMG Line variants — All AMG Line variants — All AMG Line variants ● All AMG Line variants □</w:t>
      </w:r>
    </w:p>
    <w:p>
      <w:r>
        <w:rPr>
          <w:rFonts w:ascii="Arial" w:hAnsi="Arial"/>
          <w:sz w:val="16"/>
        </w:rPr>
        <w:t>Exclusive Launch Edition — Exclusive Launch Edition — Exclusive Launch Edition ● Exclusive Launch Edition —</w:t>
      </w:r>
    </w:p>
    <w:p>
      <w:r>
        <w:rPr>
          <w:rFonts w:ascii="Arial" w:hAnsi="Arial"/>
          <w:sz w:val="16"/>
        </w:rPr>
        <w:t>Saloon interiors with adjustable head restraints</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105A ARTICO man-made leather – macchiato beige/</w:t>
              <w:br/>
              <w:t>black</w:t>
            </w:r>
          </w:p>
        </w:tc>
        <w:tc>
          <w:tcPr>
            <w:tcW w:type="dxa" w:w="4320"/>
          </w:tcPr>
          <w:p>
            <w:r>
              <w:rPr>
                <w:rFonts w:ascii="Arial" w:hAnsi="Arial"/>
                <w:sz w:val="16"/>
              </w:rPr>
              <w:t>651A ARTICO man-made leather/MICROCUT</w:t>
              <w:br/>
              <w:t>microfibre – black with contrasting stitching</w:t>
              <w:br/>
              <w:t>in red</w:t>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t>Design</w:t>
            </w:r>
          </w:p>
        </w:tc>
        <w:tc>
          <w:tcPr>
            <w:tcW w:type="dxa" w:w="2160"/>
          </w:tcPr>
          <w:p>
            <w:r>
              <w:rPr>
                <w:rFonts w:ascii="Arial" w:hAnsi="Arial"/>
                <w:sz w:val="16"/>
              </w:rPr>
              <w:t>Technology</w:t>
            </w:r>
          </w:p>
        </w:tc>
        <w:tc>
          <w:tcPr>
            <w:tcW w:type="dxa" w:w="2160"/>
          </w:tcPr>
          <w:p>
            <w:r>
              <w:rPr>
                <w:rFonts w:ascii="Arial" w:hAnsi="Arial"/>
                <w:sz w:val="16"/>
              </w:rPr>
              <w:t>Plug-in Hybrid</w:t>
            </w:r>
          </w:p>
        </w:tc>
        <w:tc>
          <w:tcPr>
            <w:tcW w:type="dxa" w:w="2160"/>
          </w:tcPr>
          <w:p>
            <w:r>
              <w:rPr>
                <w:rFonts w:ascii="Arial" w:hAnsi="Arial"/>
                <w:sz w:val="16"/>
              </w:rPr>
              <w:t>Model lines</w:t>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t>Model prices</w:t>
            </w:r>
          </w:p>
        </w:tc>
        <w:tc>
          <w:tcPr>
            <w:tcW w:type="dxa" w:w="960"/>
          </w:tcPr>
          <w:p>
            <w:r>
              <w:rPr>
                <w:rFonts w:ascii="Arial" w:hAnsi="Arial"/>
                <w:sz w:val="16"/>
              </w:rPr>
              <w:t>Mercedes-AMG</w:t>
            </w:r>
          </w:p>
        </w:tc>
        <w:tc>
          <w:tcPr>
            <w:tcW w:type="dxa" w:w="960"/>
          </w:tcPr>
          <w:p>
            <w:r>
              <w:rPr>
                <w:rFonts w:ascii="Arial" w:hAnsi="Arial"/>
                <w:sz w:val="16"/>
              </w:rPr>
              <w:t>Mercedes-AMG</w:t>
              <w:br/>
              <w:t>upholstery</w:t>
            </w:r>
          </w:p>
        </w:tc>
        <w:tc>
          <w:tcPr>
            <w:tcW w:type="dxa" w:w="960"/>
          </w:tcPr>
          <w:p>
            <w:r>
              <w:rPr>
                <w:rFonts w:ascii="Arial" w:hAnsi="Arial"/>
                <w:sz w:val="16"/>
              </w:rPr>
              <w:t>Mercedes-AMG</w:t>
              <w:br/>
              <w:t>prices</w:t>
            </w:r>
          </w:p>
        </w:tc>
        <w:tc>
          <w:tcPr>
            <w:tcW w:type="dxa" w:w="960"/>
          </w:tcPr>
          <w:p>
            <w:r>
              <w:rPr>
                <w:rFonts w:ascii="Arial" w:hAnsi="Arial"/>
                <w:sz w:val="16"/>
              </w:rPr>
              <w:t>Personalisation</w:t>
            </w:r>
          </w:p>
        </w:tc>
        <w:tc>
          <w:tcPr>
            <w:tcW w:type="dxa" w:w="960"/>
          </w:tcPr>
          <w:p>
            <w:r>
              <w:rPr>
                <w:rFonts w:ascii="Arial" w:hAnsi="Arial"/>
                <w:sz w:val="16"/>
              </w:rPr>
              <w:t>Standard</w:t>
              <w:br/>
              <w:t>equipment</w:t>
            </w:r>
          </w:p>
        </w:tc>
        <w:tc>
          <w:tcPr>
            <w:tcW w:type="dxa" w:w="960"/>
          </w:tcPr>
          <w:p>
            <w:r>
              <w:rPr>
                <w:rFonts w:ascii="Arial" w:hAnsi="Arial"/>
                <w:sz w:val="16"/>
              </w:rPr>
              <w:t>Genuine</w:t>
              <w:br/>
              <w:t>accessories</w:t>
            </w:r>
          </w:p>
        </w:tc>
        <w:tc>
          <w:tcPr>
            <w:tcW w:type="dxa" w:w="960"/>
          </w:tcPr>
          <w:p>
            <w:r>
              <w:rPr>
                <w:rFonts w:ascii="Arial" w:hAnsi="Arial"/>
                <w:sz w:val="16"/>
              </w:rPr>
              <w:t>Technical data</w:t>
            </w:r>
          </w:p>
        </w:tc>
        <w:tc>
          <w:tcPr>
            <w:tcW w:type="dxa" w:w="96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Model prices</w:t>
      </w:r>
    </w:p>
    <w:p>
      <w:r>
        <w:rPr>
          <w:rFonts w:ascii="Arial" w:hAnsi="Arial"/>
          <w:sz w:val="16"/>
        </w:rPr>
        <w:t>Hatchback</w:t>
      </w:r>
    </w:p>
    <w:p>
      <w:r>
        <w:rPr>
          <w:rFonts w:ascii="Arial" w:hAnsi="Arial"/>
          <w:sz w:val="16"/>
        </w:rPr>
        <w:t>CO₂ Basic RRP Total RRP Road Fund Rec. OTR P11D BiK tax rate</w:t>
      </w:r>
    </w:p>
    <w:p>
      <w:r>
        <w:rPr>
          <w:rFonts w:ascii="Arial" w:hAnsi="Arial"/>
          <w:sz w:val="16"/>
        </w:rPr>
        <w:t>Model line Engine Transmission WLTP¹ excl. VAT (£) incl. VAT (£) Licence (£)² WLTP price (£)³ WLTP value (£) 2022/23 (%)²</w:t>
      </w:r>
    </w:p>
    <w:p>
      <w:r>
        <w:rPr>
          <w:rFonts w:ascii="Arial" w:hAnsi="Arial"/>
          <w:sz w:val="16"/>
        </w:rPr>
        <w:t>Sport Executive</w:t>
      </w:r>
    </w:p>
    <w:p>
      <w:r>
        <w:rPr>
          <w:rFonts w:ascii="Arial" w:hAnsi="Arial"/>
          <w:sz w:val="16"/>
        </w:rPr>
        <w:t>A 180 Petrol – 1,332 cc, 4-cylinder, 136 hp/100 kW 7G-DCT 7-speed automatic 133 25,666.67 30,800.00 220.00 31,880.00 31,605.00 31</w:t>
      </w:r>
    </w:p>
    <w:p>
      <w:r>
        <w:rPr>
          <w:rFonts w:ascii="Arial" w:hAnsi="Arial"/>
          <w:sz w:val="16"/>
        </w:rPr>
        <w:t>Mild hybrid drive – 14 hp/10 kW</w:t>
      </w:r>
    </w:p>
    <w:p>
      <w:r>
        <w:rPr>
          <w:rFonts w:ascii="Arial" w:hAnsi="Arial"/>
          <w:sz w:val="16"/>
        </w:rPr>
        <w:t>A 200 Petrol – 1,332 cc, 4-cylinder, 163 hp/120 kW 7G-DCT 7-speed automatic 133 26,958.33 32,350.00 220.00 33,430.00 33,155.00 31</w:t>
      </w:r>
    </w:p>
    <w:p>
      <w:r>
        <w:rPr>
          <w:rFonts w:ascii="Arial" w:hAnsi="Arial"/>
          <w:sz w:val="16"/>
        </w:rPr>
        <w:t>Mild hybrid drive – 14 hp/10 kW</w:t>
      </w:r>
    </w:p>
    <w:p>
      <w:r>
        <w:rPr>
          <w:rFonts w:ascii="Arial" w:hAnsi="Arial"/>
          <w:sz w:val="16"/>
        </w:rPr>
        <w:t>A 200 d Diesel – 1,950 cc, 4-cylinder, 150 hp/110 kW 8G-DCT 8-speed automatic 130 27,875.00 33,450.00 190.00 34,500.00 34,255.00 31</w:t>
      </w:r>
    </w:p>
    <w:p>
      <w:r>
        <w:rPr>
          <w:rFonts w:ascii="Arial" w:hAnsi="Arial"/>
          <w:sz w:val="16"/>
        </w:rPr>
        <w:t>AMG Line Executive</w:t>
      </w:r>
    </w:p>
    <w:p>
      <w:r>
        <w:rPr>
          <w:rFonts w:ascii="Arial" w:hAnsi="Arial"/>
          <w:sz w:val="16"/>
        </w:rPr>
        <w:t>A 180 Petrol – 1,332 cc, 4-cylinder, 136 hp/100 kW 7G-DCT 7-speed automatic 135 27,416.67 32,900.00 220.00 33,980.00 33,705.00 32</w:t>
      </w:r>
    </w:p>
    <w:p>
      <w:r>
        <w:rPr>
          <w:rFonts w:ascii="Arial" w:hAnsi="Arial"/>
          <w:sz w:val="16"/>
        </w:rPr>
        <w:t>Mild hybrid drive – 14 hp/10 kW</w:t>
      </w:r>
    </w:p>
    <w:p>
      <w:r>
        <w:rPr>
          <w:rFonts w:ascii="Arial" w:hAnsi="Arial"/>
          <w:sz w:val="16"/>
        </w:rPr>
        <w:t>A 200 Petrol – 1,332 cc, 4-cylinder, 163 hp/120 kW 7G-DCT 7-speed automatic 135 28,708.33 34,450.00 220.00 35,530.00 35,255.00 32</w:t>
      </w:r>
    </w:p>
    <w:p>
      <w:r>
        <w:rPr>
          <w:rFonts w:ascii="Arial" w:hAnsi="Arial"/>
          <w:sz w:val="16"/>
        </w:rPr>
        <w:t>Mild hybrid drive – 14 hp/10 kW</w:t>
      </w:r>
    </w:p>
    <w:p>
      <w:r>
        <w:rPr>
          <w:rFonts w:ascii="Arial" w:hAnsi="Arial"/>
          <w:sz w:val="16"/>
        </w:rPr>
        <w:t>A 200 d Diesel – 1,950 cc, 4-cylinder, 150 hp/110 kW 8G-DCT 8-speed automatic 131 29,625.00 35,550.00 230.00 36,640.00 36,355.00 31</w:t>
      </w:r>
    </w:p>
    <w:p>
      <w:r>
        <w:rPr>
          <w:rFonts w:ascii="Arial" w:hAnsi="Arial"/>
          <w:sz w:val="16"/>
        </w:rPr>
        <w:t>AMG Line Premium</w:t>
      </w:r>
    </w:p>
    <w:p>
      <w:r>
        <w:rPr>
          <w:rFonts w:ascii="Arial" w:hAnsi="Arial"/>
          <w:sz w:val="16"/>
        </w:rPr>
        <w:t>A 180 Petrol – 1,332 cc, 4-cylinder, 136 hp/100 kW 7G-DCT 7-speed automatic 135 28,750.00 34,500.00 220.00 35,580.00 35,305.00 32</w:t>
      </w:r>
    </w:p>
    <w:p>
      <w:r>
        <w:rPr>
          <w:rFonts w:ascii="Arial" w:hAnsi="Arial"/>
          <w:sz w:val="16"/>
        </w:rPr>
        <w:t>Mild hybrid drive – 14 hp/10 kW</w:t>
      </w:r>
    </w:p>
    <w:p>
      <w:r>
        <w:rPr>
          <w:rFonts w:ascii="Arial" w:hAnsi="Arial"/>
          <w:sz w:val="16"/>
        </w:rPr>
        <w:t>A 200 Petrol – 1,332 cc, 4-cylinder, 163 hp/120 kW 7G-DCT 7-speed automatic 135 30,041.67 36,050.00 220.00 37,130.00 36,855.00 32</w:t>
      </w:r>
    </w:p>
    <w:p>
      <w:r>
        <w:rPr>
          <w:rFonts w:ascii="Arial" w:hAnsi="Arial"/>
          <w:sz w:val="16"/>
        </w:rPr>
        <w:t>Mild hybrid drive – 14 hp/10 kW</w:t>
      </w:r>
    </w:p>
    <w:p>
      <w:r>
        <w:rPr>
          <w:rFonts w:ascii="Arial" w:hAnsi="Arial"/>
          <w:sz w:val="16"/>
        </w:rPr>
        <w:t>A 200 d Diesel – 1,950 cc, 4-cylinder, 150 hp/110 kW 8G-DCT 8-speed automatic 132 30,958.33 37,150.00 230.00 38,240.00 37,955.00 31</w:t>
      </w:r>
    </w:p>
    <w:p>
      <w:r>
        <w:rPr>
          <w:rFonts w:ascii="Arial" w:hAnsi="Arial"/>
          <w:sz w:val="16"/>
        </w:rPr>
        <w:t>¹The indicated values were determined according to the prescribed measurement method – Worldwide Harmonised Light Vehicle Test Procedure (WLTP). Figures shown may include options which are not available in the UK. For Plug-in Hybrid Electric Vehicle (PHEV) figures determined with the battery fully charged, using a combination of both battery power and fuel. These models require mains electricity for charging. Figures shown are for comparability purposes; only compare with other cars tested to the same technical procedures. Figures may not reflect real life driving results, which will depend upon a number of factors including factory-fitted options, accessories fitted (post registration), variations in weather, driving styles and vehicle load. Further information about the test used to establish fuel consumption and CO₂ figures can be found at http://www.mercedes-benz.co.uk/WLTP ²A different first year rate of Vehicle Excise Duty (Road Fund Licence) applies for new cars. Please refer to page 74 for the relevant rate for the second and subsequent years ³The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Sport Executive</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A 180</w:t>
            </w:r>
          </w:p>
        </w:tc>
        <w:tc>
          <w:tcPr>
            <w:tcW w:type="dxa" w:w="864"/>
          </w:tcPr>
          <w:p>
            <w:r>
              <w:rPr>
                <w:rFonts w:ascii="Arial" w:hAnsi="Arial"/>
                <w:sz w:val="16"/>
              </w:rPr>
              <w:t>Petrol – 1,332 cc, 4-cylinder, 136 hp/100 kW</w:t>
            </w:r>
          </w:p>
        </w:tc>
        <w:tc>
          <w:tcPr>
            <w:tcW w:type="dxa" w:w="864"/>
          </w:tcPr>
          <w:p>
            <w:r>
              <w:rPr>
                <w:rFonts w:ascii="Arial" w:hAnsi="Arial"/>
                <w:sz w:val="16"/>
              </w:rPr>
              <w:t>7G-DCT 7-speed automatic</w:t>
            </w:r>
          </w:p>
        </w:tc>
        <w:tc>
          <w:tcPr>
            <w:tcW w:type="dxa" w:w="864"/>
          </w:tcPr>
          <w:p>
            <w:r>
              <w:rPr>
                <w:rFonts w:ascii="Arial" w:hAnsi="Arial"/>
                <w:sz w:val="16"/>
              </w:rPr>
              <w:t>133</w:t>
            </w:r>
          </w:p>
        </w:tc>
        <w:tc>
          <w:tcPr>
            <w:tcW w:type="dxa" w:w="864"/>
          </w:tcPr>
          <w:p>
            <w:r>
              <w:rPr>
                <w:rFonts w:ascii="Arial" w:hAnsi="Arial"/>
                <w:sz w:val="16"/>
              </w:rPr>
              <w:t>25,666.67</w:t>
            </w:r>
          </w:p>
        </w:tc>
        <w:tc>
          <w:tcPr>
            <w:tcW w:type="dxa" w:w="864"/>
          </w:tcPr>
          <w:p>
            <w:r>
              <w:rPr>
                <w:rFonts w:ascii="Arial" w:hAnsi="Arial"/>
                <w:sz w:val="16"/>
              </w:rPr>
              <w:t>30,800.00</w:t>
            </w:r>
          </w:p>
        </w:tc>
        <w:tc>
          <w:tcPr>
            <w:tcW w:type="dxa" w:w="864"/>
          </w:tcPr>
          <w:p>
            <w:r>
              <w:rPr>
                <w:rFonts w:ascii="Arial" w:hAnsi="Arial"/>
                <w:sz w:val="16"/>
              </w:rPr>
              <w:t>220.00</w:t>
            </w:r>
          </w:p>
        </w:tc>
        <w:tc>
          <w:tcPr>
            <w:tcW w:type="dxa" w:w="864"/>
          </w:tcPr>
          <w:p>
            <w:r>
              <w:rPr>
                <w:rFonts w:ascii="Arial" w:hAnsi="Arial"/>
                <w:sz w:val="16"/>
              </w:rPr>
              <w:t>31,880.00</w:t>
            </w:r>
          </w:p>
        </w:tc>
        <w:tc>
          <w:tcPr>
            <w:tcW w:type="dxa" w:w="864"/>
          </w:tcPr>
          <w:p>
            <w:r>
              <w:rPr>
                <w:rFonts w:ascii="Arial" w:hAnsi="Arial"/>
                <w:sz w:val="16"/>
              </w:rPr>
              <w:t>31,605.00</w:t>
            </w:r>
          </w:p>
        </w:tc>
        <w:tc>
          <w:tcPr>
            <w:tcW w:type="dxa" w:w="864"/>
          </w:tcPr>
          <w:p>
            <w:r>
              <w:rPr>
                <w:rFonts w:ascii="Arial" w:hAnsi="Arial"/>
                <w:sz w:val="16"/>
              </w:rPr>
              <w:t>31</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Petrol – 1,332 cc, 4-cylinder, 163 hp/120 kW</w:t>
              <w:br/>
              <w:t>Mild hybrid drive – 14 hp/10 kW</w:t>
            </w:r>
          </w:p>
        </w:tc>
        <w:tc>
          <w:tcPr>
            <w:tcW w:type="dxa" w:w="864"/>
          </w:tcPr>
          <w:p>
            <w:r>
              <w:rPr>
                <w:rFonts w:ascii="Arial" w:hAnsi="Arial"/>
                <w:sz w:val="16"/>
              </w:rPr>
              <w:t>7G-DCT 7-speed automatic</w:t>
            </w:r>
          </w:p>
        </w:tc>
        <w:tc>
          <w:tcPr>
            <w:tcW w:type="dxa" w:w="864"/>
          </w:tcPr>
          <w:p>
            <w:r>
              <w:rPr>
                <w:rFonts w:ascii="Arial" w:hAnsi="Arial"/>
                <w:sz w:val="16"/>
              </w:rPr>
              <w:t>133</w:t>
            </w:r>
          </w:p>
        </w:tc>
        <w:tc>
          <w:tcPr>
            <w:tcW w:type="dxa" w:w="864"/>
          </w:tcPr>
          <w:p>
            <w:r>
              <w:rPr>
                <w:rFonts w:ascii="Arial" w:hAnsi="Arial"/>
                <w:sz w:val="16"/>
              </w:rPr>
              <w:t>26,958.33</w:t>
            </w:r>
          </w:p>
        </w:tc>
        <w:tc>
          <w:tcPr>
            <w:tcW w:type="dxa" w:w="864"/>
          </w:tcPr>
          <w:p>
            <w:r>
              <w:rPr>
                <w:rFonts w:ascii="Arial" w:hAnsi="Arial"/>
                <w:sz w:val="16"/>
              </w:rPr>
              <w:t>32,350.00</w:t>
            </w:r>
          </w:p>
        </w:tc>
        <w:tc>
          <w:tcPr>
            <w:tcW w:type="dxa" w:w="864"/>
          </w:tcPr>
          <w:p>
            <w:r>
              <w:rPr>
                <w:rFonts w:ascii="Arial" w:hAnsi="Arial"/>
                <w:sz w:val="16"/>
              </w:rPr>
              <w:t>220.00</w:t>
            </w:r>
          </w:p>
        </w:tc>
        <w:tc>
          <w:tcPr>
            <w:tcW w:type="dxa" w:w="864"/>
          </w:tcPr>
          <w:p>
            <w:r>
              <w:rPr>
                <w:rFonts w:ascii="Arial" w:hAnsi="Arial"/>
                <w:sz w:val="16"/>
              </w:rPr>
              <w:t>33,430.00</w:t>
            </w:r>
          </w:p>
        </w:tc>
        <w:tc>
          <w:tcPr>
            <w:tcW w:type="dxa" w:w="864"/>
          </w:tcPr>
          <w:p>
            <w:r>
              <w:rPr>
                <w:rFonts w:ascii="Arial" w:hAnsi="Arial"/>
                <w:sz w:val="16"/>
              </w:rPr>
              <w:t>33,155.00</w:t>
            </w:r>
          </w:p>
        </w:tc>
        <w:tc>
          <w:tcPr>
            <w:tcW w:type="dxa" w:w="864"/>
          </w:tcPr>
          <w:p>
            <w:r>
              <w:rPr>
                <w:rFonts w:ascii="Arial" w:hAnsi="Arial"/>
                <w:sz w:val="16"/>
              </w:rPr>
            </w:r>
          </w:p>
        </w:tc>
      </w:tr>
      <w:tr>
        <w:tc>
          <w:tcPr>
            <w:tcW w:type="dxa" w:w="864"/>
          </w:tcPr>
          <w:p>
            <w:r>
              <w:rPr>
                <w:rFonts w:ascii="Arial" w:hAnsi="Arial"/>
                <w:sz w:val="16"/>
              </w:rPr>
              <w:t>A 200 d</w:t>
            </w:r>
          </w:p>
        </w:tc>
        <w:tc>
          <w:tcPr>
            <w:tcW w:type="dxa" w:w="864"/>
          </w:tcPr>
          <w:p>
            <w:r>
              <w:rPr>
                <w:rFonts w:ascii="Arial" w:hAnsi="Arial"/>
                <w:sz w:val="16"/>
              </w:rPr>
              <w:t>Diesel – 1,950 cc, 4-cylinder, 150 hp/110 kW</w:t>
            </w:r>
          </w:p>
        </w:tc>
        <w:tc>
          <w:tcPr>
            <w:tcW w:type="dxa" w:w="864"/>
          </w:tcPr>
          <w:p>
            <w:r>
              <w:rPr>
                <w:rFonts w:ascii="Arial" w:hAnsi="Arial"/>
                <w:sz w:val="16"/>
              </w:rPr>
              <w:t>8G-DCT 8-speed automatic</w:t>
            </w:r>
          </w:p>
        </w:tc>
        <w:tc>
          <w:tcPr>
            <w:tcW w:type="dxa" w:w="864"/>
          </w:tcPr>
          <w:p>
            <w:r>
              <w:rPr>
                <w:rFonts w:ascii="Arial" w:hAnsi="Arial"/>
                <w:sz w:val="16"/>
              </w:rPr>
              <w:t>130</w:t>
            </w:r>
          </w:p>
        </w:tc>
        <w:tc>
          <w:tcPr>
            <w:tcW w:type="dxa" w:w="864"/>
          </w:tcPr>
          <w:p>
            <w:r>
              <w:rPr>
                <w:rFonts w:ascii="Arial" w:hAnsi="Arial"/>
                <w:sz w:val="16"/>
              </w:rPr>
              <w:t>27,875.00</w:t>
            </w:r>
          </w:p>
        </w:tc>
        <w:tc>
          <w:tcPr>
            <w:tcW w:type="dxa" w:w="864"/>
          </w:tcPr>
          <w:p>
            <w:r>
              <w:rPr>
                <w:rFonts w:ascii="Arial" w:hAnsi="Arial"/>
                <w:sz w:val="16"/>
              </w:rPr>
              <w:t>33,450.00</w:t>
            </w:r>
          </w:p>
        </w:tc>
        <w:tc>
          <w:tcPr>
            <w:tcW w:type="dxa" w:w="864"/>
          </w:tcPr>
          <w:p>
            <w:r>
              <w:rPr>
                <w:rFonts w:ascii="Arial" w:hAnsi="Arial"/>
                <w:sz w:val="16"/>
              </w:rPr>
              <w:t>190.00</w:t>
            </w:r>
          </w:p>
        </w:tc>
        <w:tc>
          <w:tcPr>
            <w:tcW w:type="dxa" w:w="864"/>
          </w:tcPr>
          <w:p>
            <w:r>
              <w:rPr>
                <w:rFonts w:ascii="Arial" w:hAnsi="Arial"/>
                <w:sz w:val="16"/>
              </w:rPr>
              <w:t>34,500.00</w:t>
            </w:r>
          </w:p>
        </w:tc>
        <w:tc>
          <w:tcPr>
            <w:tcW w:type="dxa" w:w="864"/>
          </w:tcPr>
          <w:p>
            <w:r>
              <w:rPr>
                <w:rFonts w:ascii="Arial" w:hAnsi="Arial"/>
                <w:sz w:val="16"/>
              </w:rPr>
              <w:t>34,255.00</w:t>
            </w:r>
          </w:p>
        </w:tc>
        <w:tc>
          <w:tcPr>
            <w:tcW w:type="dxa" w:w="864"/>
          </w:tcPr>
          <w:p>
            <w:r>
              <w:rPr>
                <w:rFonts w:ascii="Arial" w:hAnsi="Arial"/>
                <w:sz w:val="16"/>
              </w:rPr>
              <w:t>31</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AMG Line Executive</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A 180</w:t>
            </w:r>
          </w:p>
        </w:tc>
        <w:tc>
          <w:tcPr>
            <w:tcW w:type="dxa" w:w="864"/>
          </w:tcPr>
          <w:p>
            <w:r>
              <w:rPr>
                <w:rFonts w:ascii="Arial" w:hAnsi="Arial"/>
                <w:sz w:val="16"/>
              </w:rPr>
              <w:t>Petrol – 1,332 cc, 4-cylinder, 136 hp/100 kW</w:t>
            </w:r>
          </w:p>
        </w:tc>
        <w:tc>
          <w:tcPr>
            <w:tcW w:type="dxa" w:w="864"/>
          </w:tcPr>
          <w:p>
            <w:r>
              <w:rPr>
                <w:rFonts w:ascii="Arial" w:hAnsi="Arial"/>
                <w:sz w:val="16"/>
              </w:rPr>
              <w:t>7G-DCT 7-speed automatic</w:t>
            </w:r>
          </w:p>
        </w:tc>
        <w:tc>
          <w:tcPr>
            <w:tcW w:type="dxa" w:w="864"/>
          </w:tcPr>
          <w:p>
            <w:r>
              <w:rPr>
                <w:rFonts w:ascii="Arial" w:hAnsi="Arial"/>
                <w:sz w:val="16"/>
              </w:rPr>
              <w:t>135</w:t>
            </w:r>
          </w:p>
        </w:tc>
        <w:tc>
          <w:tcPr>
            <w:tcW w:type="dxa" w:w="864"/>
          </w:tcPr>
          <w:p>
            <w:r>
              <w:rPr>
                <w:rFonts w:ascii="Arial" w:hAnsi="Arial"/>
                <w:sz w:val="16"/>
              </w:rPr>
              <w:t>27,416.67</w:t>
            </w:r>
          </w:p>
        </w:tc>
        <w:tc>
          <w:tcPr>
            <w:tcW w:type="dxa" w:w="864"/>
          </w:tcPr>
          <w:p>
            <w:r>
              <w:rPr>
                <w:rFonts w:ascii="Arial" w:hAnsi="Arial"/>
                <w:sz w:val="16"/>
              </w:rPr>
              <w:t>32,900.00</w:t>
            </w:r>
          </w:p>
        </w:tc>
        <w:tc>
          <w:tcPr>
            <w:tcW w:type="dxa" w:w="864"/>
          </w:tcPr>
          <w:p>
            <w:r>
              <w:rPr>
                <w:rFonts w:ascii="Arial" w:hAnsi="Arial"/>
                <w:sz w:val="16"/>
              </w:rPr>
              <w:t>220.00</w:t>
            </w:r>
          </w:p>
        </w:tc>
        <w:tc>
          <w:tcPr>
            <w:tcW w:type="dxa" w:w="864"/>
          </w:tcPr>
          <w:p>
            <w:r>
              <w:rPr>
                <w:rFonts w:ascii="Arial" w:hAnsi="Arial"/>
                <w:sz w:val="16"/>
              </w:rPr>
              <w:t>33,980.00</w:t>
            </w:r>
          </w:p>
        </w:tc>
        <w:tc>
          <w:tcPr>
            <w:tcW w:type="dxa" w:w="864"/>
          </w:tcPr>
          <w:p>
            <w:r>
              <w:rPr>
                <w:rFonts w:ascii="Arial" w:hAnsi="Arial"/>
                <w:sz w:val="16"/>
              </w:rPr>
              <w:t>33,705.00</w:t>
            </w:r>
          </w:p>
        </w:tc>
        <w:tc>
          <w:tcPr>
            <w:tcW w:type="dxa" w:w="864"/>
          </w:tcPr>
          <w:p>
            <w:r>
              <w:rPr>
                <w:rFonts w:ascii="Arial" w:hAnsi="Arial"/>
                <w:sz w:val="16"/>
              </w:rPr>
              <w:t>32</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Petrol – 1,332 cc, 4-cylinder, 163 hp/120 kW</w:t>
              <w:br/>
              <w:t>Mild hybrid drive – 14 hp/10 kW</w:t>
            </w:r>
          </w:p>
        </w:tc>
        <w:tc>
          <w:tcPr>
            <w:tcW w:type="dxa" w:w="864"/>
          </w:tcPr>
          <w:p>
            <w:r>
              <w:rPr>
                <w:rFonts w:ascii="Arial" w:hAnsi="Arial"/>
                <w:sz w:val="16"/>
              </w:rPr>
              <w:t>7G-DCT 7-speed automatic</w:t>
            </w:r>
          </w:p>
        </w:tc>
        <w:tc>
          <w:tcPr>
            <w:tcW w:type="dxa" w:w="864"/>
          </w:tcPr>
          <w:p>
            <w:r>
              <w:rPr>
                <w:rFonts w:ascii="Arial" w:hAnsi="Arial"/>
                <w:sz w:val="16"/>
              </w:rPr>
              <w:t>135</w:t>
            </w:r>
          </w:p>
        </w:tc>
        <w:tc>
          <w:tcPr>
            <w:tcW w:type="dxa" w:w="864"/>
          </w:tcPr>
          <w:p>
            <w:r>
              <w:rPr>
                <w:rFonts w:ascii="Arial" w:hAnsi="Arial"/>
                <w:sz w:val="16"/>
              </w:rPr>
              <w:t>28,708.33</w:t>
            </w:r>
          </w:p>
        </w:tc>
        <w:tc>
          <w:tcPr>
            <w:tcW w:type="dxa" w:w="864"/>
          </w:tcPr>
          <w:p>
            <w:r>
              <w:rPr>
                <w:rFonts w:ascii="Arial" w:hAnsi="Arial"/>
                <w:sz w:val="16"/>
              </w:rPr>
              <w:t>34,450.00</w:t>
            </w:r>
          </w:p>
        </w:tc>
        <w:tc>
          <w:tcPr>
            <w:tcW w:type="dxa" w:w="864"/>
          </w:tcPr>
          <w:p>
            <w:r>
              <w:rPr>
                <w:rFonts w:ascii="Arial" w:hAnsi="Arial"/>
                <w:sz w:val="16"/>
              </w:rPr>
              <w:t>220.00</w:t>
            </w:r>
          </w:p>
        </w:tc>
        <w:tc>
          <w:tcPr>
            <w:tcW w:type="dxa" w:w="864"/>
          </w:tcPr>
          <w:p>
            <w:r>
              <w:rPr>
                <w:rFonts w:ascii="Arial" w:hAnsi="Arial"/>
                <w:sz w:val="16"/>
              </w:rPr>
              <w:t>35,530.00</w:t>
            </w:r>
          </w:p>
        </w:tc>
        <w:tc>
          <w:tcPr>
            <w:tcW w:type="dxa" w:w="864"/>
          </w:tcPr>
          <w:p>
            <w:r>
              <w:rPr>
                <w:rFonts w:ascii="Arial" w:hAnsi="Arial"/>
                <w:sz w:val="16"/>
              </w:rPr>
              <w:t>35,255.00</w:t>
            </w:r>
          </w:p>
        </w:tc>
        <w:tc>
          <w:tcPr>
            <w:tcW w:type="dxa" w:w="864"/>
          </w:tcPr>
          <w:p>
            <w:r>
              <w:rPr>
                <w:rFonts w:ascii="Arial" w:hAnsi="Arial"/>
                <w:sz w:val="16"/>
              </w:rPr>
            </w:r>
          </w:p>
        </w:tc>
      </w:tr>
      <w:tr>
        <w:tc>
          <w:tcPr>
            <w:tcW w:type="dxa" w:w="864"/>
          </w:tcPr>
          <w:p>
            <w:r>
              <w:rPr>
                <w:rFonts w:ascii="Arial" w:hAnsi="Arial"/>
                <w:sz w:val="16"/>
              </w:rPr>
              <w:t>A 200 d</w:t>
            </w:r>
          </w:p>
        </w:tc>
        <w:tc>
          <w:tcPr>
            <w:tcW w:type="dxa" w:w="864"/>
          </w:tcPr>
          <w:p>
            <w:r>
              <w:rPr>
                <w:rFonts w:ascii="Arial" w:hAnsi="Arial"/>
                <w:sz w:val="16"/>
              </w:rPr>
              <w:t>Diesel – 1,950 cc, 4-cylinder, 150 hp/110 kW</w:t>
            </w:r>
          </w:p>
        </w:tc>
        <w:tc>
          <w:tcPr>
            <w:tcW w:type="dxa" w:w="864"/>
          </w:tcPr>
          <w:p>
            <w:r>
              <w:rPr>
                <w:rFonts w:ascii="Arial" w:hAnsi="Arial"/>
                <w:sz w:val="16"/>
              </w:rPr>
              <w:t>8G-DCT 8-speed automatic</w:t>
            </w:r>
          </w:p>
        </w:tc>
        <w:tc>
          <w:tcPr>
            <w:tcW w:type="dxa" w:w="864"/>
          </w:tcPr>
          <w:p>
            <w:r>
              <w:rPr>
                <w:rFonts w:ascii="Arial" w:hAnsi="Arial"/>
                <w:sz w:val="16"/>
              </w:rPr>
              <w:t>131</w:t>
            </w:r>
          </w:p>
        </w:tc>
        <w:tc>
          <w:tcPr>
            <w:tcW w:type="dxa" w:w="864"/>
          </w:tcPr>
          <w:p>
            <w:r>
              <w:rPr>
                <w:rFonts w:ascii="Arial" w:hAnsi="Arial"/>
                <w:sz w:val="16"/>
              </w:rPr>
              <w:t>29,625.00</w:t>
            </w:r>
          </w:p>
        </w:tc>
        <w:tc>
          <w:tcPr>
            <w:tcW w:type="dxa" w:w="864"/>
          </w:tcPr>
          <w:p>
            <w:r>
              <w:rPr>
                <w:rFonts w:ascii="Arial" w:hAnsi="Arial"/>
                <w:sz w:val="16"/>
              </w:rPr>
              <w:t>35,550.00</w:t>
            </w:r>
          </w:p>
        </w:tc>
        <w:tc>
          <w:tcPr>
            <w:tcW w:type="dxa" w:w="864"/>
          </w:tcPr>
          <w:p>
            <w:r>
              <w:rPr>
                <w:rFonts w:ascii="Arial" w:hAnsi="Arial"/>
                <w:sz w:val="16"/>
              </w:rPr>
              <w:t>230.00</w:t>
            </w:r>
          </w:p>
        </w:tc>
        <w:tc>
          <w:tcPr>
            <w:tcW w:type="dxa" w:w="864"/>
          </w:tcPr>
          <w:p>
            <w:r>
              <w:rPr>
                <w:rFonts w:ascii="Arial" w:hAnsi="Arial"/>
                <w:sz w:val="16"/>
              </w:rPr>
              <w:t>36,640.00</w:t>
            </w:r>
          </w:p>
        </w:tc>
        <w:tc>
          <w:tcPr>
            <w:tcW w:type="dxa" w:w="864"/>
          </w:tcPr>
          <w:p>
            <w:r>
              <w:rPr>
                <w:rFonts w:ascii="Arial" w:hAnsi="Arial"/>
                <w:sz w:val="16"/>
              </w:rPr>
              <w:t>36,355.00</w:t>
            </w:r>
          </w:p>
        </w:tc>
        <w:tc>
          <w:tcPr>
            <w:tcW w:type="dxa" w:w="864"/>
          </w:tcPr>
          <w:p>
            <w:r>
              <w:rPr>
                <w:rFonts w:ascii="Arial" w:hAnsi="Arial"/>
                <w:sz w:val="16"/>
              </w:rPr>
              <w:t>31</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AMG Line Premium</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A 180</w:t>
            </w:r>
          </w:p>
        </w:tc>
        <w:tc>
          <w:tcPr>
            <w:tcW w:type="dxa" w:w="864"/>
          </w:tcPr>
          <w:p>
            <w:r>
              <w:rPr>
                <w:rFonts w:ascii="Arial" w:hAnsi="Arial"/>
                <w:sz w:val="16"/>
              </w:rPr>
              <w:t>Petrol – 1,332 cc, 4-cylinder, 136 hp/100 kW</w:t>
            </w:r>
          </w:p>
        </w:tc>
        <w:tc>
          <w:tcPr>
            <w:tcW w:type="dxa" w:w="864"/>
          </w:tcPr>
          <w:p>
            <w:r>
              <w:rPr>
                <w:rFonts w:ascii="Arial" w:hAnsi="Arial"/>
                <w:sz w:val="16"/>
              </w:rPr>
              <w:t>7G-DCT 7-speed automatic</w:t>
            </w:r>
          </w:p>
        </w:tc>
        <w:tc>
          <w:tcPr>
            <w:tcW w:type="dxa" w:w="864"/>
          </w:tcPr>
          <w:p>
            <w:r>
              <w:rPr>
                <w:rFonts w:ascii="Arial" w:hAnsi="Arial"/>
                <w:sz w:val="16"/>
              </w:rPr>
              <w:t>135</w:t>
            </w:r>
          </w:p>
        </w:tc>
        <w:tc>
          <w:tcPr>
            <w:tcW w:type="dxa" w:w="864"/>
          </w:tcPr>
          <w:p>
            <w:r>
              <w:rPr>
                <w:rFonts w:ascii="Arial" w:hAnsi="Arial"/>
                <w:sz w:val="16"/>
              </w:rPr>
              <w:t>28,750.00</w:t>
            </w:r>
          </w:p>
        </w:tc>
        <w:tc>
          <w:tcPr>
            <w:tcW w:type="dxa" w:w="864"/>
          </w:tcPr>
          <w:p>
            <w:r>
              <w:rPr>
                <w:rFonts w:ascii="Arial" w:hAnsi="Arial"/>
                <w:sz w:val="16"/>
              </w:rPr>
              <w:t>34,500.00</w:t>
            </w:r>
          </w:p>
        </w:tc>
        <w:tc>
          <w:tcPr>
            <w:tcW w:type="dxa" w:w="864"/>
          </w:tcPr>
          <w:p>
            <w:r>
              <w:rPr>
                <w:rFonts w:ascii="Arial" w:hAnsi="Arial"/>
                <w:sz w:val="16"/>
              </w:rPr>
              <w:t>220.00</w:t>
            </w:r>
          </w:p>
        </w:tc>
        <w:tc>
          <w:tcPr>
            <w:tcW w:type="dxa" w:w="864"/>
          </w:tcPr>
          <w:p>
            <w:r>
              <w:rPr>
                <w:rFonts w:ascii="Arial" w:hAnsi="Arial"/>
                <w:sz w:val="16"/>
              </w:rPr>
              <w:t>35,580.00</w:t>
            </w:r>
          </w:p>
        </w:tc>
        <w:tc>
          <w:tcPr>
            <w:tcW w:type="dxa" w:w="864"/>
          </w:tcPr>
          <w:p>
            <w:r>
              <w:rPr>
                <w:rFonts w:ascii="Arial" w:hAnsi="Arial"/>
                <w:sz w:val="16"/>
              </w:rPr>
              <w:t>35,305.00</w:t>
            </w:r>
          </w:p>
        </w:tc>
        <w:tc>
          <w:tcPr>
            <w:tcW w:type="dxa" w:w="864"/>
          </w:tcPr>
          <w:p>
            <w:r>
              <w:rPr>
                <w:rFonts w:ascii="Arial" w:hAnsi="Arial"/>
                <w:sz w:val="16"/>
              </w:rPr>
              <w:t>32</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Petrol – 1,332 cc, 4-cylinder, 163 hp/120 kW</w:t>
              <w:br/>
              <w:t>Mild hybrid drive – 14 hp/10 kW</w:t>
            </w:r>
          </w:p>
        </w:tc>
        <w:tc>
          <w:tcPr>
            <w:tcW w:type="dxa" w:w="864"/>
          </w:tcPr>
          <w:p>
            <w:r>
              <w:rPr>
                <w:rFonts w:ascii="Arial" w:hAnsi="Arial"/>
                <w:sz w:val="16"/>
              </w:rPr>
              <w:t>7G-DCT 7-speed automatic</w:t>
            </w:r>
          </w:p>
        </w:tc>
        <w:tc>
          <w:tcPr>
            <w:tcW w:type="dxa" w:w="864"/>
          </w:tcPr>
          <w:p>
            <w:r>
              <w:rPr>
                <w:rFonts w:ascii="Arial" w:hAnsi="Arial"/>
                <w:sz w:val="16"/>
              </w:rPr>
              <w:t>135</w:t>
            </w:r>
          </w:p>
        </w:tc>
        <w:tc>
          <w:tcPr>
            <w:tcW w:type="dxa" w:w="864"/>
          </w:tcPr>
          <w:p>
            <w:r>
              <w:rPr>
                <w:rFonts w:ascii="Arial" w:hAnsi="Arial"/>
                <w:sz w:val="16"/>
              </w:rPr>
              <w:t>30,041.67</w:t>
            </w:r>
          </w:p>
        </w:tc>
        <w:tc>
          <w:tcPr>
            <w:tcW w:type="dxa" w:w="864"/>
          </w:tcPr>
          <w:p>
            <w:r>
              <w:rPr>
                <w:rFonts w:ascii="Arial" w:hAnsi="Arial"/>
                <w:sz w:val="16"/>
              </w:rPr>
              <w:t>36,050.00</w:t>
            </w:r>
          </w:p>
        </w:tc>
        <w:tc>
          <w:tcPr>
            <w:tcW w:type="dxa" w:w="864"/>
          </w:tcPr>
          <w:p>
            <w:r>
              <w:rPr>
                <w:rFonts w:ascii="Arial" w:hAnsi="Arial"/>
                <w:sz w:val="16"/>
              </w:rPr>
              <w:t>220.00</w:t>
            </w:r>
          </w:p>
        </w:tc>
        <w:tc>
          <w:tcPr>
            <w:tcW w:type="dxa" w:w="864"/>
          </w:tcPr>
          <w:p>
            <w:r>
              <w:rPr>
                <w:rFonts w:ascii="Arial" w:hAnsi="Arial"/>
                <w:sz w:val="16"/>
              </w:rPr>
              <w:t>37,130.00</w:t>
            </w:r>
          </w:p>
        </w:tc>
        <w:tc>
          <w:tcPr>
            <w:tcW w:type="dxa" w:w="864"/>
          </w:tcPr>
          <w:p>
            <w:r>
              <w:rPr>
                <w:rFonts w:ascii="Arial" w:hAnsi="Arial"/>
                <w:sz w:val="16"/>
              </w:rPr>
              <w:t>36,855.00</w:t>
            </w:r>
          </w:p>
        </w:tc>
        <w:tc>
          <w:tcPr>
            <w:tcW w:type="dxa" w:w="864"/>
          </w:tcPr>
          <w:p>
            <w:r>
              <w:rPr>
                <w:rFonts w:ascii="Arial" w:hAnsi="Arial"/>
                <w:sz w:val="16"/>
              </w:rPr>
            </w:r>
          </w:p>
        </w:tc>
      </w:tr>
      <w:tr>
        <w:tc>
          <w:tcPr>
            <w:tcW w:type="dxa" w:w="864"/>
          </w:tcPr>
          <w:p>
            <w:r>
              <w:rPr>
                <w:rFonts w:ascii="Arial" w:hAnsi="Arial"/>
                <w:sz w:val="16"/>
              </w:rPr>
              <w:t>A 200 d</w:t>
            </w:r>
          </w:p>
        </w:tc>
        <w:tc>
          <w:tcPr>
            <w:tcW w:type="dxa" w:w="864"/>
          </w:tcPr>
          <w:p>
            <w:r>
              <w:rPr>
                <w:rFonts w:ascii="Arial" w:hAnsi="Arial"/>
                <w:sz w:val="16"/>
              </w:rPr>
              <w:t>Diesel – 1,950 cc, 4-cylinder, 150 hp/110 kW</w:t>
            </w:r>
          </w:p>
        </w:tc>
        <w:tc>
          <w:tcPr>
            <w:tcW w:type="dxa" w:w="864"/>
          </w:tcPr>
          <w:p>
            <w:r>
              <w:rPr>
                <w:rFonts w:ascii="Arial" w:hAnsi="Arial"/>
                <w:sz w:val="16"/>
              </w:rPr>
              <w:t>8G-DCT 8-speed automatic</w:t>
            </w:r>
          </w:p>
        </w:tc>
        <w:tc>
          <w:tcPr>
            <w:tcW w:type="dxa" w:w="864"/>
          </w:tcPr>
          <w:p>
            <w:r>
              <w:rPr>
                <w:rFonts w:ascii="Arial" w:hAnsi="Arial"/>
                <w:sz w:val="16"/>
              </w:rPr>
              <w:t>132</w:t>
            </w:r>
          </w:p>
        </w:tc>
        <w:tc>
          <w:tcPr>
            <w:tcW w:type="dxa" w:w="864"/>
          </w:tcPr>
          <w:p>
            <w:r>
              <w:rPr>
                <w:rFonts w:ascii="Arial" w:hAnsi="Arial"/>
                <w:sz w:val="16"/>
              </w:rPr>
              <w:t>30,958.33</w:t>
            </w:r>
          </w:p>
        </w:tc>
        <w:tc>
          <w:tcPr>
            <w:tcW w:type="dxa" w:w="864"/>
          </w:tcPr>
          <w:p>
            <w:r>
              <w:rPr>
                <w:rFonts w:ascii="Arial" w:hAnsi="Arial"/>
                <w:sz w:val="16"/>
              </w:rPr>
              <w:t>37,150.00</w:t>
            </w:r>
          </w:p>
        </w:tc>
        <w:tc>
          <w:tcPr>
            <w:tcW w:type="dxa" w:w="864"/>
          </w:tcPr>
          <w:p>
            <w:r>
              <w:rPr>
                <w:rFonts w:ascii="Arial" w:hAnsi="Arial"/>
                <w:sz w:val="16"/>
              </w:rPr>
              <w:t>230.00</w:t>
            </w:r>
          </w:p>
        </w:tc>
        <w:tc>
          <w:tcPr>
            <w:tcW w:type="dxa" w:w="864"/>
          </w:tcPr>
          <w:p>
            <w:r>
              <w:rPr>
                <w:rFonts w:ascii="Arial" w:hAnsi="Arial"/>
                <w:sz w:val="16"/>
              </w:rPr>
              <w:t>38,240.00</w:t>
            </w:r>
          </w:p>
        </w:tc>
        <w:tc>
          <w:tcPr>
            <w:tcW w:type="dxa" w:w="864"/>
          </w:tcPr>
          <w:p>
            <w:r>
              <w:rPr>
                <w:rFonts w:ascii="Arial" w:hAnsi="Arial"/>
                <w:sz w:val="16"/>
              </w:rPr>
              <w:t>37,955.00</w:t>
            </w:r>
          </w:p>
        </w:tc>
        <w:tc>
          <w:tcPr>
            <w:tcW w:type="dxa" w:w="864"/>
          </w:tcPr>
          <w:p>
            <w:r>
              <w:rPr>
                <w:rFonts w:ascii="Arial" w:hAnsi="Arial"/>
                <w:sz w:val="16"/>
              </w:rPr>
              <w:t>31</w:t>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Design</w:t>
            </w:r>
          </w:p>
        </w:tc>
        <w:tc>
          <w:tcPr>
            <w:tcW w:type="dxa" w:w="1728"/>
          </w:tcPr>
          <w:p>
            <w:r>
              <w:rPr>
                <w:rFonts w:ascii="Arial" w:hAnsi="Arial"/>
                <w:sz w:val="16"/>
              </w:rPr>
              <w:t>Technology</w:t>
            </w:r>
          </w:p>
        </w:tc>
        <w:tc>
          <w:tcPr>
            <w:tcW w:type="dxa" w:w="1728"/>
          </w:tcPr>
          <w:p>
            <w:r>
              <w:rPr>
                <w:rFonts w:ascii="Arial" w:hAnsi="Arial"/>
                <w:sz w:val="16"/>
              </w:rPr>
              <w:t>Plug-in Hybrid</w:t>
            </w:r>
          </w:p>
        </w:tc>
        <w:tc>
          <w:tcPr>
            <w:tcW w:type="dxa" w:w="1728"/>
          </w:tcPr>
          <w:p>
            <w:r>
              <w:rPr>
                <w:rFonts w:ascii="Arial" w:hAnsi="Arial"/>
                <w:sz w:val="16"/>
              </w:rPr>
              <w:t>Model lines</w:t>
            </w:r>
          </w:p>
        </w:tc>
        <w:tc>
          <w:tcPr>
            <w:tcW w:type="dxa" w:w="1728"/>
          </w:tcPr>
          <w:p>
            <w:r>
              <w:rPr>
                <w:rFonts w:ascii="Arial" w:hAnsi="Arial"/>
                <w:sz w:val="16"/>
              </w:rPr>
              <w:t>Upholstery</w:t>
            </w:r>
          </w:p>
        </w:tc>
      </w:tr>
    </w:tbl>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rFonts w:ascii="Arial" w:hAnsi="Arial"/>
                <w:sz w:val="16"/>
              </w:rPr>
              <w:t>Mercedes-AMG</w:t>
            </w:r>
          </w:p>
        </w:tc>
        <w:tc>
          <w:tcPr>
            <w:tcW w:type="dxa" w:w="1080"/>
          </w:tcPr>
          <w:p>
            <w:r>
              <w:rPr>
                <w:rFonts w:ascii="Arial" w:hAnsi="Arial"/>
                <w:sz w:val="16"/>
              </w:rPr>
              <w:t>Mercedes-AMG</w:t>
              <w:br/>
              <w:t>upholstery</w:t>
            </w:r>
          </w:p>
        </w:tc>
        <w:tc>
          <w:tcPr>
            <w:tcW w:type="dxa" w:w="1080"/>
          </w:tcPr>
          <w:p>
            <w:r>
              <w:rPr>
                <w:rFonts w:ascii="Arial" w:hAnsi="Arial"/>
                <w:sz w:val="16"/>
              </w:rPr>
              <w:t>Mercedes-AMG</w:t>
              <w:br/>
              <w:t>prices</w:t>
            </w:r>
          </w:p>
        </w:tc>
        <w:tc>
          <w:tcPr>
            <w:tcW w:type="dxa" w:w="1080"/>
          </w:tcPr>
          <w:p>
            <w:r>
              <w:rPr>
                <w:rFonts w:ascii="Arial" w:hAnsi="Arial"/>
                <w:sz w:val="16"/>
              </w:rPr>
              <w:t>Personalisation</w:t>
            </w:r>
          </w:p>
        </w:tc>
        <w:tc>
          <w:tcPr>
            <w:tcW w:type="dxa" w:w="1080"/>
          </w:tcPr>
          <w:p>
            <w:r>
              <w:rPr>
                <w:rFonts w:ascii="Arial" w:hAnsi="Arial"/>
                <w:sz w:val="16"/>
              </w:rPr>
              <w:t>Standard</w:t>
              <w:br/>
              <w:t>equipment</w:t>
            </w:r>
          </w:p>
        </w:tc>
        <w:tc>
          <w:tcPr>
            <w:tcW w:type="dxa" w:w="1080"/>
          </w:tcPr>
          <w:p>
            <w:r>
              <w:rPr>
                <w:rFonts w:ascii="Arial" w:hAnsi="Arial"/>
                <w:sz w:val="16"/>
              </w:rPr>
              <w:t>Genuine</w:t>
              <w:br/>
              <w:t>accessories</w:t>
            </w:r>
          </w:p>
        </w:tc>
        <w:tc>
          <w:tcPr>
            <w:tcW w:type="dxa" w:w="1080"/>
          </w:tcPr>
          <w:p>
            <w:r>
              <w:rPr>
                <w:rFonts w:ascii="Arial" w:hAnsi="Arial"/>
                <w:sz w:val="16"/>
              </w:rPr>
              <w:t>Technical data</w:t>
            </w:r>
          </w:p>
        </w:tc>
        <w:tc>
          <w:tcPr>
            <w:tcW w:type="dxa" w:w="10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Model prices</w:t>
      </w:r>
    </w:p>
    <w:p>
      <w:r>
        <w:rPr>
          <w:rFonts w:ascii="Arial" w:hAnsi="Arial"/>
          <w:sz w:val="16"/>
        </w:rPr>
        <w:t>Hatchback</w:t>
      </w:r>
    </w:p>
    <w:p>
      <w:r>
        <w:rPr>
          <w:rFonts w:ascii="Arial" w:hAnsi="Arial"/>
          <w:sz w:val="16"/>
        </w:rPr>
        <w:t>CO₂ Basic RRP Total RRP Road Fund Rec. OTR P11D BiK tax rate</w:t>
      </w:r>
    </w:p>
    <w:p>
      <w:r>
        <w:rPr>
          <w:rFonts w:ascii="Arial" w:hAnsi="Arial"/>
          <w:sz w:val="16"/>
        </w:rPr>
        <w:t>Model line Engine Transmission WLTP¹ excl. VAT (£) incl. VAT (£) Licence (£)² WLTP price (£)³ WLTP value (£) 2022/23 (%)²</w:t>
      </w:r>
    </w:p>
    <w:p>
      <w:r>
        <w:rPr>
          <w:rFonts w:ascii="Arial" w:hAnsi="Arial"/>
          <w:sz w:val="16"/>
        </w:rPr>
        <w:t>AMG Line Premium Plus</w:t>
      </w:r>
    </w:p>
    <w:p>
      <w:r>
        <w:rPr>
          <w:rFonts w:ascii="Arial" w:hAnsi="Arial"/>
          <w:sz w:val="16"/>
        </w:rPr>
        <w:t>A 180 Petrol – 1,332 cc, 4-cylinder, 136 hp/100 kW 7G-DCT 7-speed automatic 142 31,791.67 38,150.00 220.00 39,230.00 38,955.00 33</w:t>
      </w:r>
    </w:p>
    <w:p>
      <w:r>
        <w:rPr>
          <w:rFonts w:ascii="Arial" w:hAnsi="Arial"/>
          <w:sz w:val="16"/>
        </w:rPr>
        <w:t>Mild hybrid drive – 14 hp/10 kW</w:t>
      </w:r>
    </w:p>
    <w:p>
      <w:r>
        <w:rPr>
          <w:rFonts w:ascii="Arial" w:hAnsi="Arial"/>
          <w:sz w:val="16"/>
        </w:rPr>
        <w:t>A 200 Petrol – 1,332 cc, 4-cylinder, 163 hp/120 kW 7G-DCT 7-speed automatic 142 33,083.33 39,700.00 220.00 40,780.00 40,505.00 33</w:t>
      </w:r>
    </w:p>
    <w:p>
      <w:r>
        <w:rPr>
          <w:rFonts w:ascii="Arial" w:hAnsi="Arial"/>
          <w:sz w:val="16"/>
        </w:rPr>
        <w:t>Mild hybrid drive – 14 hp/10 kW</w:t>
      </w:r>
    </w:p>
    <w:p>
      <w:r>
        <w:rPr>
          <w:rFonts w:ascii="Arial" w:hAnsi="Arial"/>
          <w:sz w:val="16"/>
        </w:rPr>
        <w:t>A 200 d Diesel – 1,950 cc, 4-cylinder, 150 hp/110 kW 8G-DCT 8-speed automatic 140 34,000.00 40,800.00 230.00 41,890.00 41,605.00 33</w:t>
      </w:r>
    </w:p>
    <w:p>
      <w:r>
        <w:rPr>
          <w:rFonts w:ascii="Arial" w:hAnsi="Arial"/>
          <w:sz w:val="16"/>
        </w:rPr>
        <w:t>Exclusive Launch Edition</w:t>
      </w:r>
    </w:p>
    <w:p>
      <w:r>
        <w:rPr>
          <w:rFonts w:ascii="Arial" w:hAnsi="Arial"/>
          <w:sz w:val="16"/>
        </w:rPr>
        <w:t>A 200 Petrol – 1,332 cc, 4-cylinder, 163 hp/120 kW 7G-DCT 7-speed automatic 142 33,666.67 40,400.00 220.00 41,480.00 41,205.00 33</w:t>
      </w:r>
    </w:p>
    <w:p>
      <w:r>
        <w:rPr>
          <w:rFonts w:ascii="Arial" w:hAnsi="Arial"/>
          <w:sz w:val="16"/>
        </w:rPr>
        <w:t>Mild hybrid drive – 14 hp/10 kW</w:t>
      </w:r>
    </w:p>
    <w:p>
      <w:r>
        <w:rPr>
          <w:rFonts w:ascii="Arial" w:hAnsi="Arial"/>
          <w:sz w:val="16"/>
        </w:rPr>
        <w:t>¹The indicated values were determined according to the prescribed measurement method – Worldwide Harmonised Light Vehicle Test Procedure (WLTP). Figures shown may include options which are not available in the UK. For Plug-in Hybrid Electric Vehicle (PHEV) figures determined with the battery fully charged, using a combination of both battery power and fuel. These models require mains electricity for charging. Figures shown are for comparability purposes; only compare with other cars tested to the same technical procedures. Figures may not reflect real life driving results, which will depend upon a number of factors including factory-fitted options, accessories fitted (post registration), variations in weather, driving styles and vehicle load. Further information about the test used to establish fuel consumption and CO₂ figures can be found at http://www.mercedes-benz.co.uk/WLTP ²A different first year rate of Vehicle Excise Duty (Road Fund Licence) applies for new cars. Please refer to page 74 for the relevant rate for the second and subsequent years ³The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AMG Line Premium Plus</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A 180</w:t>
            </w:r>
          </w:p>
        </w:tc>
        <w:tc>
          <w:tcPr>
            <w:tcW w:type="dxa" w:w="864"/>
          </w:tcPr>
          <w:p>
            <w:r>
              <w:rPr>
                <w:rFonts w:ascii="Arial" w:hAnsi="Arial"/>
                <w:sz w:val="16"/>
              </w:rPr>
              <w:t>Petrol – 1,332 cc, 4-cylinder, 136 hp/100 kW</w:t>
            </w:r>
          </w:p>
        </w:tc>
        <w:tc>
          <w:tcPr>
            <w:tcW w:type="dxa" w:w="864"/>
          </w:tcPr>
          <w:p>
            <w:r>
              <w:rPr>
                <w:rFonts w:ascii="Arial" w:hAnsi="Arial"/>
                <w:sz w:val="16"/>
              </w:rPr>
              <w:t>7G-DCT 7-speed automatic</w:t>
            </w:r>
          </w:p>
        </w:tc>
        <w:tc>
          <w:tcPr>
            <w:tcW w:type="dxa" w:w="864"/>
          </w:tcPr>
          <w:p>
            <w:r>
              <w:rPr>
                <w:rFonts w:ascii="Arial" w:hAnsi="Arial"/>
                <w:sz w:val="16"/>
              </w:rPr>
              <w:t>142</w:t>
            </w:r>
          </w:p>
        </w:tc>
        <w:tc>
          <w:tcPr>
            <w:tcW w:type="dxa" w:w="864"/>
          </w:tcPr>
          <w:p>
            <w:r>
              <w:rPr>
                <w:rFonts w:ascii="Arial" w:hAnsi="Arial"/>
                <w:sz w:val="16"/>
              </w:rPr>
              <w:t>31,791.67</w:t>
            </w:r>
          </w:p>
        </w:tc>
        <w:tc>
          <w:tcPr>
            <w:tcW w:type="dxa" w:w="864"/>
          </w:tcPr>
          <w:p>
            <w:r>
              <w:rPr>
                <w:rFonts w:ascii="Arial" w:hAnsi="Arial"/>
                <w:sz w:val="16"/>
              </w:rPr>
              <w:t>38,150.00</w:t>
            </w:r>
          </w:p>
        </w:tc>
        <w:tc>
          <w:tcPr>
            <w:tcW w:type="dxa" w:w="864"/>
          </w:tcPr>
          <w:p>
            <w:r>
              <w:rPr>
                <w:rFonts w:ascii="Arial" w:hAnsi="Arial"/>
                <w:sz w:val="16"/>
              </w:rPr>
              <w:t>220.00</w:t>
            </w:r>
          </w:p>
        </w:tc>
        <w:tc>
          <w:tcPr>
            <w:tcW w:type="dxa" w:w="864"/>
          </w:tcPr>
          <w:p>
            <w:r>
              <w:rPr>
                <w:rFonts w:ascii="Arial" w:hAnsi="Arial"/>
                <w:sz w:val="16"/>
              </w:rPr>
              <w:t>39,230.00</w:t>
            </w:r>
          </w:p>
        </w:tc>
        <w:tc>
          <w:tcPr>
            <w:tcW w:type="dxa" w:w="864"/>
          </w:tcPr>
          <w:p>
            <w:r>
              <w:rPr>
                <w:rFonts w:ascii="Arial" w:hAnsi="Arial"/>
                <w:sz w:val="16"/>
              </w:rPr>
              <w:t>38,955.00</w:t>
            </w:r>
          </w:p>
        </w:tc>
        <w:tc>
          <w:tcPr>
            <w:tcW w:type="dxa" w:w="864"/>
          </w:tcPr>
          <w:p>
            <w:r>
              <w:rPr>
                <w:rFonts w:ascii="Arial" w:hAnsi="Arial"/>
                <w:sz w:val="16"/>
              </w:rPr>
              <w:t>33</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Petrol – 1,332 cc, 4-cylinder, 163 hp/120 kW</w:t>
              <w:br/>
              <w:t>Mild hybrid drive – 14 hp/10 kW</w:t>
            </w:r>
          </w:p>
        </w:tc>
        <w:tc>
          <w:tcPr>
            <w:tcW w:type="dxa" w:w="864"/>
          </w:tcPr>
          <w:p>
            <w:r>
              <w:rPr>
                <w:rFonts w:ascii="Arial" w:hAnsi="Arial"/>
                <w:sz w:val="16"/>
              </w:rPr>
              <w:t>7G-DCT 7-speed automatic</w:t>
            </w:r>
          </w:p>
        </w:tc>
        <w:tc>
          <w:tcPr>
            <w:tcW w:type="dxa" w:w="864"/>
          </w:tcPr>
          <w:p>
            <w:r>
              <w:rPr>
                <w:rFonts w:ascii="Arial" w:hAnsi="Arial"/>
                <w:sz w:val="16"/>
              </w:rPr>
              <w:t>142</w:t>
            </w:r>
          </w:p>
        </w:tc>
        <w:tc>
          <w:tcPr>
            <w:tcW w:type="dxa" w:w="864"/>
          </w:tcPr>
          <w:p>
            <w:r>
              <w:rPr>
                <w:rFonts w:ascii="Arial" w:hAnsi="Arial"/>
                <w:sz w:val="16"/>
              </w:rPr>
              <w:t>33,083.33</w:t>
            </w:r>
          </w:p>
        </w:tc>
        <w:tc>
          <w:tcPr>
            <w:tcW w:type="dxa" w:w="864"/>
          </w:tcPr>
          <w:p>
            <w:r>
              <w:rPr>
                <w:rFonts w:ascii="Arial" w:hAnsi="Arial"/>
                <w:sz w:val="16"/>
              </w:rPr>
              <w:t>39,700.00</w:t>
            </w:r>
          </w:p>
        </w:tc>
        <w:tc>
          <w:tcPr>
            <w:tcW w:type="dxa" w:w="864"/>
          </w:tcPr>
          <w:p>
            <w:r>
              <w:rPr>
                <w:rFonts w:ascii="Arial" w:hAnsi="Arial"/>
                <w:sz w:val="16"/>
              </w:rPr>
              <w:t>220.00</w:t>
            </w:r>
          </w:p>
        </w:tc>
        <w:tc>
          <w:tcPr>
            <w:tcW w:type="dxa" w:w="864"/>
          </w:tcPr>
          <w:p>
            <w:r>
              <w:rPr>
                <w:rFonts w:ascii="Arial" w:hAnsi="Arial"/>
                <w:sz w:val="16"/>
              </w:rPr>
              <w:t>40,780.00</w:t>
            </w:r>
          </w:p>
        </w:tc>
        <w:tc>
          <w:tcPr>
            <w:tcW w:type="dxa" w:w="864"/>
          </w:tcPr>
          <w:p>
            <w:r>
              <w:rPr>
                <w:rFonts w:ascii="Arial" w:hAnsi="Arial"/>
                <w:sz w:val="16"/>
              </w:rPr>
              <w:t>40,505.00</w:t>
            </w:r>
          </w:p>
        </w:tc>
        <w:tc>
          <w:tcPr>
            <w:tcW w:type="dxa" w:w="864"/>
          </w:tcPr>
          <w:p>
            <w:r>
              <w:rPr>
                <w:rFonts w:ascii="Arial" w:hAnsi="Arial"/>
                <w:sz w:val="16"/>
              </w:rPr>
            </w:r>
          </w:p>
        </w:tc>
      </w:tr>
      <w:tr>
        <w:tc>
          <w:tcPr>
            <w:tcW w:type="dxa" w:w="864"/>
          </w:tcPr>
          <w:p>
            <w:r>
              <w:rPr>
                <w:rFonts w:ascii="Arial" w:hAnsi="Arial"/>
                <w:sz w:val="16"/>
              </w:rPr>
              <w:t>A 200 d</w:t>
            </w:r>
          </w:p>
        </w:tc>
        <w:tc>
          <w:tcPr>
            <w:tcW w:type="dxa" w:w="864"/>
          </w:tcPr>
          <w:p>
            <w:r>
              <w:rPr>
                <w:rFonts w:ascii="Arial" w:hAnsi="Arial"/>
                <w:sz w:val="16"/>
              </w:rPr>
              <w:t>Diesel – 1,950 cc, 4-cylinder, 150 hp/110 kW</w:t>
            </w:r>
          </w:p>
        </w:tc>
        <w:tc>
          <w:tcPr>
            <w:tcW w:type="dxa" w:w="864"/>
          </w:tcPr>
          <w:p>
            <w:r>
              <w:rPr>
                <w:rFonts w:ascii="Arial" w:hAnsi="Arial"/>
                <w:sz w:val="16"/>
              </w:rPr>
              <w:t>8G-DCT 8-speed automatic</w:t>
            </w:r>
          </w:p>
        </w:tc>
        <w:tc>
          <w:tcPr>
            <w:tcW w:type="dxa" w:w="864"/>
          </w:tcPr>
          <w:p>
            <w:r>
              <w:rPr>
                <w:rFonts w:ascii="Arial" w:hAnsi="Arial"/>
                <w:sz w:val="16"/>
              </w:rPr>
              <w:t>140</w:t>
            </w:r>
          </w:p>
        </w:tc>
        <w:tc>
          <w:tcPr>
            <w:tcW w:type="dxa" w:w="864"/>
          </w:tcPr>
          <w:p>
            <w:r>
              <w:rPr>
                <w:rFonts w:ascii="Arial" w:hAnsi="Arial"/>
                <w:sz w:val="16"/>
              </w:rPr>
              <w:t>34,000.00</w:t>
            </w:r>
          </w:p>
        </w:tc>
        <w:tc>
          <w:tcPr>
            <w:tcW w:type="dxa" w:w="864"/>
          </w:tcPr>
          <w:p>
            <w:r>
              <w:rPr>
                <w:rFonts w:ascii="Arial" w:hAnsi="Arial"/>
                <w:sz w:val="16"/>
              </w:rPr>
              <w:t>40,800.00</w:t>
            </w:r>
          </w:p>
        </w:tc>
        <w:tc>
          <w:tcPr>
            <w:tcW w:type="dxa" w:w="864"/>
          </w:tcPr>
          <w:p>
            <w:r>
              <w:rPr>
                <w:rFonts w:ascii="Arial" w:hAnsi="Arial"/>
                <w:sz w:val="16"/>
              </w:rPr>
              <w:t>230.00</w:t>
            </w:r>
          </w:p>
        </w:tc>
        <w:tc>
          <w:tcPr>
            <w:tcW w:type="dxa" w:w="864"/>
          </w:tcPr>
          <w:p>
            <w:r>
              <w:rPr>
                <w:rFonts w:ascii="Arial" w:hAnsi="Arial"/>
                <w:sz w:val="16"/>
              </w:rPr>
              <w:t>41,890.00</w:t>
            </w:r>
          </w:p>
        </w:tc>
        <w:tc>
          <w:tcPr>
            <w:tcW w:type="dxa" w:w="864"/>
          </w:tcPr>
          <w:p>
            <w:r>
              <w:rPr>
                <w:rFonts w:ascii="Arial" w:hAnsi="Arial"/>
                <w:sz w:val="16"/>
              </w:rPr>
              <w:t>41,605.00</w:t>
            </w:r>
          </w:p>
        </w:tc>
        <w:tc>
          <w:tcPr>
            <w:tcW w:type="dxa" w:w="864"/>
          </w:tcPr>
          <w:p>
            <w:r>
              <w:rPr>
                <w:rFonts w:ascii="Arial" w:hAnsi="Arial"/>
                <w:sz w:val="16"/>
              </w:rPr>
              <w:t>33</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Exclusive Launch Edition</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A 200</w:t>
            </w:r>
          </w:p>
        </w:tc>
        <w:tc>
          <w:tcPr>
            <w:tcW w:type="dxa" w:w="864"/>
          </w:tcPr>
          <w:p>
            <w:r>
              <w:rPr>
                <w:rFonts w:ascii="Arial" w:hAnsi="Arial"/>
                <w:sz w:val="16"/>
              </w:rPr>
              <w:t>Petrol – 1,332 cc, 4-cylinder, 163 hp/120 kW</w:t>
            </w:r>
          </w:p>
        </w:tc>
        <w:tc>
          <w:tcPr>
            <w:tcW w:type="dxa" w:w="864"/>
          </w:tcPr>
          <w:p>
            <w:r>
              <w:rPr>
                <w:rFonts w:ascii="Arial" w:hAnsi="Arial"/>
                <w:sz w:val="16"/>
              </w:rPr>
              <w:t>7G-DCT 7-speed automatic</w:t>
            </w:r>
          </w:p>
        </w:tc>
        <w:tc>
          <w:tcPr>
            <w:tcW w:type="dxa" w:w="864"/>
          </w:tcPr>
          <w:p>
            <w:r>
              <w:rPr>
                <w:rFonts w:ascii="Arial" w:hAnsi="Arial"/>
                <w:sz w:val="16"/>
              </w:rPr>
              <w:t>142</w:t>
            </w:r>
          </w:p>
        </w:tc>
        <w:tc>
          <w:tcPr>
            <w:tcW w:type="dxa" w:w="864"/>
          </w:tcPr>
          <w:p>
            <w:r>
              <w:rPr>
                <w:rFonts w:ascii="Arial" w:hAnsi="Arial"/>
                <w:sz w:val="16"/>
              </w:rPr>
              <w:t>33,666.67</w:t>
            </w:r>
          </w:p>
        </w:tc>
        <w:tc>
          <w:tcPr>
            <w:tcW w:type="dxa" w:w="864"/>
          </w:tcPr>
          <w:p>
            <w:r>
              <w:rPr>
                <w:rFonts w:ascii="Arial" w:hAnsi="Arial"/>
                <w:sz w:val="16"/>
              </w:rPr>
              <w:t>40,400.00</w:t>
            </w:r>
          </w:p>
        </w:tc>
        <w:tc>
          <w:tcPr>
            <w:tcW w:type="dxa" w:w="864"/>
          </w:tcPr>
          <w:p>
            <w:r>
              <w:rPr>
                <w:rFonts w:ascii="Arial" w:hAnsi="Arial"/>
                <w:sz w:val="16"/>
              </w:rPr>
              <w:t>220.00</w:t>
            </w:r>
          </w:p>
        </w:tc>
        <w:tc>
          <w:tcPr>
            <w:tcW w:type="dxa" w:w="864"/>
          </w:tcPr>
          <w:p>
            <w:r>
              <w:rPr>
                <w:rFonts w:ascii="Arial" w:hAnsi="Arial"/>
                <w:sz w:val="16"/>
              </w:rPr>
              <w:t>41,480.00</w:t>
            </w:r>
          </w:p>
        </w:tc>
        <w:tc>
          <w:tcPr>
            <w:tcW w:type="dxa" w:w="864"/>
          </w:tcPr>
          <w:p>
            <w:r>
              <w:rPr>
                <w:rFonts w:ascii="Arial" w:hAnsi="Arial"/>
                <w:sz w:val="16"/>
              </w:rPr>
              <w:t>41,205.00</w:t>
            </w:r>
          </w:p>
        </w:tc>
        <w:tc>
          <w:tcPr>
            <w:tcW w:type="dxa" w:w="864"/>
          </w:tcPr>
          <w:p>
            <w:r>
              <w:rPr>
                <w:rFonts w:ascii="Arial" w:hAnsi="Arial"/>
                <w:sz w:val="16"/>
              </w:rPr>
              <w:t>33</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Design</w:t>
            </w:r>
          </w:p>
        </w:tc>
        <w:tc>
          <w:tcPr>
            <w:tcW w:type="dxa" w:w="1728"/>
          </w:tcPr>
          <w:p>
            <w:r>
              <w:rPr>
                <w:rFonts w:ascii="Arial" w:hAnsi="Arial"/>
                <w:sz w:val="16"/>
              </w:rPr>
              <w:t>Technology</w:t>
            </w:r>
          </w:p>
        </w:tc>
        <w:tc>
          <w:tcPr>
            <w:tcW w:type="dxa" w:w="1728"/>
          </w:tcPr>
          <w:p>
            <w:r>
              <w:rPr>
                <w:rFonts w:ascii="Arial" w:hAnsi="Arial"/>
                <w:sz w:val="16"/>
              </w:rPr>
              <w:t>Plug-in Hybrid</w:t>
            </w:r>
          </w:p>
        </w:tc>
        <w:tc>
          <w:tcPr>
            <w:tcW w:type="dxa" w:w="1728"/>
          </w:tcPr>
          <w:p>
            <w:r>
              <w:rPr>
                <w:rFonts w:ascii="Arial" w:hAnsi="Arial"/>
                <w:sz w:val="16"/>
              </w:rPr>
              <w:t>Model lines</w:t>
            </w:r>
          </w:p>
        </w:tc>
        <w:tc>
          <w:tcPr>
            <w:tcW w:type="dxa" w:w="1728"/>
          </w:tcPr>
          <w:p>
            <w:r>
              <w:rPr>
                <w:rFonts w:ascii="Arial" w:hAnsi="Arial"/>
                <w:sz w:val="16"/>
              </w:rPr>
              <w:t>Upholstery</w:t>
            </w:r>
          </w:p>
        </w:tc>
      </w:tr>
    </w:tbl>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rFonts w:ascii="Arial" w:hAnsi="Arial"/>
                <w:sz w:val="16"/>
              </w:rPr>
              <w:t>Mercedes-AMG</w:t>
            </w:r>
          </w:p>
        </w:tc>
        <w:tc>
          <w:tcPr>
            <w:tcW w:type="dxa" w:w="1080"/>
          </w:tcPr>
          <w:p>
            <w:r>
              <w:rPr>
                <w:rFonts w:ascii="Arial" w:hAnsi="Arial"/>
                <w:sz w:val="16"/>
              </w:rPr>
              <w:t>Mercedes-AMG</w:t>
              <w:br/>
              <w:t>upholstery</w:t>
            </w:r>
          </w:p>
        </w:tc>
        <w:tc>
          <w:tcPr>
            <w:tcW w:type="dxa" w:w="1080"/>
          </w:tcPr>
          <w:p>
            <w:r>
              <w:rPr>
                <w:rFonts w:ascii="Arial" w:hAnsi="Arial"/>
                <w:sz w:val="16"/>
              </w:rPr>
              <w:t>Mercedes-AMG</w:t>
              <w:br/>
              <w:t>prices</w:t>
            </w:r>
          </w:p>
        </w:tc>
        <w:tc>
          <w:tcPr>
            <w:tcW w:type="dxa" w:w="1080"/>
          </w:tcPr>
          <w:p>
            <w:r>
              <w:rPr>
                <w:rFonts w:ascii="Arial" w:hAnsi="Arial"/>
                <w:sz w:val="16"/>
              </w:rPr>
              <w:t>Personalisation</w:t>
            </w:r>
          </w:p>
        </w:tc>
        <w:tc>
          <w:tcPr>
            <w:tcW w:type="dxa" w:w="1080"/>
          </w:tcPr>
          <w:p>
            <w:r>
              <w:rPr>
                <w:rFonts w:ascii="Arial" w:hAnsi="Arial"/>
                <w:sz w:val="16"/>
              </w:rPr>
              <w:t>Standard</w:t>
              <w:br/>
              <w:t>equipment</w:t>
            </w:r>
          </w:p>
        </w:tc>
        <w:tc>
          <w:tcPr>
            <w:tcW w:type="dxa" w:w="1080"/>
          </w:tcPr>
          <w:p>
            <w:r>
              <w:rPr>
                <w:rFonts w:ascii="Arial" w:hAnsi="Arial"/>
                <w:sz w:val="16"/>
              </w:rPr>
              <w:t>Genuine</w:t>
              <w:br/>
              <w:t>accessories</w:t>
            </w:r>
          </w:p>
        </w:tc>
        <w:tc>
          <w:tcPr>
            <w:tcW w:type="dxa" w:w="1080"/>
          </w:tcPr>
          <w:p>
            <w:r>
              <w:rPr>
                <w:rFonts w:ascii="Arial" w:hAnsi="Arial"/>
                <w:sz w:val="16"/>
              </w:rPr>
              <w:t>Technical data</w:t>
            </w:r>
          </w:p>
        </w:tc>
        <w:tc>
          <w:tcPr>
            <w:tcW w:type="dxa" w:w="10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Model prices</w:t>
      </w:r>
    </w:p>
    <w:p>
      <w:r>
        <w:rPr>
          <w:rFonts w:ascii="Arial" w:hAnsi="Arial"/>
          <w:sz w:val="16"/>
        </w:rPr>
        <w:t>Saloon</w:t>
      </w:r>
    </w:p>
    <w:p>
      <w:r>
        <w:rPr>
          <w:rFonts w:ascii="Arial" w:hAnsi="Arial"/>
          <w:sz w:val="16"/>
        </w:rPr>
        <w:t>CO₂ Basic RRP Total RRP Road Fund Rec. OTR P11D BiK tax rate</w:t>
      </w:r>
    </w:p>
    <w:p>
      <w:r>
        <w:rPr>
          <w:rFonts w:ascii="Arial" w:hAnsi="Arial"/>
          <w:sz w:val="16"/>
        </w:rPr>
        <w:t>Model line Engine Transmission WLTP¹ excl. VAT (£) incl. VAT (£) Licence (£)² WLTP price (£)³ WLTP value (£) 2022/23 (%)²</w:t>
      </w:r>
    </w:p>
    <w:p>
      <w:r>
        <w:rPr>
          <w:rFonts w:ascii="Arial" w:hAnsi="Arial"/>
          <w:sz w:val="16"/>
        </w:rPr>
        <w:t>Sport Executive</w:t>
      </w:r>
    </w:p>
    <w:p>
      <w:r>
        <w:rPr>
          <w:rFonts w:ascii="Arial" w:hAnsi="Arial"/>
          <w:sz w:val="16"/>
        </w:rPr>
        <w:t>A 180 Petrol – 1,332 cc, 4-cylinder, 136 hp/100 kW 7G-DCT 7-speed automatic 132 26,162.50 31,395.00 220.00 32,475.00 32,200.00 31</w:t>
      </w:r>
    </w:p>
    <w:p>
      <w:r>
        <w:rPr>
          <w:rFonts w:ascii="Arial" w:hAnsi="Arial"/>
          <w:sz w:val="16"/>
        </w:rPr>
        <w:t>Mild hybrid drive – 14 hp/10 kW</w:t>
      </w:r>
    </w:p>
    <w:p>
      <w:r>
        <w:rPr>
          <w:rFonts w:ascii="Arial" w:hAnsi="Arial"/>
          <w:sz w:val="16"/>
        </w:rPr>
        <w:t>A 200 Petrol – 1,332 cc, 4-cylinder, 163 hp/120 kW 7G-DCT 7-speed automatic 132 27,454.17 32,945.00 220.00 34,025.00 33,750.00 31</w:t>
      </w:r>
    </w:p>
    <w:p>
      <w:r>
        <w:rPr>
          <w:rFonts w:ascii="Arial" w:hAnsi="Arial"/>
          <w:sz w:val="16"/>
        </w:rPr>
        <w:t>Mild hybrid drive – 14 hp/10 kW</w:t>
      </w:r>
    </w:p>
    <w:p>
      <w:r>
        <w:rPr>
          <w:rFonts w:ascii="Arial" w:hAnsi="Arial"/>
          <w:sz w:val="16"/>
        </w:rPr>
        <w:t>A 200 d Diesel – 1,950 cc, 4-cylinder, 150 hp/110 kW 8G-DCT 8-speed automatic 128 28,370.83 34,045.00 190.00 35,095.00 34,850.00 30</w:t>
      </w:r>
    </w:p>
    <w:p>
      <w:r>
        <w:rPr>
          <w:rFonts w:ascii="Arial" w:hAnsi="Arial"/>
          <w:sz w:val="16"/>
        </w:rPr>
        <w:t>AMG Line Executive</w:t>
      </w:r>
    </w:p>
    <w:p>
      <w:r>
        <w:rPr>
          <w:rFonts w:ascii="Arial" w:hAnsi="Arial"/>
          <w:sz w:val="16"/>
        </w:rPr>
        <w:t>A 180 Petrol – 1,332 cc, 4-cylinder, 136 hp/100 kW 7G-DCT 7-speed automatic 134 27,912.50 33,495.00 220.00 34,575.00 34,300.00 31</w:t>
      </w:r>
    </w:p>
    <w:p>
      <w:r>
        <w:rPr>
          <w:rFonts w:ascii="Arial" w:hAnsi="Arial"/>
          <w:sz w:val="16"/>
        </w:rPr>
        <w:t>Mild hybrid drive – 14 hp/10 kW</w:t>
      </w:r>
    </w:p>
    <w:p>
      <w:r>
        <w:rPr>
          <w:rFonts w:ascii="Arial" w:hAnsi="Arial"/>
          <w:sz w:val="16"/>
        </w:rPr>
        <w:t>A 200 Petrol – 1,332 cc, 4-cylinder, 163 hp/120 kW 7G-DCT 7-speed automatic 134 29,204.17 35,045.00 220.00 36,125.00 35,850.00 31</w:t>
      </w:r>
    </w:p>
    <w:p>
      <w:r>
        <w:rPr>
          <w:rFonts w:ascii="Arial" w:hAnsi="Arial"/>
          <w:sz w:val="16"/>
        </w:rPr>
        <w:t>Mild hybrid drive – 14 hp/10 kW</w:t>
      </w:r>
    </w:p>
    <w:p>
      <w:r>
        <w:rPr>
          <w:rFonts w:ascii="Arial" w:hAnsi="Arial"/>
          <w:sz w:val="16"/>
        </w:rPr>
        <w:t>A 250 e Petrol – 1,332 cc, 4-cylinder, 160 hp/118 kW 8G-DCT 8-speed automatic 19 33,733.33 40,480.00 0.00 41,340.00 41,285.00 8</w:t>
      </w:r>
    </w:p>
    <w:p>
      <w:r>
        <w:rPr>
          <w:rFonts w:ascii="Arial" w:hAnsi="Arial"/>
          <w:sz w:val="16"/>
        </w:rPr>
        <w:t>Electric motor – 102 hp/75 kW</w:t>
      </w:r>
    </w:p>
    <w:p>
      <w:r>
        <w:rPr>
          <w:rFonts w:ascii="Arial" w:hAnsi="Arial"/>
          <w:sz w:val="16"/>
        </w:rPr>
        <w:t>A 200 d Diesel – 1,950 cc, 4-cylinder, 150 hp/110 kW 8G-DCT 8-speed automatic 131 30,120.83 36,145.00 230.00 37,235.00 36,950.00 31</w:t>
      </w:r>
    </w:p>
    <w:p>
      <w:r>
        <w:rPr>
          <w:rFonts w:ascii="Arial" w:hAnsi="Arial"/>
          <w:sz w:val="16"/>
        </w:rPr>
        <w:t>¹The indicated values were determined according to the prescribed measurement method – Worldwide Harmonised Light Vehicle Test Procedure (WLTP). Figures shown may include options which are not available in the UK. For Plug-in Hybrid Electric Vehicle (PHEV) figures determined with the battery fully charged, using a combination of both battery power and fuel. These models require mains electricity for charging. Figures shown are for comparability purposes; only compare with other cars tested to the same technical procedures. Figures may not reflect real life driving results, which will depend upon a number of factors including factory-fitted options, accessories fitted (post registration), variations in weather, driving styles and vehicle load. Further information about the test used to establish fuel consumption and CO₂ figures can be found at http://www.mercedes-benz.co.uk/WLTP ²A different first year rate of Vehicle Excise Duty (Road Fund Licence) applies for new cars. Please refer to page 74 for the relevant rate for the second and subsequent years ³The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Sport Executive</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A 180</w:t>
            </w:r>
          </w:p>
        </w:tc>
        <w:tc>
          <w:tcPr>
            <w:tcW w:type="dxa" w:w="864"/>
          </w:tcPr>
          <w:p>
            <w:r>
              <w:rPr>
                <w:rFonts w:ascii="Arial" w:hAnsi="Arial"/>
                <w:sz w:val="16"/>
              </w:rPr>
              <w:t>Petrol – 1,332 cc, 4-cylinder, 136 hp/100 kW</w:t>
            </w:r>
          </w:p>
        </w:tc>
        <w:tc>
          <w:tcPr>
            <w:tcW w:type="dxa" w:w="864"/>
          </w:tcPr>
          <w:p>
            <w:r>
              <w:rPr>
                <w:rFonts w:ascii="Arial" w:hAnsi="Arial"/>
                <w:sz w:val="16"/>
              </w:rPr>
              <w:t>7G-DCT 7-speed automatic</w:t>
            </w:r>
          </w:p>
        </w:tc>
        <w:tc>
          <w:tcPr>
            <w:tcW w:type="dxa" w:w="864"/>
          </w:tcPr>
          <w:p>
            <w:r>
              <w:rPr>
                <w:rFonts w:ascii="Arial" w:hAnsi="Arial"/>
                <w:sz w:val="16"/>
              </w:rPr>
              <w:t>132</w:t>
            </w:r>
          </w:p>
        </w:tc>
        <w:tc>
          <w:tcPr>
            <w:tcW w:type="dxa" w:w="864"/>
          </w:tcPr>
          <w:p>
            <w:r>
              <w:rPr>
                <w:rFonts w:ascii="Arial" w:hAnsi="Arial"/>
                <w:sz w:val="16"/>
              </w:rPr>
              <w:t>26,162.50</w:t>
            </w:r>
          </w:p>
        </w:tc>
        <w:tc>
          <w:tcPr>
            <w:tcW w:type="dxa" w:w="864"/>
          </w:tcPr>
          <w:p>
            <w:r>
              <w:rPr>
                <w:rFonts w:ascii="Arial" w:hAnsi="Arial"/>
                <w:sz w:val="16"/>
              </w:rPr>
              <w:t>31,395.00</w:t>
            </w:r>
          </w:p>
        </w:tc>
        <w:tc>
          <w:tcPr>
            <w:tcW w:type="dxa" w:w="864"/>
          </w:tcPr>
          <w:p>
            <w:r>
              <w:rPr>
                <w:rFonts w:ascii="Arial" w:hAnsi="Arial"/>
                <w:sz w:val="16"/>
              </w:rPr>
              <w:t>220.00</w:t>
            </w:r>
          </w:p>
        </w:tc>
        <w:tc>
          <w:tcPr>
            <w:tcW w:type="dxa" w:w="864"/>
          </w:tcPr>
          <w:p>
            <w:r>
              <w:rPr>
                <w:rFonts w:ascii="Arial" w:hAnsi="Arial"/>
                <w:sz w:val="16"/>
              </w:rPr>
              <w:t>32,475.00</w:t>
            </w:r>
          </w:p>
        </w:tc>
        <w:tc>
          <w:tcPr>
            <w:tcW w:type="dxa" w:w="864"/>
          </w:tcPr>
          <w:p>
            <w:r>
              <w:rPr>
                <w:rFonts w:ascii="Arial" w:hAnsi="Arial"/>
                <w:sz w:val="16"/>
              </w:rPr>
              <w:t>32,200.00</w:t>
            </w:r>
          </w:p>
        </w:tc>
        <w:tc>
          <w:tcPr>
            <w:tcW w:type="dxa" w:w="864"/>
          </w:tcPr>
          <w:p>
            <w:r>
              <w:rPr>
                <w:rFonts w:ascii="Arial" w:hAnsi="Arial"/>
                <w:sz w:val="16"/>
              </w:rPr>
              <w:t>31</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Petrol – 1,332 cc, 4-cylinder, 163 hp/120 kW</w:t>
              <w:br/>
              <w:t>Mild hybrid drive – 14 hp/10 kW</w:t>
            </w:r>
          </w:p>
        </w:tc>
        <w:tc>
          <w:tcPr>
            <w:tcW w:type="dxa" w:w="864"/>
          </w:tcPr>
          <w:p>
            <w:r>
              <w:rPr>
                <w:rFonts w:ascii="Arial" w:hAnsi="Arial"/>
                <w:sz w:val="16"/>
              </w:rPr>
              <w:t>7G-DCT 7-speed automatic</w:t>
            </w:r>
          </w:p>
        </w:tc>
        <w:tc>
          <w:tcPr>
            <w:tcW w:type="dxa" w:w="864"/>
          </w:tcPr>
          <w:p>
            <w:r>
              <w:rPr>
                <w:rFonts w:ascii="Arial" w:hAnsi="Arial"/>
                <w:sz w:val="16"/>
              </w:rPr>
              <w:t>132</w:t>
            </w:r>
          </w:p>
        </w:tc>
        <w:tc>
          <w:tcPr>
            <w:tcW w:type="dxa" w:w="864"/>
          </w:tcPr>
          <w:p>
            <w:r>
              <w:rPr>
                <w:rFonts w:ascii="Arial" w:hAnsi="Arial"/>
                <w:sz w:val="16"/>
              </w:rPr>
              <w:t>27,454.17</w:t>
            </w:r>
          </w:p>
        </w:tc>
        <w:tc>
          <w:tcPr>
            <w:tcW w:type="dxa" w:w="864"/>
          </w:tcPr>
          <w:p>
            <w:r>
              <w:rPr>
                <w:rFonts w:ascii="Arial" w:hAnsi="Arial"/>
                <w:sz w:val="16"/>
              </w:rPr>
              <w:t>32,945.00</w:t>
            </w:r>
          </w:p>
        </w:tc>
        <w:tc>
          <w:tcPr>
            <w:tcW w:type="dxa" w:w="864"/>
          </w:tcPr>
          <w:p>
            <w:r>
              <w:rPr>
                <w:rFonts w:ascii="Arial" w:hAnsi="Arial"/>
                <w:sz w:val="16"/>
              </w:rPr>
              <w:t>220.00</w:t>
            </w:r>
          </w:p>
        </w:tc>
        <w:tc>
          <w:tcPr>
            <w:tcW w:type="dxa" w:w="864"/>
          </w:tcPr>
          <w:p>
            <w:r>
              <w:rPr>
                <w:rFonts w:ascii="Arial" w:hAnsi="Arial"/>
                <w:sz w:val="16"/>
              </w:rPr>
              <w:t>34,025.00</w:t>
            </w:r>
          </w:p>
        </w:tc>
        <w:tc>
          <w:tcPr>
            <w:tcW w:type="dxa" w:w="864"/>
          </w:tcPr>
          <w:p>
            <w:r>
              <w:rPr>
                <w:rFonts w:ascii="Arial" w:hAnsi="Arial"/>
                <w:sz w:val="16"/>
              </w:rPr>
              <w:t>33,750.00</w:t>
            </w:r>
          </w:p>
        </w:tc>
        <w:tc>
          <w:tcPr>
            <w:tcW w:type="dxa" w:w="864"/>
          </w:tcPr>
          <w:p>
            <w:r>
              <w:rPr>
                <w:rFonts w:ascii="Arial" w:hAnsi="Arial"/>
                <w:sz w:val="16"/>
              </w:rPr>
            </w:r>
          </w:p>
        </w:tc>
      </w:tr>
      <w:tr>
        <w:tc>
          <w:tcPr>
            <w:tcW w:type="dxa" w:w="864"/>
          </w:tcPr>
          <w:p>
            <w:r>
              <w:rPr>
                <w:rFonts w:ascii="Arial" w:hAnsi="Arial"/>
                <w:sz w:val="16"/>
              </w:rPr>
              <w:t>A 200 d</w:t>
            </w:r>
          </w:p>
        </w:tc>
        <w:tc>
          <w:tcPr>
            <w:tcW w:type="dxa" w:w="864"/>
          </w:tcPr>
          <w:p>
            <w:r>
              <w:rPr>
                <w:rFonts w:ascii="Arial" w:hAnsi="Arial"/>
                <w:sz w:val="16"/>
              </w:rPr>
              <w:t>Diesel – 1,950 cc, 4-cylinder, 150 hp/110 kW</w:t>
            </w:r>
          </w:p>
        </w:tc>
        <w:tc>
          <w:tcPr>
            <w:tcW w:type="dxa" w:w="864"/>
          </w:tcPr>
          <w:p>
            <w:r>
              <w:rPr>
                <w:rFonts w:ascii="Arial" w:hAnsi="Arial"/>
                <w:sz w:val="16"/>
              </w:rPr>
              <w:t>8G-DCT 8-speed automatic</w:t>
            </w:r>
          </w:p>
        </w:tc>
        <w:tc>
          <w:tcPr>
            <w:tcW w:type="dxa" w:w="864"/>
          </w:tcPr>
          <w:p>
            <w:r>
              <w:rPr>
                <w:rFonts w:ascii="Arial" w:hAnsi="Arial"/>
                <w:sz w:val="16"/>
              </w:rPr>
              <w:t>128</w:t>
            </w:r>
          </w:p>
        </w:tc>
        <w:tc>
          <w:tcPr>
            <w:tcW w:type="dxa" w:w="864"/>
          </w:tcPr>
          <w:p>
            <w:r>
              <w:rPr>
                <w:rFonts w:ascii="Arial" w:hAnsi="Arial"/>
                <w:sz w:val="16"/>
              </w:rPr>
              <w:t>28,370.83</w:t>
            </w:r>
          </w:p>
        </w:tc>
        <w:tc>
          <w:tcPr>
            <w:tcW w:type="dxa" w:w="864"/>
          </w:tcPr>
          <w:p>
            <w:r>
              <w:rPr>
                <w:rFonts w:ascii="Arial" w:hAnsi="Arial"/>
                <w:sz w:val="16"/>
              </w:rPr>
              <w:t>34,045.00</w:t>
            </w:r>
          </w:p>
        </w:tc>
        <w:tc>
          <w:tcPr>
            <w:tcW w:type="dxa" w:w="864"/>
          </w:tcPr>
          <w:p>
            <w:r>
              <w:rPr>
                <w:rFonts w:ascii="Arial" w:hAnsi="Arial"/>
                <w:sz w:val="16"/>
              </w:rPr>
              <w:t>190.00</w:t>
            </w:r>
          </w:p>
        </w:tc>
        <w:tc>
          <w:tcPr>
            <w:tcW w:type="dxa" w:w="864"/>
          </w:tcPr>
          <w:p>
            <w:r>
              <w:rPr>
                <w:rFonts w:ascii="Arial" w:hAnsi="Arial"/>
                <w:sz w:val="16"/>
              </w:rPr>
              <w:t>35,095.00</w:t>
            </w:r>
          </w:p>
        </w:tc>
        <w:tc>
          <w:tcPr>
            <w:tcW w:type="dxa" w:w="864"/>
          </w:tcPr>
          <w:p>
            <w:r>
              <w:rPr>
                <w:rFonts w:ascii="Arial" w:hAnsi="Arial"/>
                <w:sz w:val="16"/>
              </w:rPr>
              <w:t>34,850.00</w:t>
            </w:r>
          </w:p>
        </w:tc>
        <w:tc>
          <w:tcPr>
            <w:tcW w:type="dxa" w:w="864"/>
          </w:tcPr>
          <w:p>
            <w:r>
              <w:rPr>
                <w:rFonts w:ascii="Arial" w:hAnsi="Arial"/>
                <w:sz w:val="16"/>
              </w:rPr>
              <w:t>30</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AMG Line Executive</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A 180</w:t>
            </w:r>
          </w:p>
        </w:tc>
        <w:tc>
          <w:tcPr>
            <w:tcW w:type="dxa" w:w="864"/>
          </w:tcPr>
          <w:p>
            <w:r>
              <w:rPr>
                <w:rFonts w:ascii="Arial" w:hAnsi="Arial"/>
                <w:sz w:val="16"/>
              </w:rPr>
              <w:t>Petrol – 1,332 cc, 4-cylinder, 136 hp/100 kW</w:t>
            </w:r>
          </w:p>
        </w:tc>
        <w:tc>
          <w:tcPr>
            <w:tcW w:type="dxa" w:w="864"/>
          </w:tcPr>
          <w:p>
            <w:r>
              <w:rPr>
                <w:rFonts w:ascii="Arial" w:hAnsi="Arial"/>
                <w:sz w:val="16"/>
              </w:rPr>
              <w:t>7G-DCT 7-speed automatic</w:t>
            </w:r>
          </w:p>
        </w:tc>
        <w:tc>
          <w:tcPr>
            <w:tcW w:type="dxa" w:w="864"/>
          </w:tcPr>
          <w:p>
            <w:r>
              <w:rPr>
                <w:rFonts w:ascii="Arial" w:hAnsi="Arial"/>
                <w:sz w:val="16"/>
              </w:rPr>
              <w:t>134</w:t>
            </w:r>
          </w:p>
        </w:tc>
        <w:tc>
          <w:tcPr>
            <w:tcW w:type="dxa" w:w="864"/>
          </w:tcPr>
          <w:p>
            <w:r>
              <w:rPr>
                <w:rFonts w:ascii="Arial" w:hAnsi="Arial"/>
                <w:sz w:val="16"/>
              </w:rPr>
              <w:t>27,912.50</w:t>
            </w:r>
          </w:p>
        </w:tc>
        <w:tc>
          <w:tcPr>
            <w:tcW w:type="dxa" w:w="864"/>
          </w:tcPr>
          <w:p>
            <w:r>
              <w:rPr>
                <w:rFonts w:ascii="Arial" w:hAnsi="Arial"/>
                <w:sz w:val="16"/>
              </w:rPr>
              <w:t>33,495.00</w:t>
            </w:r>
          </w:p>
        </w:tc>
        <w:tc>
          <w:tcPr>
            <w:tcW w:type="dxa" w:w="864"/>
          </w:tcPr>
          <w:p>
            <w:r>
              <w:rPr>
                <w:rFonts w:ascii="Arial" w:hAnsi="Arial"/>
                <w:sz w:val="16"/>
              </w:rPr>
              <w:t>220.00</w:t>
            </w:r>
          </w:p>
        </w:tc>
        <w:tc>
          <w:tcPr>
            <w:tcW w:type="dxa" w:w="864"/>
          </w:tcPr>
          <w:p>
            <w:r>
              <w:rPr>
                <w:rFonts w:ascii="Arial" w:hAnsi="Arial"/>
                <w:sz w:val="16"/>
              </w:rPr>
              <w:t>34,575.00</w:t>
            </w:r>
          </w:p>
        </w:tc>
        <w:tc>
          <w:tcPr>
            <w:tcW w:type="dxa" w:w="864"/>
          </w:tcPr>
          <w:p>
            <w:r>
              <w:rPr>
                <w:rFonts w:ascii="Arial" w:hAnsi="Arial"/>
                <w:sz w:val="16"/>
              </w:rPr>
              <w:t>34,300.00</w:t>
            </w:r>
          </w:p>
        </w:tc>
        <w:tc>
          <w:tcPr>
            <w:tcW w:type="dxa" w:w="864"/>
          </w:tcPr>
          <w:p>
            <w:r>
              <w:rPr>
                <w:rFonts w:ascii="Arial" w:hAnsi="Arial"/>
                <w:sz w:val="16"/>
              </w:rPr>
              <w:t>31</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Petrol – 1,332 cc, 4-cylinder, 163 hp/120 kW</w:t>
              <w:br/>
              <w:t>Mild hybrid drive – 14 hp/10 kW</w:t>
            </w:r>
          </w:p>
        </w:tc>
        <w:tc>
          <w:tcPr>
            <w:tcW w:type="dxa" w:w="864"/>
          </w:tcPr>
          <w:p>
            <w:r>
              <w:rPr>
                <w:rFonts w:ascii="Arial" w:hAnsi="Arial"/>
                <w:sz w:val="16"/>
              </w:rPr>
              <w:t>7G-DCT 7-speed automatic</w:t>
            </w:r>
          </w:p>
        </w:tc>
        <w:tc>
          <w:tcPr>
            <w:tcW w:type="dxa" w:w="864"/>
          </w:tcPr>
          <w:p>
            <w:r>
              <w:rPr>
                <w:rFonts w:ascii="Arial" w:hAnsi="Arial"/>
                <w:sz w:val="16"/>
              </w:rPr>
              <w:t>134</w:t>
            </w:r>
          </w:p>
        </w:tc>
        <w:tc>
          <w:tcPr>
            <w:tcW w:type="dxa" w:w="864"/>
          </w:tcPr>
          <w:p>
            <w:r>
              <w:rPr>
                <w:rFonts w:ascii="Arial" w:hAnsi="Arial"/>
                <w:sz w:val="16"/>
              </w:rPr>
              <w:t>29,204.17</w:t>
            </w:r>
          </w:p>
        </w:tc>
        <w:tc>
          <w:tcPr>
            <w:tcW w:type="dxa" w:w="864"/>
          </w:tcPr>
          <w:p>
            <w:r>
              <w:rPr>
                <w:rFonts w:ascii="Arial" w:hAnsi="Arial"/>
                <w:sz w:val="16"/>
              </w:rPr>
              <w:t>35,045.00</w:t>
            </w:r>
          </w:p>
        </w:tc>
        <w:tc>
          <w:tcPr>
            <w:tcW w:type="dxa" w:w="864"/>
          </w:tcPr>
          <w:p>
            <w:r>
              <w:rPr>
                <w:rFonts w:ascii="Arial" w:hAnsi="Arial"/>
                <w:sz w:val="16"/>
              </w:rPr>
              <w:t>220.00</w:t>
            </w:r>
          </w:p>
        </w:tc>
        <w:tc>
          <w:tcPr>
            <w:tcW w:type="dxa" w:w="864"/>
          </w:tcPr>
          <w:p>
            <w:r>
              <w:rPr>
                <w:rFonts w:ascii="Arial" w:hAnsi="Arial"/>
                <w:sz w:val="16"/>
              </w:rPr>
              <w:t>36,125.00</w:t>
            </w:r>
          </w:p>
        </w:tc>
        <w:tc>
          <w:tcPr>
            <w:tcW w:type="dxa" w:w="864"/>
          </w:tcPr>
          <w:p>
            <w:r>
              <w:rPr>
                <w:rFonts w:ascii="Arial" w:hAnsi="Arial"/>
                <w:sz w:val="16"/>
              </w:rPr>
              <w:t>35,850.00</w:t>
            </w:r>
          </w:p>
        </w:tc>
        <w:tc>
          <w:tcPr>
            <w:tcW w:type="dxa" w:w="864"/>
          </w:tcPr>
          <w:p>
            <w:r>
              <w:rPr>
                <w:rFonts w:ascii="Arial" w:hAnsi="Arial"/>
                <w:sz w:val="16"/>
              </w:rPr>
            </w:r>
          </w:p>
        </w:tc>
      </w:tr>
      <w:tr>
        <w:tc>
          <w:tcPr>
            <w:tcW w:type="dxa" w:w="864"/>
          </w:tcPr>
          <w:p>
            <w:r>
              <w:rPr>
                <w:rFonts w:ascii="Arial" w:hAnsi="Arial"/>
                <w:sz w:val="16"/>
              </w:rPr>
              <w:t>A 250 e</w:t>
            </w:r>
          </w:p>
        </w:tc>
        <w:tc>
          <w:tcPr>
            <w:tcW w:type="dxa" w:w="864"/>
          </w:tcPr>
          <w:p>
            <w:r>
              <w:rPr>
                <w:rFonts w:ascii="Arial" w:hAnsi="Arial"/>
                <w:sz w:val="16"/>
              </w:rPr>
              <w:t>Petrol – 1,332 cc, 4-cylinder, 160 hp/118 kW</w:t>
            </w:r>
          </w:p>
        </w:tc>
        <w:tc>
          <w:tcPr>
            <w:tcW w:type="dxa" w:w="864"/>
          </w:tcPr>
          <w:p>
            <w:r>
              <w:rPr>
                <w:rFonts w:ascii="Arial" w:hAnsi="Arial"/>
                <w:sz w:val="16"/>
              </w:rPr>
              <w:t>8G-DCT 8-speed automatic</w:t>
            </w:r>
          </w:p>
        </w:tc>
        <w:tc>
          <w:tcPr>
            <w:tcW w:type="dxa" w:w="864"/>
          </w:tcPr>
          <w:p>
            <w:r>
              <w:rPr>
                <w:rFonts w:ascii="Arial" w:hAnsi="Arial"/>
                <w:sz w:val="16"/>
              </w:rPr>
              <w:t>19</w:t>
            </w:r>
          </w:p>
        </w:tc>
        <w:tc>
          <w:tcPr>
            <w:tcW w:type="dxa" w:w="864"/>
          </w:tcPr>
          <w:p>
            <w:r>
              <w:rPr>
                <w:rFonts w:ascii="Arial" w:hAnsi="Arial"/>
                <w:sz w:val="16"/>
              </w:rPr>
              <w:t>33,733.33</w:t>
            </w:r>
          </w:p>
        </w:tc>
        <w:tc>
          <w:tcPr>
            <w:tcW w:type="dxa" w:w="864"/>
          </w:tcPr>
          <w:p>
            <w:r>
              <w:rPr>
                <w:rFonts w:ascii="Arial" w:hAnsi="Arial"/>
                <w:sz w:val="16"/>
              </w:rPr>
              <w:t>40,480.00</w:t>
            </w:r>
          </w:p>
        </w:tc>
        <w:tc>
          <w:tcPr>
            <w:tcW w:type="dxa" w:w="864"/>
          </w:tcPr>
          <w:p>
            <w:r>
              <w:rPr>
                <w:rFonts w:ascii="Arial" w:hAnsi="Arial"/>
                <w:sz w:val="16"/>
              </w:rPr>
              <w:t>0.00</w:t>
            </w:r>
          </w:p>
        </w:tc>
        <w:tc>
          <w:tcPr>
            <w:tcW w:type="dxa" w:w="864"/>
          </w:tcPr>
          <w:p>
            <w:r>
              <w:rPr>
                <w:rFonts w:ascii="Arial" w:hAnsi="Arial"/>
                <w:sz w:val="16"/>
              </w:rPr>
              <w:t>41,340.00</w:t>
            </w:r>
          </w:p>
        </w:tc>
        <w:tc>
          <w:tcPr>
            <w:tcW w:type="dxa" w:w="864"/>
          </w:tcPr>
          <w:p>
            <w:r>
              <w:rPr>
                <w:rFonts w:ascii="Arial" w:hAnsi="Arial"/>
                <w:sz w:val="16"/>
              </w:rPr>
              <w:t>41,285.00</w:t>
            </w:r>
          </w:p>
        </w:tc>
        <w:tc>
          <w:tcPr>
            <w:tcW w:type="dxa" w:w="864"/>
          </w:tcPr>
          <w:p>
            <w:r>
              <w:rPr>
                <w:rFonts w:ascii="Arial" w:hAnsi="Arial"/>
                <w:sz w:val="16"/>
              </w:rPr>
              <w:t>8</w:t>
            </w:r>
          </w:p>
        </w:tc>
      </w:tr>
      <w:tr>
        <w:tc>
          <w:tcPr>
            <w:tcW w:type="dxa" w:w="864"/>
          </w:tcPr>
          <w:p>
            <w:r>
              <w:rPr>
                <w:rFonts w:ascii="Arial" w:hAnsi="Arial"/>
                <w:sz w:val="16"/>
              </w:rPr>
            </w:r>
          </w:p>
        </w:tc>
        <w:tc>
          <w:tcPr>
            <w:tcW w:type="dxa" w:w="864"/>
          </w:tcPr>
          <w:p>
            <w:r>
              <w:rPr>
                <w:rFonts w:ascii="Arial" w:hAnsi="Arial"/>
                <w:sz w:val="16"/>
              </w:rPr>
              <w:t>Electric motor – 102 hp/75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Diesel – 1,950 cc, 4-cylinder, 150 hp/110 kW</w:t>
            </w:r>
          </w:p>
        </w:tc>
        <w:tc>
          <w:tcPr>
            <w:tcW w:type="dxa" w:w="864"/>
          </w:tcPr>
          <w:p>
            <w:r>
              <w:rPr>
                <w:rFonts w:ascii="Arial" w:hAnsi="Arial"/>
                <w:sz w:val="16"/>
              </w:rPr>
              <w:t>8G-DCT 8-speed automatic</w:t>
            </w:r>
          </w:p>
        </w:tc>
        <w:tc>
          <w:tcPr>
            <w:tcW w:type="dxa" w:w="864"/>
          </w:tcPr>
          <w:p>
            <w:r>
              <w:rPr>
                <w:rFonts w:ascii="Arial" w:hAnsi="Arial"/>
                <w:sz w:val="16"/>
              </w:rPr>
              <w:t>131</w:t>
            </w:r>
          </w:p>
        </w:tc>
        <w:tc>
          <w:tcPr>
            <w:tcW w:type="dxa" w:w="864"/>
          </w:tcPr>
          <w:p>
            <w:r>
              <w:rPr>
                <w:rFonts w:ascii="Arial" w:hAnsi="Arial"/>
                <w:sz w:val="16"/>
              </w:rPr>
              <w:t>30,120.83</w:t>
            </w:r>
          </w:p>
        </w:tc>
        <w:tc>
          <w:tcPr>
            <w:tcW w:type="dxa" w:w="864"/>
          </w:tcPr>
          <w:p>
            <w:r>
              <w:rPr>
                <w:rFonts w:ascii="Arial" w:hAnsi="Arial"/>
                <w:sz w:val="16"/>
              </w:rPr>
              <w:t>36,145.00</w:t>
            </w:r>
          </w:p>
        </w:tc>
        <w:tc>
          <w:tcPr>
            <w:tcW w:type="dxa" w:w="864"/>
          </w:tcPr>
          <w:p>
            <w:r>
              <w:rPr>
                <w:rFonts w:ascii="Arial" w:hAnsi="Arial"/>
                <w:sz w:val="16"/>
              </w:rPr>
              <w:t>230.00</w:t>
            </w:r>
          </w:p>
        </w:tc>
        <w:tc>
          <w:tcPr>
            <w:tcW w:type="dxa" w:w="864"/>
          </w:tcPr>
          <w:p>
            <w:r>
              <w:rPr>
                <w:rFonts w:ascii="Arial" w:hAnsi="Arial"/>
                <w:sz w:val="16"/>
              </w:rPr>
              <w:t>37,235.00</w:t>
            </w:r>
          </w:p>
        </w:tc>
        <w:tc>
          <w:tcPr>
            <w:tcW w:type="dxa" w:w="864"/>
          </w:tcPr>
          <w:p>
            <w:r>
              <w:rPr>
                <w:rFonts w:ascii="Arial" w:hAnsi="Arial"/>
                <w:sz w:val="16"/>
              </w:rPr>
              <w:t>36,950.00</w:t>
            </w:r>
          </w:p>
        </w:tc>
        <w:tc>
          <w:tcPr>
            <w:tcW w:type="dxa" w:w="864"/>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Design</w:t>
            </w:r>
          </w:p>
        </w:tc>
        <w:tc>
          <w:tcPr>
            <w:tcW w:type="dxa" w:w="1728"/>
          </w:tcPr>
          <w:p>
            <w:r>
              <w:rPr>
                <w:rFonts w:ascii="Arial" w:hAnsi="Arial"/>
                <w:sz w:val="16"/>
              </w:rPr>
              <w:t>Technology</w:t>
            </w:r>
          </w:p>
        </w:tc>
        <w:tc>
          <w:tcPr>
            <w:tcW w:type="dxa" w:w="1728"/>
          </w:tcPr>
          <w:p>
            <w:r>
              <w:rPr>
                <w:rFonts w:ascii="Arial" w:hAnsi="Arial"/>
                <w:sz w:val="16"/>
              </w:rPr>
              <w:t>Plug-in Hybrid</w:t>
            </w:r>
          </w:p>
        </w:tc>
        <w:tc>
          <w:tcPr>
            <w:tcW w:type="dxa" w:w="1728"/>
          </w:tcPr>
          <w:p>
            <w:r>
              <w:rPr>
                <w:rFonts w:ascii="Arial" w:hAnsi="Arial"/>
                <w:sz w:val="16"/>
              </w:rPr>
              <w:t>Model lines</w:t>
            </w:r>
          </w:p>
        </w:tc>
        <w:tc>
          <w:tcPr>
            <w:tcW w:type="dxa" w:w="1728"/>
          </w:tcPr>
          <w:p>
            <w:r>
              <w:rPr>
                <w:rFonts w:ascii="Arial" w:hAnsi="Arial"/>
                <w:sz w:val="16"/>
              </w:rPr>
              <w:t>Upholstery</w:t>
            </w:r>
          </w:p>
        </w:tc>
      </w:tr>
    </w:tbl>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rFonts w:ascii="Arial" w:hAnsi="Arial"/>
                <w:sz w:val="16"/>
              </w:rPr>
              <w:t>Mercedes-AMG</w:t>
            </w:r>
          </w:p>
        </w:tc>
        <w:tc>
          <w:tcPr>
            <w:tcW w:type="dxa" w:w="1080"/>
          </w:tcPr>
          <w:p>
            <w:r>
              <w:rPr>
                <w:rFonts w:ascii="Arial" w:hAnsi="Arial"/>
                <w:sz w:val="16"/>
              </w:rPr>
              <w:t>Mercedes-AMG</w:t>
              <w:br/>
              <w:t>upholstery</w:t>
            </w:r>
          </w:p>
        </w:tc>
        <w:tc>
          <w:tcPr>
            <w:tcW w:type="dxa" w:w="1080"/>
          </w:tcPr>
          <w:p>
            <w:r>
              <w:rPr>
                <w:rFonts w:ascii="Arial" w:hAnsi="Arial"/>
                <w:sz w:val="16"/>
              </w:rPr>
              <w:t>Mercedes-AMG</w:t>
              <w:br/>
              <w:t>prices</w:t>
            </w:r>
          </w:p>
        </w:tc>
        <w:tc>
          <w:tcPr>
            <w:tcW w:type="dxa" w:w="1080"/>
          </w:tcPr>
          <w:p>
            <w:r>
              <w:rPr>
                <w:rFonts w:ascii="Arial" w:hAnsi="Arial"/>
                <w:sz w:val="16"/>
              </w:rPr>
              <w:t>Personalisation</w:t>
            </w:r>
          </w:p>
        </w:tc>
        <w:tc>
          <w:tcPr>
            <w:tcW w:type="dxa" w:w="1080"/>
          </w:tcPr>
          <w:p>
            <w:r>
              <w:rPr>
                <w:rFonts w:ascii="Arial" w:hAnsi="Arial"/>
                <w:sz w:val="16"/>
              </w:rPr>
              <w:t>Standard</w:t>
              <w:br/>
              <w:t>equipment</w:t>
            </w:r>
          </w:p>
        </w:tc>
        <w:tc>
          <w:tcPr>
            <w:tcW w:type="dxa" w:w="1080"/>
          </w:tcPr>
          <w:p>
            <w:r>
              <w:rPr>
                <w:rFonts w:ascii="Arial" w:hAnsi="Arial"/>
                <w:sz w:val="16"/>
              </w:rPr>
              <w:t>Genuine</w:t>
              <w:br/>
              <w:t>accessories</w:t>
            </w:r>
          </w:p>
        </w:tc>
        <w:tc>
          <w:tcPr>
            <w:tcW w:type="dxa" w:w="1080"/>
          </w:tcPr>
          <w:p>
            <w:r>
              <w:rPr>
                <w:rFonts w:ascii="Arial" w:hAnsi="Arial"/>
                <w:sz w:val="16"/>
              </w:rPr>
              <w:t>Technical data</w:t>
            </w:r>
          </w:p>
        </w:tc>
        <w:tc>
          <w:tcPr>
            <w:tcW w:type="dxa" w:w="10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Model prices</w:t>
      </w:r>
    </w:p>
    <w:p>
      <w:r>
        <w:rPr>
          <w:rFonts w:ascii="Arial" w:hAnsi="Arial"/>
          <w:sz w:val="16"/>
        </w:rPr>
        <w:t>Saloon</w:t>
      </w:r>
    </w:p>
    <w:p>
      <w:r>
        <w:rPr>
          <w:rFonts w:ascii="Arial" w:hAnsi="Arial"/>
          <w:sz w:val="16"/>
        </w:rPr>
        <w:t>CO₂ Basic RRP Total RRP Road Fund Rec. OTR P11D BiK tax rate</w:t>
      </w:r>
    </w:p>
    <w:p>
      <w:r>
        <w:rPr>
          <w:rFonts w:ascii="Arial" w:hAnsi="Arial"/>
          <w:sz w:val="16"/>
        </w:rPr>
        <w:t>Model line Engine Transmission WLTP¹ excl. VAT (£) incl. VAT (£) Licence (£)² WLTP price (£)³ WLTP value (£) 2022/23 (%)²</w:t>
      </w:r>
    </w:p>
    <w:p>
      <w:r>
        <w:rPr>
          <w:rFonts w:ascii="Arial" w:hAnsi="Arial"/>
          <w:sz w:val="16"/>
        </w:rPr>
        <w:t>AMG Line Premium</w:t>
      </w:r>
    </w:p>
    <w:p>
      <w:r>
        <w:rPr>
          <w:rFonts w:ascii="Arial" w:hAnsi="Arial"/>
          <w:sz w:val="16"/>
        </w:rPr>
        <w:t>A 180 Petrol – 1,332 cc, 4-cylinder, 136 hp/100 kW 7G-DCT 7-speed automatic 134 29,245.83 35,095.00 220.00 36,175.00 35,900.00 31</w:t>
      </w:r>
    </w:p>
    <w:p>
      <w:r>
        <w:rPr>
          <w:rFonts w:ascii="Arial" w:hAnsi="Arial"/>
          <w:sz w:val="16"/>
        </w:rPr>
        <w:t>Mild hybrid drive – 14 hp/10 kW</w:t>
      </w:r>
    </w:p>
    <w:p>
      <w:r>
        <w:rPr>
          <w:rFonts w:ascii="Arial" w:hAnsi="Arial"/>
          <w:sz w:val="16"/>
        </w:rPr>
        <w:t>A 200 Petrol – 1,332 cc, 4-cylinder, 163 hp/120 kW 7G-DCT 7-speed automatic 134 30,537.50 36,645.00 220.00 37,725.00 37,450.00 31</w:t>
      </w:r>
    </w:p>
    <w:p>
      <w:r>
        <w:rPr>
          <w:rFonts w:ascii="Arial" w:hAnsi="Arial"/>
          <w:sz w:val="16"/>
        </w:rPr>
        <w:t>Mild hybrid drive – 14 hp/10 kW</w:t>
      </w:r>
    </w:p>
    <w:p>
      <w:r>
        <w:rPr>
          <w:rFonts w:ascii="Arial" w:hAnsi="Arial"/>
          <w:sz w:val="16"/>
        </w:rPr>
        <w:t>A 250 e Petrol – 1,332 cc, 4-cylinder, 160 hp/118 kW 8G-DCT 8-speed automatic 19 35,066.67 42,080.00 0.00 42,940.00 42,885.00 8</w:t>
      </w:r>
    </w:p>
    <w:p>
      <w:r>
        <w:rPr>
          <w:rFonts w:ascii="Arial" w:hAnsi="Arial"/>
          <w:sz w:val="16"/>
        </w:rPr>
        <w:t>Electric motor – 102 hp/75 kW</w:t>
      </w:r>
    </w:p>
    <w:p>
      <w:r>
        <w:rPr>
          <w:rFonts w:ascii="Arial" w:hAnsi="Arial"/>
          <w:sz w:val="16"/>
        </w:rPr>
        <w:t>A 200 d Diesel – 1,950 cc, 4-cylinder, 150 hp/110 kW 8G-DCT 8-speed automatic 131 31,454.17 37,745.00 230.00 38,835.00 38,550.00 31</w:t>
      </w:r>
    </w:p>
    <w:p>
      <w:r>
        <w:rPr>
          <w:rFonts w:ascii="Arial" w:hAnsi="Arial"/>
          <w:sz w:val="16"/>
        </w:rPr>
        <w:t>AMG Line Premium Plus</w:t>
      </w:r>
    </w:p>
    <w:p>
      <w:r>
        <w:rPr>
          <w:rFonts w:ascii="Arial" w:hAnsi="Arial"/>
          <w:sz w:val="16"/>
        </w:rPr>
        <w:t>A 180 Petrol – 1,332 cc, 4-cylinder, 136 hp/100 kW 7G-DCT 7-speed automatic 140 32,287.50 38,745.00 220.00 39,825.00 39,550.00 33</w:t>
      </w:r>
    </w:p>
    <w:p>
      <w:r>
        <w:rPr>
          <w:rFonts w:ascii="Arial" w:hAnsi="Arial"/>
          <w:sz w:val="16"/>
        </w:rPr>
        <w:t>Mild hybrid drive – 14 hp/10 kW</w:t>
      </w:r>
    </w:p>
    <w:p>
      <w:r>
        <w:rPr>
          <w:rFonts w:ascii="Arial" w:hAnsi="Arial"/>
          <w:sz w:val="16"/>
        </w:rPr>
        <w:t>A 200 Petrol – 1,332 cc, 4-cylinder, 163 hp/120 kW 7G-DCT 7-speed automatic 140 33,579.17 40,295.00 220.00 41,375.00 41,100.00 33</w:t>
      </w:r>
    </w:p>
    <w:p>
      <w:r>
        <w:rPr>
          <w:rFonts w:ascii="Arial" w:hAnsi="Arial"/>
          <w:sz w:val="16"/>
        </w:rPr>
        <w:t>Mild hybrid drive – 14 hp/10 kW</w:t>
      </w:r>
    </w:p>
    <w:p>
      <w:r>
        <w:rPr>
          <w:rFonts w:ascii="Arial" w:hAnsi="Arial"/>
          <w:sz w:val="16"/>
        </w:rPr>
        <w:t>A 250 e Petrol – 1,332 cc, 4-cylinder, 160 hp/118 kW 8G-DCT 8-speed automatic 23 38,108.33 45,730.00 0.00 46,590.00 46,535.00 8</w:t>
      </w:r>
    </w:p>
    <w:p>
      <w:r>
        <w:rPr>
          <w:rFonts w:ascii="Arial" w:hAnsi="Arial"/>
          <w:sz w:val="16"/>
        </w:rPr>
        <w:t>Electric motor – 102 hp/75 kW</w:t>
      </w:r>
    </w:p>
    <w:p>
      <w:r>
        <w:rPr>
          <w:rFonts w:ascii="Arial" w:hAnsi="Arial"/>
          <w:sz w:val="16"/>
        </w:rPr>
        <w:t>A 200 d Diesel – 1,950 cc, 4-cylinder, 150 hp/110 kW 8G-DCT 8-speed automatic 138 34,495.83 41,395.00 230.00 42,485.00 42,200.00 32</w:t>
      </w:r>
    </w:p>
    <w:p>
      <w:r>
        <w:rPr>
          <w:rFonts w:ascii="Arial" w:hAnsi="Arial"/>
          <w:sz w:val="16"/>
        </w:rPr>
        <w:t>¹The indicated values were determined according to the prescribed measurement method – Worldwide Harmonised Light Vehicle Test Procedure (WLTP). Figures shown may include options which are not available in the UK. For Plug-in Hybrid Electric Vehicle (PHEV) figures determined with the battery fully charged, using a combination of both battery power and fuel. These models require mains electricity for charging. Figures shown are for comparability purposes; only compare with other cars tested to the same technical procedures. Figures may not reflect real life driving results, which will depend upon a number of factors including factory-fitted options, accessories fitted (post registration), variations in weather, driving styles and vehicle load. Further information about the test used to establish fuel consumption and CO₂ figures can be found at http://www.mercedes-benz.co.uk/WLTP ²A different first year rate of Vehicle Excise Duty (Road Fund Licence) applies for new cars. Please refer to page 74 for the relevant rate for the second and subsequent years ³The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AMG Line Premium</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A 180</w:t>
            </w:r>
          </w:p>
        </w:tc>
        <w:tc>
          <w:tcPr>
            <w:tcW w:type="dxa" w:w="864"/>
          </w:tcPr>
          <w:p>
            <w:r>
              <w:rPr>
                <w:rFonts w:ascii="Arial" w:hAnsi="Arial"/>
                <w:sz w:val="16"/>
              </w:rPr>
              <w:t>Petrol – 1,332 cc, 4-cylinder, 136 hp/100 kW</w:t>
            </w:r>
          </w:p>
        </w:tc>
        <w:tc>
          <w:tcPr>
            <w:tcW w:type="dxa" w:w="864"/>
          </w:tcPr>
          <w:p>
            <w:r>
              <w:rPr>
                <w:rFonts w:ascii="Arial" w:hAnsi="Arial"/>
                <w:sz w:val="16"/>
              </w:rPr>
              <w:t>7G-DCT 7-speed automatic</w:t>
            </w:r>
          </w:p>
        </w:tc>
        <w:tc>
          <w:tcPr>
            <w:tcW w:type="dxa" w:w="864"/>
          </w:tcPr>
          <w:p>
            <w:r>
              <w:rPr>
                <w:rFonts w:ascii="Arial" w:hAnsi="Arial"/>
                <w:sz w:val="16"/>
              </w:rPr>
              <w:t>134</w:t>
            </w:r>
          </w:p>
        </w:tc>
        <w:tc>
          <w:tcPr>
            <w:tcW w:type="dxa" w:w="864"/>
          </w:tcPr>
          <w:p>
            <w:r>
              <w:rPr>
                <w:rFonts w:ascii="Arial" w:hAnsi="Arial"/>
                <w:sz w:val="16"/>
              </w:rPr>
              <w:t>29,245.83</w:t>
            </w:r>
          </w:p>
        </w:tc>
        <w:tc>
          <w:tcPr>
            <w:tcW w:type="dxa" w:w="864"/>
          </w:tcPr>
          <w:p>
            <w:r>
              <w:rPr>
                <w:rFonts w:ascii="Arial" w:hAnsi="Arial"/>
                <w:sz w:val="16"/>
              </w:rPr>
              <w:t>35,095.00</w:t>
            </w:r>
          </w:p>
        </w:tc>
        <w:tc>
          <w:tcPr>
            <w:tcW w:type="dxa" w:w="864"/>
          </w:tcPr>
          <w:p>
            <w:r>
              <w:rPr>
                <w:rFonts w:ascii="Arial" w:hAnsi="Arial"/>
                <w:sz w:val="16"/>
              </w:rPr>
              <w:t>220.00</w:t>
            </w:r>
          </w:p>
        </w:tc>
        <w:tc>
          <w:tcPr>
            <w:tcW w:type="dxa" w:w="864"/>
          </w:tcPr>
          <w:p>
            <w:r>
              <w:rPr>
                <w:rFonts w:ascii="Arial" w:hAnsi="Arial"/>
                <w:sz w:val="16"/>
              </w:rPr>
              <w:t>36,175.00</w:t>
            </w:r>
          </w:p>
        </w:tc>
        <w:tc>
          <w:tcPr>
            <w:tcW w:type="dxa" w:w="864"/>
          </w:tcPr>
          <w:p>
            <w:r>
              <w:rPr>
                <w:rFonts w:ascii="Arial" w:hAnsi="Arial"/>
                <w:sz w:val="16"/>
              </w:rPr>
              <w:t>35,900.00</w:t>
            </w:r>
          </w:p>
        </w:tc>
        <w:tc>
          <w:tcPr>
            <w:tcW w:type="dxa" w:w="864"/>
          </w:tcPr>
          <w:p>
            <w:r>
              <w:rPr>
                <w:rFonts w:ascii="Arial" w:hAnsi="Arial"/>
                <w:sz w:val="16"/>
              </w:rPr>
              <w:t>31</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Petrol – 1,332 cc, 4-cylinder, 163 hp/120 kW</w:t>
              <w:br/>
              <w:t>Mild hybrid drive – 14 hp/10 kW</w:t>
            </w:r>
          </w:p>
        </w:tc>
        <w:tc>
          <w:tcPr>
            <w:tcW w:type="dxa" w:w="864"/>
          </w:tcPr>
          <w:p>
            <w:r>
              <w:rPr>
                <w:rFonts w:ascii="Arial" w:hAnsi="Arial"/>
                <w:sz w:val="16"/>
              </w:rPr>
              <w:t>7G-DCT 7-speed automatic</w:t>
            </w:r>
          </w:p>
        </w:tc>
        <w:tc>
          <w:tcPr>
            <w:tcW w:type="dxa" w:w="864"/>
          </w:tcPr>
          <w:p>
            <w:r>
              <w:rPr>
                <w:rFonts w:ascii="Arial" w:hAnsi="Arial"/>
                <w:sz w:val="16"/>
              </w:rPr>
              <w:t>134</w:t>
            </w:r>
          </w:p>
        </w:tc>
        <w:tc>
          <w:tcPr>
            <w:tcW w:type="dxa" w:w="864"/>
          </w:tcPr>
          <w:p>
            <w:r>
              <w:rPr>
                <w:rFonts w:ascii="Arial" w:hAnsi="Arial"/>
                <w:sz w:val="16"/>
              </w:rPr>
              <w:t>30,537.50</w:t>
            </w:r>
          </w:p>
        </w:tc>
        <w:tc>
          <w:tcPr>
            <w:tcW w:type="dxa" w:w="864"/>
          </w:tcPr>
          <w:p>
            <w:r>
              <w:rPr>
                <w:rFonts w:ascii="Arial" w:hAnsi="Arial"/>
                <w:sz w:val="16"/>
              </w:rPr>
              <w:t>36,645.00</w:t>
            </w:r>
          </w:p>
        </w:tc>
        <w:tc>
          <w:tcPr>
            <w:tcW w:type="dxa" w:w="864"/>
          </w:tcPr>
          <w:p>
            <w:r>
              <w:rPr>
                <w:rFonts w:ascii="Arial" w:hAnsi="Arial"/>
                <w:sz w:val="16"/>
              </w:rPr>
              <w:t>220.00</w:t>
            </w:r>
          </w:p>
        </w:tc>
        <w:tc>
          <w:tcPr>
            <w:tcW w:type="dxa" w:w="864"/>
          </w:tcPr>
          <w:p>
            <w:r>
              <w:rPr>
                <w:rFonts w:ascii="Arial" w:hAnsi="Arial"/>
                <w:sz w:val="16"/>
              </w:rPr>
              <w:t>37,725.00</w:t>
            </w:r>
          </w:p>
        </w:tc>
        <w:tc>
          <w:tcPr>
            <w:tcW w:type="dxa" w:w="864"/>
          </w:tcPr>
          <w:p>
            <w:r>
              <w:rPr>
                <w:rFonts w:ascii="Arial" w:hAnsi="Arial"/>
                <w:sz w:val="16"/>
              </w:rPr>
              <w:t>37,450.00</w:t>
            </w:r>
          </w:p>
        </w:tc>
        <w:tc>
          <w:tcPr>
            <w:tcW w:type="dxa" w:w="864"/>
          </w:tcPr>
          <w:p>
            <w:r>
              <w:rPr>
                <w:rFonts w:ascii="Arial" w:hAnsi="Arial"/>
                <w:sz w:val="16"/>
              </w:rPr>
            </w:r>
          </w:p>
        </w:tc>
      </w:tr>
      <w:tr>
        <w:tc>
          <w:tcPr>
            <w:tcW w:type="dxa" w:w="864"/>
          </w:tcPr>
          <w:p>
            <w:r>
              <w:rPr>
                <w:rFonts w:ascii="Arial" w:hAnsi="Arial"/>
                <w:sz w:val="16"/>
              </w:rPr>
              <w:t>A 250 e</w:t>
            </w:r>
          </w:p>
        </w:tc>
        <w:tc>
          <w:tcPr>
            <w:tcW w:type="dxa" w:w="864"/>
          </w:tcPr>
          <w:p>
            <w:r>
              <w:rPr>
                <w:rFonts w:ascii="Arial" w:hAnsi="Arial"/>
                <w:sz w:val="16"/>
              </w:rPr>
              <w:t>Petrol – 1,332 cc, 4-cylinder, 160 hp/118 kW</w:t>
            </w:r>
          </w:p>
        </w:tc>
        <w:tc>
          <w:tcPr>
            <w:tcW w:type="dxa" w:w="864"/>
          </w:tcPr>
          <w:p>
            <w:r>
              <w:rPr>
                <w:rFonts w:ascii="Arial" w:hAnsi="Arial"/>
                <w:sz w:val="16"/>
              </w:rPr>
              <w:t>8G-DCT 8-speed automatic</w:t>
            </w:r>
          </w:p>
        </w:tc>
        <w:tc>
          <w:tcPr>
            <w:tcW w:type="dxa" w:w="864"/>
          </w:tcPr>
          <w:p>
            <w:r>
              <w:rPr>
                <w:rFonts w:ascii="Arial" w:hAnsi="Arial"/>
                <w:sz w:val="16"/>
              </w:rPr>
              <w:t>19</w:t>
            </w:r>
          </w:p>
        </w:tc>
        <w:tc>
          <w:tcPr>
            <w:tcW w:type="dxa" w:w="864"/>
          </w:tcPr>
          <w:p>
            <w:r>
              <w:rPr>
                <w:rFonts w:ascii="Arial" w:hAnsi="Arial"/>
                <w:sz w:val="16"/>
              </w:rPr>
              <w:t>35,066.67</w:t>
            </w:r>
          </w:p>
        </w:tc>
        <w:tc>
          <w:tcPr>
            <w:tcW w:type="dxa" w:w="864"/>
          </w:tcPr>
          <w:p>
            <w:r>
              <w:rPr>
                <w:rFonts w:ascii="Arial" w:hAnsi="Arial"/>
                <w:sz w:val="16"/>
              </w:rPr>
              <w:t>42,080.00</w:t>
            </w:r>
          </w:p>
        </w:tc>
        <w:tc>
          <w:tcPr>
            <w:tcW w:type="dxa" w:w="864"/>
          </w:tcPr>
          <w:p>
            <w:r>
              <w:rPr>
                <w:rFonts w:ascii="Arial" w:hAnsi="Arial"/>
                <w:sz w:val="16"/>
              </w:rPr>
              <w:t>0.00</w:t>
            </w:r>
          </w:p>
        </w:tc>
        <w:tc>
          <w:tcPr>
            <w:tcW w:type="dxa" w:w="864"/>
          </w:tcPr>
          <w:p>
            <w:r>
              <w:rPr>
                <w:rFonts w:ascii="Arial" w:hAnsi="Arial"/>
                <w:sz w:val="16"/>
              </w:rPr>
              <w:t>42,940.00</w:t>
            </w:r>
          </w:p>
        </w:tc>
        <w:tc>
          <w:tcPr>
            <w:tcW w:type="dxa" w:w="864"/>
          </w:tcPr>
          <w:p>
            <w:r>
              <w:rPr>
                <w:rFonts w:ascii="Arial" w:hAnsi="Arial"/>
                <w:sz w:val="16"/>
              </w:rPr>
              <w:t>42,885.00</w:t>
            </w:r>
          </w:p>
        </w:tc>
        <w:tc>
          <w:tcPr>
            <w:tcW w:type="dxa" w:w="864"/>
          </w:tcPr>
          <w:p>
            <w:r>
              <w:rPr>
                <w:rFonts w:ascii="Arial" w:hAnsi="Arial"/>
                <w:sz w:val="16"/>
              </w:rPr>
              <w:t>8</w:t>
            </w:r>
          </w:p>
        </w:tc>
      </w:tr>
      <w:tr>
        <w:tc>
          <w:tcPr>
            <w:tcW w:type="dxa" w:w="864"/>
          </w:tcPr>
          <w:p>
            <w:r>
              <w:rPr>
                <w:rFonts w:ascii="Arial" w:hAnsi="Arial"/>
                <w:sz w:val="16"/>
              </w:rPr>
            </w:r>
          </w:p>
        </w:tc>
        <w:tc>
          <w:tcPr>
            <w:tcW w:type="dxa" w:w="864"/>
          </w:tcPr>
          <w:p>
            <w:r>
              <w:rPr>
                <w:rFonts w:ascii="Arial" w:hAnsi="Arial"/>
                <w:sz w:val="16"/>
              </w:rPr>
              <w:t>Electric motor – 102 hp/75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Diesel – 1,950 cc, 4-cylinder, 150 hp/110 kW</w:t>
            </w:r>
          </w:p>
        </w:tc>
        <w:tc>
          <w:tcPr>
            <w:tcW w:type="dxa" w:w="864"/>
          </w:tcPr>
          <w:p>
            <w:r>
              <w:rPr>
                <w:rFonts w:ascii="Arial" w:hAnsi="Arial"/>
                <w:sz w:val="16"/>
              </w:rPr>
              <w:t>8G-DCT 8-speed automatic</w:t>
            </w:r>
          </w:p>
        </w:tc>
        <w:tc>
          <w:tcPr>
            <w:tcW w:type="dxa" w:w="864"/>
          </w:tcPr>
          <w:p>
            <w:r>
              <w:rPr>
                <w:rFonts w:ascii="Arial" w:hAnsi="Arial"/>
                <w:sz w:val="16"/>
              </w:rPr>
              <w:t>131</w:t>
            </w:r>
          </w:p>
        </w:tc>
        <w:tc>
          <w:tcPr>
            <w:tcW w:type="dxa" w:w="864"/>
          </w:tcPr>
          <w:p>
            <w:r>
              <w:rPr>
                <w:rFonts w:ascii="Arial" w:hAnsi="Arial"/>
                <w:sz w:val="16"/>
              </w:rPr>
              <w:t>31,454.17</w:t>
            </w:r>
          </w:p>
        </w:tc>
        <w:tc>
          <w:tcPr>
            <w:tcW w:type="dxa" w:w="864"/>
          </w:tcPr>
          <w:p>
            <w:r>
              <w:rPr>
                <w:rFonts w:ascii="Arial" w:hAnsi="Arial"/>
                <w:sz w:val="16"/>
              </w:rPr>
              <w:t>37,745.00</w:t>
            </w:r>
          </w:p>
        </w:tc>
        <w:tc>
          <w:tcPr>
            <w:tcW w:type="dxa" w:w="864"/>
          </w:tcPr>
          <w:p>
            <w:r>
              <w:rPr>
                <w:rFonts w:ascii="Arial" w:hAnsi="Arial"/>
                <w:sz w:val="16"/>
              </w:rPr>
              <w:t>230.00</w:t>
            </w:r>
          </w:p>
        </w:tc>
        <w:tc>
          <w:tcPr>
            <w:tcW w:type="dxa" w:w="864"/>
          </w:tcPr>
          <w:p>
            <w:r>
              <w:rPr>
                <w:rFonts w:ascii="Arial" w:hAnsi="Arial"/>
                <w:sz w:val="16"/>
              </w:rPr>
              <w:t>38,835.00</w:t>
            </w:r>
          </w:p>
        </w:tc>
        <w:tc>
          <w:tcPr>
            <w:tcW w:type="dxa" w:w="864"/>
          </w:tcPr>
          <w:p>
            <w:r>
              <w:rPr>
                <w:rFonts w:ascii="Arial" w:hAnsi="Arial"/>
                <w:sz w:val="16"/>
              </w:rPr>
              <w:t>38,550.00</w:t>
            </w:r>
          </w:p>
        </w:tc>
        <w:tc>
          <w:tcPr>
            <w:tcW w:type="dxa" w:w="864"/>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AMG Line Premium Plus</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A 180</w:t>
            </w:r>
          </w:p>
        </w:tc>
        <w:tc>
          <w:tcPr>
            <w:tcW w:type="dxa" w:w="864"/>
          </w:tcPr>
          <w:p>
            <w:r>
              <w:rPr>
                <w:rFonts w:ascii="Arial" w:hAnsi="Arial"/>
                <w:sz w:val="16"/>
              </w:rPr>
              <w:t>Petrol – 1,332 cc, 4-cylinder, 136 hp/100 kW</w:t>
            </w:r>
          </w:p>
        </w:tc>
        <w:tc>
          <w:tcPr>
            <w:tcW w:type="dxa" w:w="864"/>
          </w:tcPr>
          <w:p>
            <w:r>
              <w:rPr>
                <w:rFonts w:ascii="Arial" w:hAnsi="Arial"/>
                <w:sz w:val="16"/>
              </w:rPr>
              <w:t>7G-DCT 7-speed automatic</w:t>
            </w:r>
          </w:p>
        </w:tc>
        <w:tc>
          <w:tcPr>
            <w:tcW w:type="dxa" w:w="864"/>
          </w:tcPr>
          <w:p>
            <w:r>
              <w:rPr>
                <w:rFonts w:ascii="Arial" w:hAnsi="Arial"/>
                <w:sz w:val="16"/>
              </w:rPr>
              <w:t>140</w:t>
            </w:r>
          </w:p>
        </w:tc>
        <w:tc>
          <w:tcPr>
            <w:tcW w:type="dxa" w:w="864"/>
          </w:tcPr>
          <w:p>
            <w:r>
              <w:rPr>
                <w:rFonts w:ascii="Arial" w:hAnsi="Arial"/>
                <w:sz w:val="16"/>
              </w:rPr>
              <w:t>32,287.50</w:t>
            </w:r>
          </w:p>
        </w:tc>
        <w:tc>
          <w:tcPr>
            <w:tcW w:type="dxa" w:w="864"/>
          </w:tcPr>
          <w:p>
            <w:r>
              <w:rPr>
                <w:rFonts w:ascii="Arial" w:hAnsi="Arial"/>
                <w:sz w:val="16"/>
              </w:rPr>
              <w:t>38,745.00</w:t>
            </w:r>
          </w:p>
        </w:tc>
        <w:tc>
          <w:tcPr>
            <w:tcW w:type="dxa" w:w="864"/>
          </w:tcPr>
          <w:p>
            <w:r>
              <w:rPr>
                <w:rFonts w:ascii="Arial" w:hAnsi="Arial"/>
                <w:sz w:val="16"/>
              </w:rPr>
              <w:t>220.00</w:t>
            </w:r>
          </w:p>
        </w:tc>
        <w:tc>
          <w:tcPr>
            <w:tcW w:type="dxa" w:w="864"/>
          </w:tcPr>
          <w:p>
            <w:r>
              <w:rPr>
                <w:rFonts w:ascii="Arial" w:hAnsi="Arial"/>
                <w:sz w:val="16"/>
              </w:rPr>
              <w:t>39,825.00</w:t>
            </w:r>
          </w:p>
        </w:tc>
        <w:tc>
          <w:tcPr>
            <w:tcW w:type="dxa" w:w="864"/>
          </w:tcPr>
          <w:p>
            <w:r>
              <w:rPr>
                <w:rFonts w:ascii="Arial" w:hAnsi="Arial"/>
                <w:sz w:val="16"/>
              </w:rPr>
              <w:t>39,550.00</w:t>
            </w:r>
          </w:p>
        </w:tc>
        <w:tc>
          <w:tcPr>
            <w:tcW w:type="dxa" w:w="864"/>
          </w:tcPr>
          <w:p>
            <w:r>
              <w:rPr>
                <w:rFonts w:ascii="Arial" w:hAnsi="Arial"/>
                <w:sz w:val="16"/>
              </w:rPr>
              <w:t>33</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Petrol – 1,332 cc, 4-cylinder, 163 hp/120 kW</w:t>
              <w:br/>
              <w:t>Mild hybrid drive – 14 hp/10 kW</w:t>
            </w:r>
          </w:p>
        </w:tc>
        <w:tc>
          <w:tcPr>
            <w:tcW w:type="dxa" w:w="864"/>
          </w:tcPr>
          <w:p>
            <w:r>
              <w:rPr>
                <w:rFonts w:ascii="Arial" w:hAnsi="Arial"/>
                <w:sz w:val="16"/>
              </w:rPr>
              <w:t>7G-DCT 7-speed automatic</w:t>
            </w:r>
          </w:p>
        </w:tc>
        <w:tc>
          <w:tcPr>
            <w:tcW w:type="dxa" w:w="864"/>
          </w:tcPr>
          <w:p>
            <w:r>
              <w:rPr>
                <w:rFonts w:ascii="Arial" w:hAnsi="Arial"/>
                <w:sz w:val="16"/>
              </w:rPr>
              <w:t>140</w:t>
            </w:r>
          </w:p>
        </w:tc>
        <w:tc>
          <w:tcPr>
            <w:tcW w:type="dxa" w:w="864"/>
          </w:tcPr>
          <w:p>
            <w:r>
              <w:rPr>
                <w:rFonts w:ascii="Arial" w:hAnsi="Arial"/>
                <w:sz w:val="16"/>
              </w:rPr>
              <w:t>33,579.17</w:t>
            </w:r>
          </w:p>
        </w:tc>
        <w:tc>
          <w:tcPr>
            <w:tcW w:type="dxa" w:w="864"/>
          </w:tcPr>
          <w:p>
            <w:r>
              <w:rPr>
                <w:rFonts w:ascii="Arial" w:hAnsi="Arial"/>
                <w:sz w:val="16"/>
              </w:rPr>
              <w:t>40,295.00</w:t>
            </w:r>
          </w:p>
        </w:tc>
        <w:tc>
          <w:tcPr>
            <w:tcW w:type="dxa" w:w="864"/>
          </w:tcPr>
          <w:p>
            <w:r>
              <w:rPr>
                <w:rFonts w:ascii="Arial" w:hAnsi="Arial"/>
                <w:sz w:val="16"/>
              </w:rPr>
              <w:t>220.00</w:t>
            </w:r>
          </w:p>
        </w:tc>
        <w:tc>
          <w:tcPr>
            <w:tcW w:type="dxa" w:w="864"/>
          </w:tcPr>
          <w:p>
            <w:r>
              <w:rPr>
                <w:rFonts w:ascii="Arial" w:hAnsi="Arial"/>
                <w:sz w:val="16"/>
              </w:rPr>
              <w:t>41,375.00</w:t>
            </w:r>
          </w:p>
        </w:tc>
        <w:tc>
          <w:tcPr>
            <w:tcW w:type="dxa" w:w="864"/>
          </w:tcPr>
          <w:p>
            <w:r>
              <w:rPr>
                <w:rFonts w:ascii="Arial" w:hAnsi="Arial"/>
                <w:sz w:val="16"/>
              </w:rPr>
              <w:t>41,100.00</w:t>
            </w:r>
          </w:p>
        </w:tc>
        <w:tc>
          <w:tcPr>
            <w:tcW w:type="dxa" w:w="864"/>
          </w:tcPr>
          <w:p>
            <w:r>
              <w:rPr>
                <w:rFonts w:ascii="Arial" w:hAnsi="Arial"/>
                <w:sz w:val="16"/>
              </w:rPr>
            </w:r>
          </w:p>
        </w:tc>
      </w:tr>
      <w:tr>
        <w:tc>
          <w:tcPr>
            <w:tcW w:type="dxa" w:w="864"/>
          </w:tcPr>
          <w:p>
            <w:r>
              <w:rPr>
                <w:rFonts w:ascii="Arial" w:hAnsi="Arial"/>
                <w:sz w:val="16"/>
              </w:rPr>
              <w:t>A 250 e</w:t>
            </w:r>
          </w:p>
        </w:tc>
        <w:tc>
          <w:tcPr>
            <w:tcW w:type="dxa" w:w="864"/>
          </w:tcPr>
          <w:p>
            <w:r>
              <w:rPr>
                <w:rFonts w:ascii="Arial" w:hAnsi="Arial"/>
                <w:sz w:val="16"/>
              </w:rPr>
              <w:t>Petrol – 1,332 cc, 4-cylinder, 160 hp/118 kW</w:t>
            </w:r>
          </w:p>
        </w:tc>
        <w:tc>
          <w:tcPr>
            <w:tcW w:type="dxa" w:w="864"/>
          </w:tcPr>
          <w:p>
            <w:r>
              <w:rPr>
                <w:rFonts w:ascii="Arial" w:hAnsi="Arial"/>
                <w:sz w:val="16"/>
              </w:rPr>
              <w:t>8G-DCT 8-speed automatic</w:t>
            </w:r>
          </w:p>
        </w:tc>
        <w:tc>
          <w:tcPr>
            <w:tcW w:type="dxa" w:w="864"/>
          </w:tcPr>
          <w:p>
            <w:r>
              <w:rPr>
                <w:rFonts w:ascii="Arial" w:hAnsi="Arial"/>
                <w:sz w:val="16"/>
              </w:rPr>
              <w:t>23</w:t>
            </w:r>
          </w:p>
        </w:tc>
        <w:tc>
          <w:tcPr>
            <w:tcW w:type="dxa" w:w="864"/>
          </w:tcPr>
          <w:p>
            <w:r>
              <w:rPr>
                <w:rFonts w:ascii="Arial" w:hAnsi="Arial"/>
                <w:sz w:val="16"/>
              </w:rPr>
              <w:t>38,108.33</w:t>
            </w:r>
          </w:p>
        </w:tc>
        <w:tc>
          <w:tcPr>
            <w:tcW w:type="dxa" w:w="864"/>
          </w:tcPr>
          <w:p>
            <w:r>
              <w:rPr>
                <w:rFonts w:ascii="Arial" w:hAnsi="Arial"/>
                <w:sz w:val="16"/>
              </w:rPr>
              <w:t>45,730.00</w:t>
            </w:r>
          </w:p>
        </w:tc>
        <w:tc>
          <w:tcPr>
            <w:tcW w:type="dxa" w:w="864"/>
          </w:tcPr>
          <w:p>
            <w:r>
              <w:rPr>
                <w:rFonts w:ascii="Arial" w:hAnsi="Arial"/>
                <w:sz w:val="16"/>
              </w:rPr>
              <w:t>0.00</w:t>
            </w:r>
          </w:p>
        </w:tc>
        <w:tc>
          <w:tcPr>
            <w:tcW w:type="dxa" w:w="864"/>
          </w:tcPr>
          <w:p>
            <w:r>
              <w:rPr>
                <w:rFonts w:ascii="Arial" w:hAnsi="Arial"/>
                <w:sz w:val="16"/>
              </w:rPr>
              <w:t>46,590.00</w:t>
            </w:r>
          </w:p>
        </w:tc>
        <w:tc>
          <w:tcPr>
            <w:tcW w:type="dxa" w:w="864"/>
          </w:tcPr>
          <w:p>
            <w:r>
              <w:rPr>
                <w:rFonts w:ascii="Arial" w:hAnsi="Arial"/>
                <w:sz w:val="16"/>
              </w:rPr>
              <w:t>46,535.00</w:t>
            </w:r>
          </w:p>
        </w:tc>
        <w:tc>
          <w:tcPr>
            <w:tcW w:type="dxa" w:w="864"/>
          </w:tcPr>
          <w:p>
            <w:r>
              <w:rPr>
                <w:rFonts w:ascii="Arial" w:hAnsi="Arial"/>
                <w:sz w:val="16"/>
              </w:rPr>
              <w:t>8</w:t>
            </w:r>
          </w:p>
        </w:tc>
      </w:tr>
      <w:tr>
        <w:tc>
          <w:tcPr>
            <w:tcW w:type="dxa" w:w="864"/>
          </w:tcPr>
          <w:p>
            <w:r>
              <w:rPr>
                <w:rFonts w:ascii="Arial" w:hAnsi="Arial"/>
                <w:sz w:val="16"/>
              </w:rPr>
            </w:r>
          </w:p>
        </w:tc>
        <w:tc>
          <w:tcPr>
            <w:tcW w:type="dxa" w:w="864"/>
          </w:tcPr>
          <w:p>
            <w:r>
              <w:rPr>
                <w:rFonts w:ascii="Arial" w:hAnsi="Arial"/>
                <w:sz w:val="16"/>
              </w:rPr>
              <w:t>Electric motor – 102 hp/75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Diesel – 1,950 cc, 4-cylinder, 150 hp/110 kW</w:t>
            </w:r>
          </w:p>
        </w:tc>
        <w:tc>
          <w:tcPr>
            <w:tcW w:type="dxa" w:w="864"/>
          </w:tcPr>
          <w:p>
            <w:r>
              <w:rPr>
                <w:rFonts w:ascii="Arial" w:hAnsi="Arial"/>
                <w:sz w:val="16"/>
              </w:rPr>
              <w:t>8G-DCT 8-speed automatic</w:t>
            </w:r>
          </w:p>
        </w:tc>
        <w:tc>
          <w:tcPr>
            <w:tcW w:type="dxa" w:w="864"/>
          </w:tcPr>
          <w:p>
            <w:r>
              <w:rPr>
                <w:rFonts w:ascii="Arial" w:hAnsi="Arial"/>
                <w:sz w:val="16"/>
              </w:rPr>
              <w:t>138</w:t>
            </w:r>
          </w:p>
        </w:tc>
        <w:tc>
          <w:tcPr>
            <w:tcW w:type="dxa" w:w="864"/>
          </w:tcPr>
          <w:p>
            <w:r>
              <w:rPr>
                <w:rFonts w:ascii="Arial" w:hAnsi="Arial"/>
                <w:sz w:val="16"/>
              </w:rPr>
              <w:t>34,495.83</w:t>
            </w:r>
          </w:p>
        </w:tc>
        <w:tc>
          <w:tcPr>
            <w:tcW w:type="dxa" w:w="864"/>
          </w:tcPr>
          <w:p>
            <w:r>
              <w:rPr>
                <w:rFonts w:ascii="Arial" w:hAnsi="Arial"/>
                <w:sz w:val="16"/>
              </w:rPr>
              <w:t>41,395.00</w:t>
            </w:r>
          </w:p>
        </w:tc>
        <w:tc>
          <w:tcPr>
            <w:tcW w:type="dxa" w:w="864"/>
          </w:tcPr>
          <w:p>
            <w:r>
              <w:rPr>
                <w:rFonts w:ascii="Arial" w:hAnsi="Arial"/>
                <w:sz w:val="16"/>
              </w:rPr>
              <w:t>230.00</w:t>
            </w:r>
          </w:p>
        </w:tc>
        <w:tc>
          <w:tcPr>
            <w:tcW w:type="dxa" w:w="864"/>
          </w:tcPr>
          <w:p>
            <w:r>
              <w:rPr>
                <w:rFonts w:ascii="Arial" w:hAnsi="Arial"/>
                <w:sz w:val="16"/>
              </w:rPr>
              <w:t>42,485.00</w:t>
            </w:r>
          </w:p>
        </w:tc>
        <w:tc>
          <w:tcPr>
            <w:tcW w:type="dxa" w:w="864"/>
          </w:tcPr>
          <w:p>
            <w:r>
              <w:rPr>
                <w:rFonts w:ascii="Arial" w:hAnsi="Arial"/>
                <w:sz w:val="16"/>
              </w:rPr>
              <w:t>42,200.00</w:t>
            </w:r>
          </w:p>
        </w:tc>
        <w:tc>
          <w:tcPr>
            <w:tcW w:type="dxa" w:w="864"/>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Design</w:t>
            </w:r>
          </w:p>
        </w:tc>
        <w:tc>
          <w:tcPr>
            <w:tcW w:type="dxa" w:w="1728"/>
          </w:tcPr>
          <w:p>
            <w:r>
              <w:rPr>
                <w:rFonts w:ascii="Arial" w:hAnsi="Arial"/>
                <w:sz w:val="16"/>
              </w:rPr>
              <w:t>Technology</w:t>
            </w:r>
          </w:p>
        </w:tc>
        <w:tc>
          <w:tcPr>
            <w:tcW w:type="dxa" w:w="1728"/>
          </w:tcPr>
          <w:p>
            <w:r>
              <w:rPr>
                <w:rFonts w:ascii="Arial" w:hAnsi="Arial"/>
                <w:sz w:val="16"/>
              </w:rPr>
              <w:t>Plug-in Hybrid</w:t>
            </w:r>
          </w:p>
        </w:tc>
        <w:tc>
          <w:tcPr>
            <w:tcW w:type="dxa" w:w="1728"/>
          </w:tcPr>
          <w:p>
            <w:r>
              <w:rPr>
                <w:rFonts w:ascii="Arial" w:hAnsi="Arial"/>
                <w:sz w:val="16"/>
              </w:rPr>
              <w:t>Model lines</w:t>
            </w:r>
          </w:p>
        </w:tc>
        <w:tc>
          <w:tcPr>
            <w:tcW w:type="dxa" w:w="1728"/>
          </w:tcPr>
          <w:p>
            <w:r>
              <w:rPr>
                <w:rFonts w:ascii="Arial" w:hAnsi="Arial"/>
                <w:sz w:val="16"/>
              </w:rPr>
              <w:t>Upholstery</w:t>
            </w:r>
          </w:p>
        </w:tc>
      </w:tr>
    </w:tbl>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rFonts w:ascii="Arial" w:hAnsi="Arial"/>
                <w:sz w:val="16"/>
              </w:rPr>
              <w:t>Mercedes-AMG</w:t>
            </w:r>
          </w:p>
        </w:tc>
        <w:tc>
          <w:tcPr>
            <w:tcW w:type="dxa" w:w="1080"/>
          </w:tcPr>
          <w:p>
            <w:r>
              <w:rPr>
                <w:rFonts w:ascii="Arial" w:hAnsi="Arial"/>
                <w:sz w:val="16"/>
              </w:rPr>
              <w:t>Mercedes-AMG</w:t>
              <w:br/>
              <w:t>upholstery</w:t>
            </w:r>
          </w:p>
        </w:tc>
        <w:tc>
          <w:tcPr>
            <w:tcW w:type="dxa" w:w="1080"/>
          </w:tcPr>
          <w:p>
            <w:r>
              <w:rPr>
                <w:rFonts w:ascii="Arial" w:hAnsi="Arial"/>
                <w:sz w:val="16"/>
              </w:rPr>
              <w:t>Mercedes-AMG</w:t>
              <w:br/>
              <w:t>prices</w:t>
            </w:r>
          </w:p>
        </w:tc>
        <w:tc>
          <w:tcPr>
            <w:tcW w:type="dxa" w:w="1080"/>
          </w:tcPr>
          <w:p>
            <w:r>
              <w:rPr>
                <w:rFonts w:ascii="Arial" w:hAnsi="Arial"/>
                <w:sz w:val="16"/>
              </w:rPr>
              <w:t>Personalisation</w:t>
            </w:r>
          </w:p>
        </w:tc>
        <w:tc>
          <w:tcPr>
            <w:tcW w:type="dxa" w:w="1080"/>
          </w:tcPr>
          <w:p>
            <w:r>
              <w:rPr>
                <w:rFonts w:ascii="Arial" w:hAnsi="Arial"/>
                <w:sz w:val="16"/>
              </w:rPr>
              <w:t>Standard</w:t>
              <w:br/>
              <w:t>equipment</w:t>
            </w:r>
          </w:p>
        </w:tc>
        <w:tc>
          <w:tcPr>
            <w:tcW w:type="dxa" w:w="1080"/>
          </w:tcPr>
          <w:p>
            <w:r>
              <w:rPr>
                <w:rFonts w:ascii="Arial" w:hAnsi="Arial"/>
                <w:sz w:val="16"/>
              </w:rPr>
              <w:t>Genuine</w:t>
              <w:br/>
              <w:t>accessories</w:t>
            </w:r>
          </w:p>
        </w:tc>
        <w:tc>
          <w:tcPr>
            <w:tcW w:type="dxa" w:w="1080"/>
          </w:tcPr>
          <w:p>
            <w:r>
              <w:rPr>
                <w:rFonts w:ascii="Arial" w:hAnsi="Arial"/>
                <w:sz w:val="16"/>
              </w:rPr>
              <w:t>Technical data</w:t>
            </w:r>
          </w:p>
        </w:tc>
        <w:tc>
          <w:tcPr>
            <w:tcW w:type="dxa" w:w="10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A-Class</w:t>
      </w:r>
    </w:p>
    <w:p>
      <w:r>
        <w:rPr>
          <w:rFonts w:ascii="Arial" w:hAnsi="Arial"/>
          <w:sz w:val="16"/>
        </w:rPr>
        <w:t>Mercedes‑AMG</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40"/>
        <w:gridCol w:w="540"/>
        <w:gridCol w:w="540"/>
        <w:gridCol w:w="540"/>
        <w:gridCol w:w="540"/>
        <w:gridCol w:w="540"/>
        <w:gridCol w:w="540"/>
        <w:gridCol w:w="540"/>
        <w:gridCol w:w="540"/>
        <w:gridCol w:w="540"/>
        <w:gridCol w:w="540"/>
        <w:gridCol w:w="540"/>
        <w:gridCol w:w="540"/>
        <w:gridCol w:w="540"/>
        <w:gridCol w:w="540"/>
        <w:gridCol w:w="540"/>
      </w:tblGrid>
      <w:tr>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Book a test drive</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Find your A-Class</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Find a Showroom</w:t>
            </w:r>
          </w:p>
        </w:tc>
        <w:tc>
          <w:tcPr>
            <w:tcW w:type="dxa" w:w="540"/>
          </w:tcPr>
          <w:p>
            <w:r>
              <w:rPr>
                <w:rFonts w:ascii="Arial" w:hAnsi="Arial"/>
                <w:sz w:val="16"/>
              </w:rPr>
            </w:r>
          </w:p>
        </w:tc>
      </w:tr>
      <w:tr>
        <w:tc>
          <w:tcPr>
            <w:tcW w:type="dxa" w:w="540"/>
          </w:tcPr>
          <w:p>
            <w:r>
              <w:rPr>
                <w:rFonts w:ascii="Arial" w:hAnsi="Arial"/>
                <w:sz w:val="16"/>
              </w:rPr>
              <w:t>A-Class</w:t>
              <w:br/>
              <w:t>Mercedes‑AMG</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r>
      <w:tr>
        <w:tc>
          <w:tcPr>
            <w:tcW w:type="dxa" w:w="540"/>
          </w:tcPr>
          <w:p>
            <w:r>
              <w:rPr>
                <w:rFonts w:ascii="Arial" w:hAnsi="Arial"/>
                <w:sz w:val="16"/>
              </w:rPr>
              <w:t>Design</w:t>
            </w:r>
          </w:p>
        </w:tc>
        <w:tc>
          <w:tcPr>
            <w:tcW w:type="dxa" w:w="540"/>
          </w:tcPr>
          <w:p>
            <w:r>
              <w:rPr>
                <w:rFonts w:ascii="Arial" w:hAnsi="Arial"/>
                <w:sz w:val="16"/>
              </w:rPr>
              <w:t>Technology</w:t>
            </w:r>
          </w:p>
        </w:tc>
        <w:tc>
          <w:tcPr>
            <w:tcW w:type="dxa" w:w="540"/>
          </w:tcPr>
          <w:p>
            <w:r>
              <w:rPr>
                <w:rFonts w:ascii="Arial" w:hAnsi="Arial"/>
                <w:sz w:val="16"/>
              </w:rPr>
              <w:t>Plug-in Hybrid</w:t>
            </w:r>
          </w:p>
        </w:tc>
        <w:tc>
          <w:tcPr>
            <w:tcW w:type="dxa" w:w="540"/>
          </w:tcPr>
          <w:p>
            <w:r>
              <w:rPr>
                <w:rFonts w:ascii="Arial" w:hAnsi="Arial"/>
                <w:sz w:val="16"/>
              </w:rPr>
              <w:t>Model lines</w:t>
            </w:r>
          </w:p>
        </w:tc>
        <w:tc>
          <w:tcPr>
            <w:tcW w:type="dxa" w:w="540"/>
          </w:tcPr>
          <w:p>
            <w:r>
              <w:rPr>
                <w:rFonts w:ascii="Arial" w:hAnsi="Arial"/>
                <w:sz w:val="16"/>
              </w:rPr>
              <w:t>Upholstery</w:t>
            </w:r>
          </w:p>
        </w:tc>
        <w:tc>
          <w:tcPr>
            <w:tcW w:type="dxa" w:w="540"/>
          </w:tcPr>
          <w:p>
            <w:r>
              <w:rPr>
                <w:rFonts w:ascii="Arial" w:hAnsi="Arial"/>
                <w:sz w:val="16"/>
              </w:rPr>
              <w:t>Model prices</w:t>
            </w:r>
          </w:p>
        </w:tc>
        <w:tc>
          <w:tcPr>
            <w:tcW w:type="dxa" w:w="540"/>
          </w:tcPr>
          <w:p>
            <w:r>
              <w:rPr>
                <w:rFonts w:ascii="Arial" w:hAnsi="Arial"/>
                <w:sz w:val="16"/>
              </w:rPr>
              <w:t>Mercedes-AMG</w:t>
              <w:br/>
              <w:t>upholstery</w:t>
            </w:r>
          </w:p>
        </w:tc>
        <w:tc>
          <w:tcPr>
            <w:tcW w:type="dxa" w:w="540"/>
          </w:tcPr>
          <w:p>
            <w:r>
              <w:rPr>
                <w:rFonts w:ascii="Arial" w:hAnsi="Arial"/>
                <w:sz w:val="16"/>
              </w:rPr>
              <w:t>Mercedes-AMG</w:t>
              <w:br/>
              <w:t>prices</w:t>
            </w:r>
          </w:p>
        </w:tc>
        <w:tc>
          <w:tcPr>
            <w:tcW w:type="dxa" w:w="540"/>
          </w:tcPr>
          <w:p>
            <w:r>
              <w:rPr>
                <w:rFonts w:ascii="Arial" w:hAnsi="Arial"/>
                <w:sz w:val="16"/>
              </w:rPr>
            </w:r>
          </w:p>
        </w:tc>
        <w:tc>
          <w:tcPr>
            <w:tcW w:type="dxa" w:w="540"/>
          </w:tcPr>
          <w:p>
            <w:r>
              <w:rPr>
                <w:rFonts w:ascii="Arial" w:hAnsi="Arial"/>
                <w:sz w:val="16"/>
              </w:rPr>
              <w:t>Personalisation</w:t>
            </w:r>
          </w:p>
        </w:tc>
        <w:tc>
          <w:tcPr>
            <w:tcW w:type="dxa" w:w="540"/>
          </w:tcPr>
          <w:p>
            <w:r>
              <w:rPr>
                <w:rFonts w:ascii="Arial" w:hAnsi="Arial"/>
                <w:sz w:val="16"/>
              </w:rPr>
              <w:t>Standard</w:t>
              <w:br/>
              <w:t>equipment</w:t>
            </w:r>
          </w:p>
        </w:tc>
        <w:tc>
          <w:tcPr>
            <w:tcW w:type="dxa" w:w="540"/>
          </w:tcPr>
          <w:p>
            <w:r>
              <w:rPr>
                <w:rFonts w:ascii="Arial" w:hAnsi="Arial"/>
                <w:sz w:val="16"/>
              </w:rPr>
            </w:r>
          </w:p>
        </w:tc>
        <w:tc>
          <w:tcPr>
            <w:tcW w:type="dxa" w:w="540"/>
          </w:tcPr>
          <w:p>
            <w:r>
              <w:rPr>
                <w:rFonts w:ascii="Arial" w:hAnsi="Arial"/>
                <w:sz w:val="16"/>
              </w:rPr>
              <w:t>Genuine</w:t>
              <w:br/>
              <w:t>accessories</w:t>
            </w:r>
          </w:p>
        </w:tc>
        <w:tc>
          <w:tcPr>
            <w:tcW w:type="dxa" w:w="540"/>
          </w:tcPr>
          <w:p>
            <w:r>
              <w:rPr>
                <w:rFonts w:ascii="Arial" w:hAnsi="Arial"/>
                <w:sz w:val="16"/>
              </w:rPr>
              <w:t>Technical data</w:t>
            </w:r>
          </w:p>
        </w:tc>
        <w:tc>
          <w:tcPr>
            <w:tcW w:type="dxa" w:w="540"/>
          </w:tcPr>
          <w:p>
            <w:r>
              <w:rPr>
                <w:rFonts w:ascii="Arial" w:hAnsi="Arial"/>
                <w:sz w:val="16"/>
              </w:rPr>
            </w:r>
          </w:p>
        </w:tc>
        <w:tc>
          <w:tcPr>
            <w:tcW w:type="dxa" w:w="54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Mercedes‑AMG A‑Class</w:t>
      </w:r>
    </w:p>
    <w:p>
      <w:r>
        <w:rPr>
          <w:rFonts w:ascii="Arial" w:hAnsi="Arial"/>
          <w:sz w:val="16"/>
        </w:rPr>
        <w:t>Model lines overview</w:t>
      </w:r>
    </w:p>
    <w:p>
      <w:r>
        <w:rPr>
          <w:rFonts w:ascii="Arial" w:hAnsi="Arial"/>
          <w:sz w:val="16"/>
        </w:rPr>
        <w:t>Mercedes-AMG A 35 4MATIC Executive ›› Mercedes-AMG A 35 4MATIC Premium Plus ››</w:t>
      </w:r>
    </w:p>
    <w:p>
      <w:r>
        <w:rPr>
          <w:rFonts w:ascii="Arial" w:hAnsi="Arial"/>
          <w:sz w:val="16"/>
        </w:rPr>
        <w:t>Mercedes-AMG A 45 S 4MATIC+ Plus ››</w:t>
      </w:r>
    </w:p>
    <w:p>
      <w:r>
        <w:rPr>
          <w:rFonts w:ascii="Arial" w:hAnsi="Arial"/>
          <w:sz w:val="16"/>
        </w:rPr>
        <w:t>Mercedes-AMG A 35 4MATIC Premium ››</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40"/>
        <w:gridCol w:w="540"/>
        <w:gridCol w:w="540"/>
        <w:gridCol w:w="540"/>
        <w:gridCol w:w="540"/>
        <w:gridCol w:w="540"/>
        <w:gridCol w:w="540"/>
        <w:gridCol w:w="540"/>
        <w:gridCol w:w="540"/>
        <w:gridCol w:w="540"/>
        <w:gridCol w:w="540"/>
        <w:gridCol w:w="540"/>
        <w:gridCol w:w="540"/>
        <w:gridCol w:w="540"/>
        <w:gridCol w:w="540"/>
        <w:gridCol w:w="540"/>
      </w:tblGrid>
      <w:tr>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Book a test drive</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Find your A-Class</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Find a Showroom</w:t>
            </w:r>
          </w:p>
        </w:tc>
        <w:tc>
          <w:tcPr>
            <w:tcW w:type="dxa" w:w="540"/>
          </w:tcPr>
          <w:p>
            <w:r>
              <w:rPr>
                <w:rFonts w:ascii="Arial" w:hAnsi="Arial"/>
                <w:sz w:val="16"/>
              </w:rPr>
            </w:r>
          </w:p>
        </w:tc>
      </w:tr>
      <w:tr>
        <w:tc>
          <w:tcPr>
            <w:tcW w:type="dxa" w:w="540"/>
          </w:tcPr>
          <w:p>
            <w:r>
              <w:rPr>
                <w:rFonts w:ascii="Arial" w:hAnsi="Arial"/>
                <w:sz w:val="16"/>
              </w:rPr>
              <w:t>Mercedes‑AMG A‑Class</w:t>
              <w:br/>
              <w:t>Model lines overview</w:t>
              <w:br/>
              <w:t>Mercedes-AMG A 35 4MATIC Executive ›› Mercedes-AMG A 35 4MATIC Premium Plus ››</w:t>
              <w:br/>
              <w:t>Mercedes-AMG A 45 S 4MATIC+ Plus ››</w:t>
              <w:br/>
              <w:t>Mercedes-AMG A 35 4MATIC Premium ››</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r>
      <w:tr>
        <w:tc>
          <w:tcPr>
            <w:tcW w:type="dxa" w:w="540"/>
          </w:tcPr>
          <w:p>
            <w:r>
              <w:rPr>
                <w:rFonts w:ascii="Arial" w:hAnsi="Arial"/>
                <w:sz w:val="16"/>
              </w:rPr>
              <w:t>Design</w:t>
            </w:r>
          </w:p>
        </w:tc>
        <w:tc>
          <w:tcPr>
            <w:tcW w:type="dxa" w:w="540"/>
          </w:tcPr>
          <w:p>
            <w:r>
              <w:rPr>
                <w:rFonts w:ascii="Arial" w:hAnsi="Arial"/>
                <w:sz w:val="16"/>
              </w:rPr>
              <w:t>Technology</w:t>
            </w:r>
          </w:p>
        </w:tc>
        <w:tc>
          <w:tcPr>
            <w:tcW w:type="dxa" w:w="540"/>
          </w:tcPr>
          <w:p>
            <w:r>
              <w:rPr>
                <w:rFonts w:ascii="Arial" w:hAnsi="Arial"/>
                <w:sz w:val="16"/>
              </w:rPr>
              <w:t>Plug-in Hybrid</w:t>
            </w:r>
          </w:p>
        </w:tc>
        <w:tc>
          <w:tcPr>
            <w:tcW w:type="dxa" w:w="540"/>
          </w:tcPr>
          <w:p>
            <w:r>
              <w:rPr>
                <w:rFonts w:ascii="Arial" w:hAnsi="Arial"/>
                <w:sz w:val="16"/>
              </w:rPr>
              <w:t>Model lines</w:t>
            </w:r>
          </w:p>
        </w:tc>
        <w:tc>
          <w:tcPr>
            <w:tcW w:type="dxa" w:w="540"/>
          </w:tcPr>
          <w:p>
            <w:r>
              <w:rPr>
                <w:rFonts w:ascii="Arial" w:hAnsi="Arial"/>
                <w:sz w:val="16"/>
              </w:rPr>
              <w:t>Upholstery</w:t>
            </w:r>
          </w:p>
        </w:tc>
        <w:tc>
          <w:tcPr>
            <w:tcW w:type="dxa" w:w="540"/>
          </w:tcPr>
          <w:p>
            <w:r>
              <w:rPr>
                <w:rFonts w:ascii="Arial" w:hAnsi="Arial"/>
                <w:sz w:val="16"/>
              </w:rPr>
              <w:t>Model prices</w:t>
            </w:r>
          </w:p>
        </w:tc>
        <w:tc>
          <w:tcPr>
            <w:tcW w:type="dxa" w:w="540"/>
          </w:tcPr>
          <w:p>
            <w:r>
              <w:rPr>
                <w:rFonts w:ascii="Arial" w:hAnsi="Arial"/>
                <w:sz w:val="16"/>
              </w:rPr>
              <w:t>Mercedes-AMG</w:t>
              <w:br/>
              <w:t>upholstery</w:t>
            </w:r>
          </w:p>
        </w:tc>
        <w:tc>
          <w:tcPr>
            <w:tcW w:type="dxa" w:w="540"/>
          </w:tcPr>
          <w:p>
            <w:r>
              <w:rPr>
                <w:rFonts w:ascii="Arial" w:hAnsi="Arial"/>
                <w:sz w:val="16"/>
              </w:rPr>
              <w:t>Mercedes-AMG</w:t>
              <w:br/>
              <w:t>prices</w:t>
            </w:r>
          </w:p>
        </w:tc>
        <w:tc>
          <w:tcPr>
            <w:tcW w:type="dxa" w:w="540"/>
          </w:tcPr>
          <w:p>
            <w:r>
              <w:rPr>
                <w:rFonts w:ascii="Arial" w:hAnsi="Arial"/>
                <w:sz w:val="16"/>
              </w:rPr>
            </w:r>
          </w:p>
        </w:tc>
        <w:tc>
          <w:tcPr>
            <w:tcW w:type="dxa" w:w="540"/>
          </w:tcPr>
          <w:p>
            <w:r>
              <w:rPr>
                <w:rFonts w:ascii="Arial" w:hAnsi="Arial"/>
                <w:sz w:val="16"/>
              </w:rPr>
              <w:t>Personalisation</w:t>
            </w:r>
          </w:p>
        </w:tc>
        <w:tc>
          <w:tcPr>
            <w:tcW w:type="dxa" w:w="540"/>
          </w:tcPr>
          <w:p>
            <w:r>
              <w:rPr>
                <w:rFonts w:ascii="Arial" w:hAnsi="Arial"/>
                <w:sz w:val="16"/>
              </w:rPr>
              <w:t>Standard</w:t>
              <w:br/>
              <w:t>equipment</w:t>
            </w:r>
          </w:p>
        </w:tc>
        <w:tc>
          <w:tcPr>
            <w:tcW w:type="dxa" w:w="540"/>
          </w:tcPr>
          <w:p>
            <w:r>
              <w:rPr>
                <w:rFonts w:ascii="Arial" w:hAnsi="Arial"/>
                <w:sz w:val="16"/>
              </w:rPr>
            </w:r>
          </w:p>
        </w:tc>
        <w:tc>
          <w:tcPr>
            <w:tcW w:type="dxa" w:w="540"/>
          </w:tcPr>
          <w:p>
            <w:r>
              <w:rPr>
                <w:rFonts w:ascii="Arial" w:hAnsi="Arial"/>
                <w:sz w:val="16"/>
              </w:rPr>
              <w:t>Genuine</w:t>
              <w:br/>
              <w:t>accessories</w:t>
            </w:r>
          </w:p>
        </w:tc>
        <w:tc>
          <w:tcPr>
            <w:tcW w:type="dxa" w:w="540"/>
          </w:tcPr>
          <w:p>
            <w:r>
              <w:rPr>
                <w:rFonts w:ascii="Arial" w:hAnsi="Arial"/>
                <w:sz w:val="16"/>
              </w:rPr>
              <w:t>Technical data</w:t>
            </w:r>
          </w:p>
        </w:tc>
        <w:tc>
          <w:tcPr>
            <w:tcW w:type="dxa" w:w="540"/>
          </w:tcPr>
          <w:p>
            <w:r>
              <w:rPr>
                <w:rFonts w:ascii="Arial" w:hAnsi="Arial"/>
                <w:sz w:val="16"/>
              </w:rPr>
            </w:r>
          </w:p>
        </w:tc>
        <w:tc>
          <w:tcPr>
            <w:tcW w:type="dxa" w:w="540"/>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Mercedes‑AMG A 35 4MATIC Executive</w:t>
      </w:r>
    </w:p>
    <w:p>
      <w:r>
        <w:rPr>
          <w:rFonts w:ascii="Arial" w:hAnsi="Arial"/>
          <w:sz w:val="16"/>
        </w:rPr>
        <w:t>Standard equipment highlights</w:t>
      </w:r>
    </w:p>
    <w:p>
      <w:r>
        <w:rPr>
          <w:rFonts w:ascii="Arial" w:hAnsi="Arial"/>
          <w:sz w:val="16"/>
        </w:rPr>
        <w:t>Exterior</w:t>
      </w:r>
    </w:p>
    <w:p>
      <w:r>
        <w:rPr>
          <w:rFonts w:ascii="Arial" w:hAnsi="Arial"/>
          <w:sz w:val="16"/>
        </w:rPr>
        <w:t>19" AMG alloy wheels – 5-twin- Heat-insulating dark-tinted glass spoke design, aerodynamically for rear side windows and optimised, painted matt black with rear window a high-sheen finish (code RRG) KEYLESS-GO (lock/unlock</w:t>
      </w:r>
    </w:p>
    <w:p>
      <w:r>
        <w:rPr>
          <w:rFonts w:ascii="Arial" w:hAnsi="Arial"/>
          <w:sz w:val="16"/>
        </w:rPr>
        <w:t>Engine, Transmission and Suspension Adaptive Highbeam Assist doors only)</w:t>
      </w:r>
    </w:p>
    <w:p>
      <w:r>
        <w:rPr>
          <w:rFonts w:ascii="Arial" w:hAnsi="Arial"/>
          <w:sz w:val="16"/>
        </w:rPr>
        <w:t>AMG RIDE CONTROL AMG Night package – features of LED High Performance headlamps</w:t>
      </w:r>
    </w:p>
    <w:p>
      <w:r>
        <w:rPr>
          <w:rFonts w:ascii="Arial" w:hAnsi="Arial"/>
          <w:sz w:val="16"/>
        </w:rPr>
        <w:t>the car are coloured in high-gloss Mirror package – electrically- black such as, front splitter and folding mirrors and automatically-</w:t>
      </w:r>
    </w:p>
    <w:p>
      <w:r>
        <w:rPr>
          <w:rFonts w:ascii="Arial" w:hAnsi="Arial"/>
          <w:sz w:val="16"/>
        </w:rPr>
        <w:t>Hatchback OTR from £45,930¹ trim on the louvres in the outer dimming driver’s side mirror and</w:t>
      </w:r>
    </w:p>
    <w:p>
      <w:r>
        <w:rPr>
          <w:rFonts w:ascii="Arial" w:hAnsi="Arial"/>
          <w:sz w:val="16"/>
        </w:rPr>
        <w:t>Saloon OTR from £46,050¹ air intakes, AMG side sill panels rear view mirror</w:t>
      </w:r>
    </w:p>
    <w:p>
      <w:r>
        <w:rPr>
          <w:rFonts w:ascii="Arial" w:hAnsi="Arial"/>
          <w:sz w:val="16"/>
        </w:rPr>
        <w:t>with inserts, beltline trim strip and</w:t>
      </w:r>
    </w:p>
    <w:p>
      <w:r>
        <w:rPr>
          <w:rFonts w:ascii="Arial" w:hAnsi="Arial"/>
          <w:sz w:val="16"/>
        </w:rPr>
        <w:t>Summer tyres</w:t>
      </w:r>
    </w:p>
    <w:p>
      <w:r>
        <w:rPr>
          <w:rFonts w:ascii="Arial" w:hAnsi="Arial"/>
          <w:sz w:val="16"/>
        </w:rPr>
        <w:t>window line trim strip, exterior mirror housing, and chrome-plated ¹T 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tailpipe trim elements in black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08"/>
        <w:gridCol w:w="508"/>
        <w:gridCol w:w="508"/>
        <w:gridCol w:w="508"/>
        <w:gridCol w:w="508"/>
        <w:gridCol w:w="508"/>
        <w:gridCol w:w="508"/>
        <w:gridCol w:w="508"/>
        <w:gridCol w:w="508"/>
        <w:gridCol w:w="508"/>
        <w:gridCol w:w="508"/>
        <w:gridCol w:w="508"/>
        <w:gridCol w:w="508"/>
        <w:gridCol w:w="508"/>
        <w:gridCol w:w="508"/>
        <w:gridCol w:w="508"/>
        <w:gridCol w:w="508"/>
      </w:tblGrid>
      <w:tr>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Full standard equipment list</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Book a test drive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your A-Class</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a Showroom</w:t>
            </w:r>
          </w:p>
        </w:tc>
        <w:tc>
          <w:tcPr>
            <w:tcW w:type="dxa" w:w="508"/>
          </w:tcPr>
          <w:p>
            <w:r>
              <w:rPr>
                <w:rFonts w:ascii="Arial" w:hAnsi="Arial"/>
                <w:sz w:val="16"/>
              </w:rPr>
            </w:r>
          </w:p>
        </w:tc>
      </w:tr>
      <w:tr>
        <w:tc>
          <w:tcPr>
            <w:tcW w:type="dxa" w:w="508"/>
          </w:tcPr>
          <w:p>
            <w:r>
              <w:rPr>
                <w:rFonts w:ascii="Arial" w:hAnsi="Arial"/>
                <w:sz w:val="16"/>
              </w:rPr>
              <w:t>Mercedes‑AMG A 35 4MATIC Executive</w:t>
              <w:br/>
              <w:t>Standard equipment highlights</w:t>
              <w:br/>
              <w:t>Exterior</w:t>
              <w:br/>
              <w:t>19" AMG alloy wheels – 5-twin- Heat-insulating dark-tinted glass</w:t>
              <w:br/>
              <w:t>spoke design, aerodynamically for rear side windows and</w:t>
              <w:br/>
              <w:t>optimised, painted matt black with rear window</w:t>
              <w:br/>
              <w:t>a high-sheen finish (code RRG) KEYLESS-GO (lock/unlock</w:t>
              <w:br/>
              <w:t>Engine, Transmission and Suspension Adaptive Highbeam Assist doors only)</w:t>
              <w:br/>
              <w:t>AMG RIDE CONTROL AMG Night package – features of LED High Performance headlamps</w:t>
              <w:br/>
              <w:t>the car are coloured in high-gloss Mirror package – electrically-</w:t>
              <w:br/>
              <w:t>black such as, front splitter and folding mirrors and automatically-</w:t>
              <w:br/>
              <w:t>Hatchback OTR from £45,930¹ trim on the louvres in the outer dimming driver’s side mirror and</w:t>
              <w:br/>
              <w:t>Saloon OTR from £46,050¹ air intakes, AMG side sill panels rear view mirror</w:t>
              <w:br/>
              <w:t>with inserts, beltline trim strip and</w:t>
              <w:br/>
              <w:t>Summer tyres</w:t>
              <w:br/>
              <w:t>window line trim strip, exterior</w:t>
              <w:br/>
              <w:t>mirror housing, and chrome-plated</w:t>
              <w:br/>
              <w:t>¹T he recommended on-the-road price includes the Road Fund Licence applicable to the standard model plus delivery charge (£730.00 incl. VAT), new vehicle registration fee (£55.00), fuel (£50.00</w:t>
              <w:br/>
              <w:t>incl. VAT), and number plates (£25.00 incl. VAT). VAT is calculated at the standard rate of 20%. Some of the model features, optional extras and colours shown may not be available, or may only be tailpipe trim elements in black</w:t>
              <w:br/>
              <w:t>available in a different specification, or at a different price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r>
      <w:tr>
        <w:tc>
          <w:tcPr>
            <w:tcW w:type="dxa" w:w="508"/>
          </w:tcPr>
          <w:p>
            <w:r>
              <w:rPr>
                <w:rFonts w:ascii="Arial" w:hAnsi="Arial"/>
                <w:sz w:val="16"/>
              </w:rPr>
              <w:t>Design</w:t>
            </w:r>
          </w:p>
        </w:tc>
        <w:tc>
          <w:tcPr>
            <w:tcW w:type="dxa" w:w="508"/>
          </w:tcPr>
          <w:p>
            <w:r>
              <w:rPr>
                <w:rFonts w:ascii="Arial" w:hAnsi="Arial"/>
                <w:sz w:val="16"/>
              </w:rPr>
              <w:t>Technology</w:t>
            </w:r>
          </w:p>
        </w:tc>
        <w:tc>
          <w:tcPr>
            <w:tcW w:type="dxa" w:w="508"/>
          </w:tcPr>
          <w:p>
            <w:r>
              <w:rPr>
                <w:rFonts w:ascii="Arial" w:hAnsi="Arial"/>
                <w:sz w:val="16"/>
              </w:rPr>
              <w:t>Plug-in Hybrid</w:t>
            </w:r>
          </w:p>
        </w:tc>
        <w:tc>
          <w:tcPr>
            <w:tcW w:type="dxa" w:w="508"/>
          </w:tcPr>
          <w:p>
            <w:r>
              <w:rPr>
                <w:rFonts w:ascii="Arial" w:hAnsi="Arial"/>
                <w:sz w:val="16"/>
              </w:rPr>
              <w:t>Model lines</w:t>
            </w:r>
          </w:p>
        </w:tc>
        <w:tc>
          <w:tcPr>
            <w:tcW w:type="dxa" w:w="508"/>
          </w:tcPr>
          <w:p>
            <w:r>
              <w:rPr>
                <w:rFonts w:ascii="Arial" w:hAnsi="Arial"/>
                <w:sz w:val="16"/>
              </w:rPr>
              <w:t>Upholstery</w:t>
            </w:r>
          </w:p>
        </w:tc>
        <w:tc>
          <w:tcPr>
            <w:tcW w:type="dxa" w:w="508"/>
          </w:tcPr>
          <w:p>
            <w:r>
              <w:rPr>
                <w:rFonts w:ascii="Arial" w:hAnsi="Arial"/>
                <w:sz w:val="16"/>
              </w:rPr>
              <w:t>Model prices</w:t>
            </w:r>
          </w:p>
        </w:tc>
        <w:tc>
          <w:tcPr>
            <w:tcW w:type="dxa" w:w="508"/>
          </w:tcPr>
          <w:p>
            <w:r>
              <w:rPr>
                <w:rFonts w:ascii="Arial" w:hAnsi="Arial"/>
                <w:sz w:val="16"/>
              </w:rPr>
            </w:r>
          </w:p>
        </w:tc>
        <w:tc>
          <w:tcPr>
            <w:tcW w:type="dxa" w:w="508"/>
          </w:tcPr>
          <w:p>
            <w:r>
              <w:rPr>
                <w:rFonts w:ascii="Arial" w:hAnsi="Arial"/>
                <w:sz w:val="16"/>
              </w:rPr>
              <w:t>Mercedes-AMG</w:t>
              <w:br/>
              <w:t>upholstery</w:t>
            </w:r>
          </w:p>
        </w:tc>
        <w:tc>
          <w:tcPr>
            <w:tcW w:type="dxa" w:w="508"/>
          </w:tcPr>
          <w:p>
            <w:r>
              <w:rPr>
                <w:rFonts w:ascii="Arial" w:hAnsi="Arial"/>
                <w:sz w:val="16"/>
              </w:rPr>
              <w:t>Mercedes-AMG</w:t>
              <w:br/>
              <w:t>prices</w:t>
            </w:r>
          </w:p>
        </w:tc>
        <w:tc>
          <w:tcPr>
            <w:tcW w:type="dxa" w:w="508"/>
          </w:tcPr>
          <w:p>
            <w:r>
              <w:rPr>
                <w:rFonts w:ascii="Arial" w:hAnsi="Arial"/>
                <w:sz w:val="16"/>
              </w:rPr>
            </w:r>
          </w:p>
        </w:tc>
        <w:tc>
          <w:tcPr>
            <w:tcW w:type="dxa" w:w="508"/>
          </w:tcPr>
          <w:p>
            <w:r>
              <w:rPr>
                <w:rFonts w:ascii="Arial" w:hAnsi="Arial"/>
                <w:sz w:val="16"/>
              </w:rPr>
              <w:t>Personalisation</w:t>
            </w:r>
          </w:p>
        </w:tc>
        <w:tc>
          <w:tcPr>
            <w:tcW w:type="dxa" w:w="508"/>
          </w:tcPr>
          <w:p>
            <w:r>
              <w:rPr>
                <w:rFonts w:ascii="Arial" w:hAnsi="Arial"/>
                <w:sz w:val="16"/>
              </w:rPr>
              <w:t>Standard</w:t>
              <w:br/>
              <w:t>equipment</w:t>
            </w:r>
          </w:p>
        </w:tc>
        <w:tc>
          <w:tcPr>
            <w:tcW w:type="dxa" w:w="508"/>
          </w:tcPr>
          <w:p>
            <w:r>
              <w:rPr>
                <w:rFonts w:ascii="Arial" w:hAnsi="Arial"/>
                <w:sz w:val="16"/>
              </w:rPr>
            </w:r>
          </w:p>
        </w:tc>
        <w:tc>
          <w:tcPr>
            <w:tcW w:type="dxa" w:w="508"/>
          </w:tcPr>
          <w:p>
            <w:r>
              <w:rPr>
                <w:rFonts w:ascii="Arial" w:hAnsi="Arial"/>
                <w:sz w:val="16"/>
              </w:rPr>
              <w:t>Genuine</w:t>
              <w:br/>
              <w:t>accessories</w:t>
            </w:r>
          </w:p>
        </w:tc>
        <w:tc>
          <w:tcPr>
            <w:tcW w:type="dxa" w:w="508"/>
          </w:tcPr>
          <w:p>
            <w:r>
              <w:rPr>
                <w:rFonts w:ascii="Arial" w:hAnsi="Arial"/>
                <w:sz w:val="16"/>
              </w:rPr>
              <w:t>Technical data</w:t>
            </w:r>
          </w:p>
        </w:tc>
        <w:tc>
          <w:tcPr>
            <w:tcW w:type="dxa" w:w="508"/>
          </w:tcPr>
          <w:p>
            <w:r>
              <w:rPr>
                <w:rFonts w:ascii="Arial" w:hAnsi="Arial"/>
                <w:sz w:val="16"/>
              </w:rPr>
            </w:r>
          </w:p>
        </w:tc>
        <w:tc>
          <w:tcPr>
            <w:tcW w:type="dxa" w:w="508"/>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Communications, Safety and Assistance Systems</w:t>
      </w:r>
    </w:p>
    <w:p>
      <w:r>
        <w:rPr>
          <w:rFonts w:ascii="Arial" w:hAnsi="Arial"/>
          <w:sz w:val="16"/>
        </w:rPr>
        <w:t>10.25-inch digital instrument cluster Parking package with 180° camera 10.25-inch touchscreen media display Smartphone integration² including Apple CarPlay® and</w:t>
      </w:r>
    </w:p>
    <w:p>
      <w:r>
        <w:rPr>
          <w:rFonts w:ascii="Arial" w:hAnsi="Arial"/>
          <w:sz w:val="16"/>
        </w:rPr>
        <w:t>Active Lane Keeping Assist¹ Android Auto™</w:t>
      </w:r>
    </w:p>
    <w:p>
      <w:r>
        <w:rPr>
          <w:rFonts w:ascii="Arial" w:hAnsi="Arial"/>
          <w:sz w:val="16"/>
        </w:rPr>
        <w:t>Collision Prevention Assist Wireless charging²</w:t>
      </w:r>
    </w:p>
    <w:p>
      <w:r>
        <w:rPr>
          <w:rFonts w:ascii="Arial" w:hAnsi="Arial"/>
          <w:sz w:val="16"/>
        </w:rPr>
        <w:t>The shown fingerprint sensor will not be available THERMOTRONIC automatic climate control</w:t>
      </w:r>
    </w:p>
    <w:p>
      <w:r>
        <w:rPr>
          <w:rFonts w:ascii="Arial" w:hAnsi="Arial"/>
          <w:sz w:val="16"/>
        </w:rPr>
        <w:t>Interior Trim and Upholstery</w:t>
      </w:r>
    </w:p>
    <w:p>
      <w:r>
        <w:rPr>
          <w:rFonts w:ascii="Arial" w:hAnsi="Arial"/>
          <w:sz w:val="16"/>
        </w:rPr>
        <w:t>Ambient lighting in 64 colours Light and Sight package Light longitudinal-grain aluminium trim Black leather</w:t>
      </w:r>
    </w:p>
    <w:p>
      <w:r>
        <w:rPr>
          <w:rFonts w:ascii="Arial" w:hAnsi="Arial"/>
          <w:sz w:val="16"/>
        </w:rPr>
        <w:t>AMG Performance steering wheel in nappa leather Rear armrest with two cup holders</w:t>
      </w:r>
    </w:p>
    <w:p>
      <w:r>
        <w:rPr>
          <w:rFonts w:ascii="Arial" w:hAnsi="Arial"/>
          <w:sz w:val="16"/>
        </w:rPr>
        <w:t>AMG steering wheel buttons THERMOTRONIC automatic climate control</w:t>
      </w:r>
    </w:p>
    <w:p>
      <w:r>
        <w:rPr>
          <w:rFonts w:ascii="Arial" w:hAnsi="Arial"/>
          <w:sz w:val="16"/>
        </w:rPr>
        <w:t>¹Our driver assistance and safety systems are aids and do not relieve you of your responsibility as the driver. Please take note of the information in the Owner’s Manual and the system limits which are described therein ²Compatible mobile phone required</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08"/>
        <w:gridCol w:w="508"/>
        <w:gridCol w:w="508"/>
        <w:gridCol w:w="508"/>
        <w:gridCol w:w="508"/>
        <w:gridCol w:w="508"/>
        <w:gridCol w:w="508"/>
        <w:gridCol w:w="508"/>
        <w:gridCol w:w="508"/>
        <w:gridCol w:w="508"/>
        <w:gridCol w:w="508"/>
        <w:gridCol w:w="508"/>
        <w:gridCol w:w="508"/>
        <w:gridCol w:w="508"/>
        <w:gridCol w:w="508"/>
        <w:gridCol w:w="508"/>
        <w:gridCol w:w="508"/>
      </w:tblGrid>
      <w:tr>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Full standard equipment list</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Book a test drive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your A-Class</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a Showroom</w:t>
            </w:r>
          </w:p>
        </w:tc>
        <w:tc>
          <w:tcPr>
            <w:tcW w:type="dxa" w:w="508"/>
          </w:tcPr>
          <w:p>
            <w:r>
              <w:rPr>
                <w:rFonts w:ascii="Arial" w:hAnsi="Arial"/>
                <w:sz w:val="16"/>
              </w:rPr>
            </w:r>
          </w:p>
        </w:tc>
      </w:tr>
      <w:tr>
        <w:tc>
          <w:tcPr>
            <w:tcW w:type="dxa" w:w="508"/>
          </w:tcPr>
          <w:p>
            <w:r>
              <w:rPr>
                <w:rFonts w:ascii="Arial" w:hAnsi="Arial"/>
                <w:sz w:val="16"/>
              </w:rPr>
              <w:t>Communications, Safety and Assistance Systems</w:t>
              <w:br/>
              <w:t>10.25-inch digital instrument cluster Parking package with 180° camera</w:t>
              <w:br/>
              <w:t>10.25-inch touchscreen media display Smartphone integration² including Apple CarPlay® and</w:t>
              <w:br/>
              <w:t>Active Lane Keeping Assist¹ Android Auto™</w:t>
              <w:br/>
              <w:t>Collision Prevention Assist Wireless charging²</w:t>
              <w:br/>
              <w:t>The shown fingerprint sensor will not be available THERMOTRONIC automatic climate control</w:t>
              <w:br/>
              <w:t>Interior Trim and Upholstery</w:t>
              <w:br/>
              <w:t>Ambient lighting in 64 colours Light and Sight package Light longitudinal-grain aluminium trim Black leather</w:t>
              <w:br/>
              <w:t>AMG Performance steering wheel in nappa leather Rear armrest with two cup holders</w:t>
              <w:br/>
              <w:t>AMG steering wheel buttons THERMOTRONIC automatic climate control</w:t>
              <w:br/>
              <w:t>¹Our driver assistance and safety systems are aids and do not relieve you of your responsibility as the driver. Please take note of the information in the Owner’s Manual and the system limits which are described therein ²Compatible mobile phone required</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r>
      <w:tr>
        <w:tc>
          <w:tcPr>
            <w:tcW w:type="dxa" w:w="508"/>
          </w:tcPr>
          <w:p>
            <w:r>
              <w:rPr>
                <w:rFonts w:ascii="Arial" w:hAnsi="Arial"/>
                <w:sz w:val="16"/>
              </w:rPr>
              <w:t>Design</w:t>
            </w:r>
          </w:p>
        </w:tc>
        <w:tc>
          <w:tcPr>
            <w:tcW w:type="dxa" w:w="508"/>
          </w:tcPr>
          <w:p>
            <w:r>
              <w:rPr>
                <w:rFonts w:ascii="Arial" w:hAnsi="Arial"/>
                <w:sz w:val="16"/>
              </w:rPr>
              <w:t>Technology</w:t>
            </w:r>
          </w:p>
        </w:tc>
        <w:tc>
          <w:tcPr>
            <w:tcW w:type="dxa" w:w="508"/>
          </w:tcPr>
          <w:p>
            <w:r>
              <w:rPr>
                <w:rFonts w:ascii="Arial" w:hAnsi="Arial"/>
                <w:sz w:val="16"/>
              </w:rPr>
              <w:t>Plug-in Hybrid</w:t>
            </w:r>
          </w:p>
        </w:tc>
        <w:tc>
          <w:tcPr>
            <w:tcW w:type="dxa" w:w="508"/>
          </w:tcPr>
          <w:p>
            <w:r>
              <w:rPr>
                <w:rFonts w:ascii="Arial" w:hAnsi="Arial"/>
                <w:sz w:val="16"/>
              </w:rPr>
              <w:t>Model lines</w:t>
            </w:r>
          </w:p>
        </w:tc>
        <w:tc>
          <w:tcPr>
            <w:tcW w:type="dxa" w:w="508"/>
          </w:tcPr>
          <w:p>
            <w:r>
              <w:rPr>
                <w:rFonts w:ascii="Arial" w:hAnsi="Arial"/>
                <w:sz w:val="16"/>
              </w:rPr>
              <w:t>Upholstery</w:t>
            </w:r>
          </w:p>
        </w:tc>
        <w:tc>
          <w:tcPr>
            <w:tcW w:type="dxa" w:w="508"/>
          </w:tcPr>
          <w:p>
            <w:r>
              <w:rPr>
                <w:rFonts w:ascii="Arial" w:hAnsi="Arial"/>
                <w:sz w:val="16"/>
              </w:rPr>
              <w:t>Model prices</w:t>
            </w:r>
          </w:p>
        </w:tc>
        <w:tc>
          <w:tcPr>
            <w:tcW w:type="dxa" w:w="508"/>
          </w:tcPr>
          <w:p>
            <w:r>
              <w:rPr>
                <w:rFonts w:ascii="Arial" w:hAnsi="Arial"/>
                <w:sz w:val="16"/>
              </w:rPr>
            </w:r>
          </w:p>
        </w:tc>
        <w:tc>
          <w:tcPr>
            <w:tcW w:type="dxa" w:w="508"/>
          </w:tcPr>
          <w:p>
            <w:r>
              <w:rPr>
                <w:rFonts w:ascii="Arial" w:hAnsi="Arial"/>
                <w:sz w:val="16"/>
              </w:rPr>
              <w:t>Mercedes-AMG</w:t>
              <w:br/>
              <w:t>upholstery</w:t>
            </w:r>
          </w:p>
        </w:tc>
        <w:tc>
          <w:tcPr>
            <w:tcW w:type="dxa" w:w="508"/>
          </w:tcPr>
          <w:p>
            <w:r>
              <w:rPr>
                <w:rFonts w:ascii="Arial" w:hAnsi="Arial"/>
                <w:sz w:val="16"/>
              </w:rPr>
              <w:t>Mercedes-AMG</w:t>
              <w:br/>
              <w:t>prices</w:t>
            </w:r>
          </w:p>
        </w:tc>
        <w:tc>
          <w:tcPr>
            <w:tcW w:type="dxa" w:w="508"/>
          </w:tcPr>
          <w:p>
            <w:r>
              <w:rPr>
                <w:rFonts w:ascii="Arial" w:hAnsi="Arial"/>
                <w:sz w:val="16"/>
              </w:rPr>
            </w:r>
          </w:p>
        </w:tc>
        <w:tc>
          <w:tcPr>
            <w:tcW w:type="dxa" w:w="508"/>
          </w:tcPr>
          <w:p>
            <w:r>
              <w:rPr>
                <w:rFonts w:ascii="Arial" w:hAnsi="Arial"/>
                <w:sz w:val="16"/>
              </w:rPr>
              <w:t>Personalisation</w:t>
            </w:r>
          </w:p>
        </w:tc>
        <w:tc>
          <w:tcPr>
            <w:tcW w:type="dxa" w:w="508"/>
          </w:tcPr>
          <w:p>
            <w:r>
              <w:rPr>
                <w:rFonts w:ascii="Arial" w:hAnsi="Arial"/>
                <w:sz w:val="16"/>
              </w:rPr>
              <w:t>Standard</w:t>
              <w:br/>
              <w:t>equipment</w:t>
            </w:r>
          </w:p>
        </w:tc>
        <w:tc>
          <w:tcPr>
            <w:tcW w:type="dxa" w:w="508"/>
          </w:tcPr>
          <w:p>
            <w:r>
              <w:rPr>
                <w:rFonts w:ascii="Arial" w:hAnsi="Arial"/>
                <w:sz w:val="16"/>
              </w:rPr>
            </w:r>
          </w:p>
        </w:tc>
        <w:tc>
          <w:tcPr>
            <w:tcW w:type="dxa" w:w="508"/>
          </w:tcPr>
          <w:p>
            <w:r>
              <w:rPr>
                <w:rFonts w:ascii="Arial" w:hAnsi="Arial"/>
                <w:sz w:val="16"/>
              </w:rPr>
              <w:t>Genuine</w:t>
              <w:br/>
              <w:t>accessories</w:t>
            </w:r>
          </w:p>
        </w:tc>
        <w:tc>
          <w:tcPr>
            <w:tcW w:type="dxa" w:w="508"/>
          </w:tcPr>
          <w:p>
            <w:r>
              <w:rPr>
                <w:rFonts w:ascii="Arial" w:hAnsi="Arial"/>
                <w:sz w:val="16"/>
              </w:rPr>
              <w:t>Technical data</w:t>
            </w:r>
          </w:p>
        </w:tc>
        <w:tc>
          <w:tcPr>
            <w:tcW w:type="dxa" w:w="508"/>
          </w:tcPr>
          <w:p>
            <w:r>
              <w:rPr>
                <w:rFonts w:ascii="Arial" w:hAnsi="Arial"/>
                <w:sz w:val="16"/>
              </w:rPr>
            </w:r>
          </w:p>
        </w:tc>
        <w:tc>
          <w:tcPr>
            <w:tcW w:type="dxa" w:w="508"/>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Mercedes‑AMG A 35 4MATIC Premium</w:t>
      </w:r>
    </w:p>
    <w:p>
      <w:r>
        <w:rPr>
          <w:rFonts w:ascii="Arial" w:hAnsi="Arial"/>
          <w:sz w:val="16"/>
        </w:rPr>
        <w:t>Standard equipment highlights</w:t>
      </w:r>
    </w:p>
    <w:p>
      <w:r>
        <w:rPr>
          <w:rFonts w:ascii="Arial" w:hAnsi="Arial"/>
          <w:sz w:val="16"/>
        </w:rPr>
        <w:t>Option shown: rosé gold metallic (code 817)</w:t>
      </w:r>
    </w:p>
    <w:p>
      <w:r>
        <w:rPr>
          <w:rFonts w:ascii="Arial" w:hAnsi="Arial"/>
          <w:sz w:val="16"/>
        </w:rPr>
        <w:t>In addition to/replacement of Mercedes-AMG A 35 4MATIC Executive:</w:t>
      </w:r>
    </w:p>
    <w:p>
      <w:r>
        <w:rPr>
          <w:rFonts w:ascii="Arial" w:hAnsi="Arial"/>
          <w:sz w:val="16"/>
        </w:rPr>
        <w:t>Exterior</w:t>
      </w:r>
    </w:p>
    <w:p>
      <w:r>
        <w:rPr>
          <w:rFonts w:ascii="Arial" w:hAnsi="Arial"/>
          <w:sz w:val="16"/>
        </w:rPr>
        <w:t>Option shown: rosé gold metallic (code 817)</w:t>
      </w:r>
    </w:p>
    <w:p>
      <w:r>
        <w:rPr>
          <w:rFonts w:ascii="Arial" w:hAnsi="Arial"/>
          <w:sz w:val="16"/>
        </w:rPr>
        <w:t>19" AMG alloy wheels – 5-twin-spoke design, aerodynamically optimised, painted matt black with a high-sheen finish (code RRG)</w:t>
      </w:r>
    </w:p>
    <w:p>
      <w:r>
        <w:rPr>
          <w:rFonts w:ascii="Arial" w:hAnsi="Arial"/>
          <w:sz w:val="16"/>
        </w:rPr>
        <w:t>Hatchback OTR from £47,530¹ Summer tyres</w:t>
      </w:r>
    </w:p>
    <w:p>
      <w:r>
        <w:rPr>
          <w:rFonts w:ascii="Arial" w:hAnsi="Arial"/>
          <w:sz w:val="16"/>
        </w:rPr>
        <w:t>Saloon OTR from £47,650¹</w:t>
      </w:r>
    </w:p>
    <w:p>
      <w:r>
        <w:rPr>
          <w:rFonts w:ascii="Arial" w:hAnsi="Arial"/>
          <w:sz w:val="16"/>
        </w:rPr>
        <w:t>¹T 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08"/>
        <w:gridCol w:w="508"/>
        <w:gridCol w:w="508"/>
        <w:gridCol w:w="508"/>
        <w:gridCol w:w="508"/>
        <w:gridCol w:w="508"/>
        <w:gridCol w:w="508"/>
        <w:gridCol w:w="508"/>
        <w:gridCol w:w="508"/>
        <w:gridCol w:w="508"/>
        <w:gridCol w:w="508"/>
        <w:gridCol w:w="508"/>
        <w:gridCol w:w="508"/>
        <w:gridCol w:w="508"/>
        <w:gridCol w:w="508"/>
        <w:gridCol w:w="508"/>
        <w:gridCol w:w="508"/>
      </w:tblGrid>
      <w:tr>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Full standard equipment list</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Book a test drive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your A-Class</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a Showroom</w:t>
            </w:r>
          </w:p>
        </w:tc>
        <w:tc>
          <w:tcPr>
            <w:tcW w:type="dxa" w:w="508"/>
          </w:tcPr>
          <w:p>
            <w:r>
              <w:rPr>
                <w:rFonts w:ascii="Arial" w:hAnsi="Arial"/>
                <w:sz w:val="16"/>
              </w:rPr>
            </w:r>
          </w:p>
        </w:tc>
      </w:tr>
      <w:tr>
        <w:tc>
          <w:tcPr>
            <w:tcW w:type="dxa" w:w="508"/>
          </w:tcPr>
          <w:p>
            <w:r>
              <w:rPr>
                <w:rFonts w:ascii="Arial" w:hAnsi="Arial"/>
                <w:sz w:val="16"/>
              </w:rPr>
              <w:t>Mercedes‑AMG A 35 4MATIC Premium</w:t>
              <w:br/>
              <w:t>Standard equipment highlights</w:t>
              <w:br/>
              <w:t>Option shown: rosé gold metallic (code 817)</w:t>
              <w:br/>
              <w:t>In addition to/replacement of Mercedes-AMG A 35 4MATIC Executive:</w:t>
              <w:br/>
              <w:t>Exterior</w:t>
              <w:br/>
              <w:t>Option shown: rosé gold metallic (code 817)</w:t>
              <w:br/>
              <w:t>19" AMG alloy wheels – 5-twin-spoke design, aerodynamically optimised,</w:t>
              <w:br/>
              <w:t>painted matt black with a high-sheen finish (code RRG)</w:t>
              <w:br/>
              <w:t>Hatchback OTR from £47,530¹ Summer tyres</w:t>
              <w:br/>
              <w:t>Saloon OTR from £47,650¹</w:t>
              <w:br/>
              <w:t>¹T he recommended on-the-road price includes the Road Fund Licence applicable to the standard model plus delivery charge (£730.00 incl. VAT), new vehicle registration</w:t>
              <w:br/>
              <w:t>fee (£55.00), fuel (£50.00 incl. VAT), and number plates (£25.00 incl. VAT). VAT is calculated at the standard rate of 20%. Some of the model features, optional extras and</w:t>
              <w:br/>
              <w:t>colours shown may not be available, or may only be available in a different specification, or at a different price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r>
      <w:tr>
        <w:tc>
          <w:tcPr>
            <w:tcW w:type="dxa" w:w="508"/>
          </w:tcPr>
          <w:p>
            <w:r>
              <w:rPr>
                <w:rFonts w:ascii="Arial" w:hAnsi="Arial"/>
                <w:sz w:val="16"/>
              </w:rPr>
              <w:t>Design</w:t>
            </w:r>
          </w:p>
        </w:tc>
        <w:tc>
          <w:tcPr>
            <w:tcW w:type="dxa" w:w="508"/>
          </w:tcPr>
          <w:p>
            <w:r>
              <w:rPr>
                <w:rFonts w:ascii="Arial" w:hAnsi="Arial"/>
                <w:sz w:val="16"/>
              </w:rPr>
              <w:t>Technology</w:t>
            </w:r>
          </w:p>
        </w:tc>
        <w:tc>
          <w:tcPr>
            <w:tcW w:type="dxa" w:w="508"/>
          </w:tcPr>
          <w:p>
            <w:r>
              <w:rPr>
                <w:rFonts w:ascii="Arial" w:hAnsi="Arial"/>
                <w:sz w:val="16"/>
              </w:rPr>
              <w:t>Plug-in Hybrid</w:t>
            </w:r>
          </w:p>
        </w:tc>
        <w:tc>
          <w:tcPr>
            <w:tcW w:type="dxa" w:w="508"/>
          </w:tcPr>
          <w:p>
            <w:r>
              <w:rPr>
                <w:rFonts w:ascii="Arial" w:hAnsi="Arial"/>
                <w:sz w:val="16"/>
              </w:rPr>
              <w:t>Model lines</w:t>
            </w:r>
          </w:p>
        </w:tc>
        <w:tc>
          <w:tcPr>
            <w:tcW w:type="dxa" w:w="508"/>
          </w:tcPr>
          <w:p>
            <w:r>
              <w:rPr>
                <w:rFonts w:ascii="Arial" w:hAnsi="Arial"/>
                <w:sz w:val="16"/>
              </w:rPr>
              <w:t>Upholstery</w:t>
            </w:r>
          </w:p>
        </w:tc>
        <w:tc>
          <w:tcPr>
            <w:tcW w:type="dxa" w:w="508"/>
          </w:tcPr>
          <w:p>
            <w:r>
              <w:rPr>
                <w:rFonts w:ascii="Arial" w:hAnsi="Arial"/>
                <w:sz w:val="16"/>
              </w:rPr>
              <w:t>Model prices</w:t>
            </w:r>
          </w:p>
        </w:tc>
        <w:tc>
          <w:tcPr>
            <w:tcW w:type="dxa" w:w="508"/>
          </w:tcPr>
          <w:p>
            <w:r>
              <w:rPr>
                <w:rFonts w:ascii="Arial" w:hAnsi="Arial"/>
                <w:sz w:val="16"/>
              </w:rPr>
            </w:r>
          </w:p>
        </w:tc>
        <w:tc>
          <w:tcPr>
            <w:tcW w:type="dxa" w:w="508"/>
          </w:tcPr>
          <w:p>
            <w:r>
              <w:rPr>
                <w:rFonts w:ascii="Arial" w:hAnsi="Arial"/>
                <w:sz w:val="16"/>
              </w:rPr>
              <w:t>Mercedes-AMG</w:t>
              <w:br/>
              <w:t>upholstery</w:t>
            </w:r>
          </w:p>
        </w:tc>
        <w:tc>
          <w:tcPr>
            <w:tcW w:type="dxa" w:w="508"/>
          </w:tcPr>
          <w:p>
            <w:r>
              <w:rPr>
                <w:rFonts w:ascii="Arial" w:hAnsi="Arial"/>
                <w:sz w:val="16"/>
              </w:rPr>
              <w:t>Mercedes-AMG</w:t>
              <w:br/>
              <w:t>prices</w:t>
            </w:r>
          </w:p>
        </w:tc>
        <w:tc>
          <w:tcPr>
            <w:tcW w:type="dxa" w:w="508"/>
          </w:tcPr>
          <w:p>
            <w:r>
              <w:rPr>
                <w:rFonts w:ascii="Arial" w:hAnsi="Arial"/>
                <w:sz w:val="16"/>
              </w:rPr>
            </w:r>
          </w:p>
        </w:tc>
        <w:tc>
          <w:tcPr>
            <w:tcW w:type="dxa" w:w="508"/>
          </w:tcPr>
          <w:p>
            <w:r>
              <w:rPr>
                <w:rFonts w:ascii="Arial" w:hAnsi="Arial"/>
                <w:sz w:val="16"/>
              </w:rPr>
              <w:t>Personalisation</w:t>
            </w:r>
          </w:p>
        </w:tc>
        <w:tc>
          <w:tcPr>
            <w:tcW w:type="dxa" w:w="508"/>
          </w:tcPr>
          <w:p>
            <w:r>
              <w:rPr>
                <w:rFonts w:ascii="Arial" w:hAnsi="Arial"/>
                <w:sz w:val="16"/>
              </w:rPr>
              <w:t>Standard</w:t>
              <w:br/>
              <w:t>equipment</w:t>
            </w:r>
          </w:p>
        </w:tc>
        <w:tc>
          <w:tcPr>
            <w:tcW w:type="dxa" w:w="508"/>
          </w:tcPr>
          <w:p>
            <w:r>
              <w:rPr>
                <w:rFonts w:ascii="Arial" w:hAnsi="Arial"/>
                <w:sz w:val="16"/>
              </w:rPr>
            </w:r>
          </w:p>
        </w:tc>
        <w:tc>
          <w:tcPr>
            <w:tcW w:type="dxa" w:w="508"/>
          </w:tcPr>
          <w:p>
            <w:r>
              <w:rPr>
                <w:rFonts w:ascii="Arial" w:hAnsi="Arial"/>
                <w:sz w:val="16"/>
              </w:rPr>
              <w:t>Genuine</w:t>
              <w:br/>
              <w:t>accessories</w:t>
            </w:r>
          </w:p>
        </w:tc>
        <w:tc>
          <w:tcPr>
            <w:tcW w:type="dxa" w:w="508"/>
          </w:tcPr>
          <w:p>
            <w:r>
              <w:rPr>
                <w:rFonts w:ascii="Arial" w:hAnsi="Arial"/>
                <w:sz w:val="16"/>
              </w:rPr>
              <w:t>Technical data</w:t>
            </w:r>
          </w:p>
        </w:tc>
        <w:tc>
          <w:tcPr>
            <w:tcW w:type="dxa" w:w="508"/>
          </w:tcPr>
          <w:p>
            <w:r>
              <w:rPr>
                <w:rFonts w:ascii="Arial" w:hAnsi="Arial"/>
                <w:sz w:val="16"/>
              </w:rPr>
            </w:r>
          </w:p>
        </w:tc>
        <w:tc>
          <w:tcPr>
            <w:tcW w:type="dxa" w:w="508"/>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AMG illuminated door sills with ‘AMG’ lettering and with exchangeable cover</w:t>
      </w:r>
    </w:p>
    <w:p>
      <w:r>
        <w:rPr>
          <w:rFonts w:ascii="Arial" w:hAnsi="Arial"/>
          <w:sz w:val="16"/>
        </w:rPr>
        <w:t>Interior Communications, Safety and Assistance Systems Trim and Upholstery</w:t>
      </w:r>
    </w:p>
    <w:p>
      <w:r>
        <w:rPr>
          <w:rFonts w:ascii="Arial" w:hAnsi="Arial"/>
          <w:sz w:val="16"/>
        </w:rPr>
        <w:t>AMG illuminated door sills with ‘AMG’ lettering and with Exit Warning Assist Light longitudinal-grain aluminium Black leather</w:t>
      </w:r>
    </w:p>
    <w:p>
      <w:r>
        <w:rPr>
          <w:rFonts w:ascii="Arial" w:hAnsi="Arial"/>
          <w:sz w:val="16"/>
        </w:rPr>
        <w:t>exchangeable cover Blind Spot Assist</w:t>
      </w:r>
    </w:p>
    <w:p>
      <w:r>
        <w:rPr>
          <w:rFonts w:ascii="Arial" w:hAnsi="Arial"/>
          <w:sz w:val="16"/>
        </w:rPr>
        <w:t>MBUX augmented reality for navigation</w:t>
      </w:r>
    </w:p>
    <w:p>
      <w:r>
        <w:rPr>
          <w:rFonts w:ascii="Arial" w:hAnsi="Arial"/>
          <w:sz w:val="16"/>
        </w:rPr>
        <w:t>Sound system – advanced sound system with 10 speakers</w:t>
      </w:r>
    </w:p>
    <w:p>
      <w:r>
        <w:rPr>
          <w:rFonts w:ascii="Arial" w:hAnsi="Arial"/>
          <w:sz w:val="16"/>
        </w:rPr>
        <w:t>and a total system output of 225 W</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08"/>
        <w:gridCol w:w="508"/>
        <w:gridCol w:w="508"/>
        <w:gridCol w:w="508"/>
        <w:gridCol w:w="508"/>
        <w:gridCol w:w="508"/>
        <w:gridCol w:w="508"/>
        <w:gridCol w:w="508"/>
        <w:gridCol w:w="508"/>
        <w:gridCol w:w="508"/>
        <w:gridCol w:w="508"/>
        <w:gridCol w:w="508"/>
        <w:gridCol w:w="508"/>
        <w:gridCol w:w="508"/>
        <w:gridCol w:w="508"/>
        <w:gridCol w:w="508"/>
        <w:gridCol w:w="508"/>
      </w:tblGrid>
      <w:tr>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Full standard equipment list</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Book a test drive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your A-Class</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a Showroom</w:t>
            </w:r>
          </w:p>
        </w:tc>
        <w:tc>
          <w:tcPr>
            <w:tcW w:type="dxa" w:w="508"/>
          </w:tcPr>
          <w:p>
            <w:r>
              <w:rPr>
                <w:rFonts w:ascii="Arial" w:hAnsi="Arial"/>
                <w:sz w:val="16"/>
              </w:rPr>
            </w:r>
          </w:p>
        </w:tc>
      </w:tr>
      <w:tr>
        <w:tc>
          <w:tcPr>
            <w:tcW w:type="dxa" w:w="508"/>
          </w:tcPr>
          <w:p>
            <w:r>
              <w:rPr>
                <w:rFonts w:ascii="Arial" w:hAnsi="Arial"/>
                <w:sz w:val="16"/>
              </w:rPr>
              <w:t>AMG illuminated door sills with ‘AMG’ lettering and with exchangeable cover</w:t>
              <w:br/>
              <w:t>Interior Communications, Safety and Assistance Systems Trim and Upholstery</w:t>
              <w:br/>
              <w:t>AMG illuminated door sills with ‘AMG’ lettering and with Exit Warning Assist Light longitudinal-grain aluminium Black leather</w:t>
              <w:br/>
              <w:t>exchangeable cover Blind Spot Assist</w:t>
              <w:br/>
              <w:t>MBUX augmented reality for navigation</w:t>
              <w:br/>
              <w:t>Sound system – advanced sound system with 10 speakers</w:t>
              <w:br/>
              <w:t>and a total system output of 225 W</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r>
      <w:tr>
        <w:tc>
          <w:tcPr>
            <w:tcW w:type="dxa" w:w="508"/>
          </w:tcPr>
          <w:p>
            <w:r>
              <w:rPr>
                <w:rFonts w:ascii="Arial" w:hAnsi="Arial"/>
                <w:sz w:val="16"/>
              </w:rPr>
              <w:t>Design</w:t>
            </w:r>
          </w:p>
        </w:tc>
        <w:tc>
          <w:tcPr>
            <w:tcW w:type="dxa" w:w="508"/>
          </w:tcPr>
          <w:p>
            <w:r>
              <w:rPr>
                <w:rFonts w:ascii="Arial" w:hAnsi="Arial"/>
                <w:sz w:val="16"/>
              </w:rPr>
              <w:t>Technology</w:t>
            </w:r>
          </w:p>
        </w:tc>
        <w:tc>
          <w:tcPr>
            <w:tcW w:type="dxa" w:w="508"/>
          </w:tcPr>
          <w:p>
            <w:r>
              <w:rPr>
                <w:rFonts w:ascii="Arial" w:hAnsi="Arial"/>
                <w:sz w:val="16"/>
              </w:rPr>
              <w:t>Plug-in Hybrid</w:t>
            </w:r>
          </w:p>
        </w:tc>
        <w:tc>
          <w:tcPr>
            <w:tcW w:type="dxa" w:w="508"/>
          </w:tcPr>
          <w:p>
            <w:r>
              <w:rPr>
                <w:rFonts w:ascii="Arial" w:hAnsi="Arial"/>
                <w:sz w:val="16"/>
              </w:rPr>
              <w:t>Model lines</w:t>
            </w:r>
          </w:p>
        </w:tc>
        <w:tc>
          <w:tcPr>
            <w:tcW w:type="dxa" w:w="508"/>
          </w:tcPr>
          <w:p>
            <w:r>
              <w:rPr>
                <w:rFonts w:ascii="Arial" w:hAnsi="Arial"/>
                <w:sz w:val="16"/>
              </w:rPr>
              <w:t>Upholstery</w:t>
            </w:r>
          </w:p>
        </w:tc>
        <w:tc>
          <w:tcPr>
            <w:tcW w:type="dxa" w:w="508"/>
          </w:tcPr>
          <w:p>
            <w:r>
              <w:rPr>
                <w:rFonts w:ascii="Arial" w:hAnsi="Arial"/>
                <w:sz w:val="16"/>
              </w:rPr>
              <w:t>Model prices</w:t>
            </w:r>
          </w:p>
        </w:tc>
        <w:tc>
          <w:tcPr>
            <w:tcW w:type="dxa" w:w="508"/>
          </w:tcPr>
          <w:p>
            <w:r>
              <w:rPr>
                <w:rFonts w:ascii="Arial" w:hAnsi="Arial"/>
                <w:sz w:val="16"/>
              </w:rPr>
            </w:r>
          </w:p>
        </w:tc>
        <w:tc>
          <w:tcPr>
            <w:tcW w:type="dxa" w:w="508"/>
          </w:tcPr>
          <w:p>
            <w:r>
              <w:rPr>
                <w:rFonts w:ascii="Arial" w:hAnsi="Arial"/>
                <w:sz w:val="16"/>
              </w:rPr>
              <w:t>Mercedes-AMG</w:t>
              <w:br/>
              <w:t>upholstery</w:t>
            </w:r>
          </w:p>
        </w:tc>
        <w:tc>
          <w:tcPr>
            <w:tcW w:type="dxa" w:w="508"/>
          </w:tcPr>
          <w:p>
            <w:r>
              <w:rPr>
                <w:rFonts w:ascii="Arial" w:hAnsi="Arial"/>
                <w:sz w:val="16"/>
              </w:rPr>
              <w:t>Mercedes-AMG</w:t>
              <w:br/>
              <w:t>prices</w:t>
            </w:r>
          </w:p>
        </w:tc>
        <w:tc>
          <w:tcPr>
            <w:tcW w:type="dxa" w:w="508"/>
          </w:tcPr>
          <w:p>
            <w:r>
              <w:rPr>
                <w:rFonts w:ascii="Arial" w:hAnsi="Arial"/>
                <w:sz w:val="16"/>
              </w:rPr>
            </w:r>
          </w:p>
        </w:tc>
        <w:tc>
          <w:tcPr>
            <w:tcW w:type="dxa" w:w="508"/>
          </w:tcPr>
          <w:p>
            <w:r>
              <w:rPr>
                <w:rFonts w:ascii="Arial" w:hAnsi="Arial"/>
                <w:sz w:val="16"/>
              </w:rPr>
              <w:t>Personalisation</w:t>
            </w:r>
          </w:p>
        </w:tc>
        <w:tc>
          <w:tcPr>
            <w:tcW w:type="dxa" w:w="508"/>
          </w:tcPr>
          <w:p>
            <w:r>
              <w:rPr>
                <w:rFonts w:ascii="Arial" w:hAnsi="Arial"/>
                <w:sz w:val="16"/>
              </w:rPr>
              <w:t>Standard</w:t>
              <w:br/>
              <w:t>equipment</w:t>
            </w:r>
          </w:p>
        </w:tc>
        <w:tc>
          <w:tcPr>
            <w:tcW w:type="dxa" w:w="508"/>
          </w:tcPr>
          <w:p>
            <w:r>
              <w:rPr>
                <w:rFonts w:ascii="Arial" w:hAnsi="Arial"/>
                <w:sz w:val="16"/>
              </w:rPr>
            </w:r>
          </w:p>
        </w:tc>
        <w:tc>
          <w:tcPr>
            <w:tcW w:type="dxa" w:w="508"/>
          </w:tcPr>
          <w:p>
            <w:r>
              <w:rPr>
                <w:rFonts w:ascii="Arial" w:hAnsi="Arial"/>
                <w:sz w:val="16"/>
              </w:rPr>
              <w:t>Genuine</w:t>
              <w:br/>
              <w:t>accessories</w:t>
            </w:r>
          </w:p>
        </w:tc>
        <w:tc>
          <w:tcPr>
            <w:tcW w:type="dxa" w:w="508"/>
          </w:tcPr>
          <w:p>
            <w:r>
              <w:rPr>
                <w:rFonts w:ascii="Arial" w:hAnsi="Arial"/>
                <w:sz w:val="16"/>
              </w:rPr>
              <w:t>Technical data</w:t>
            </w:r>
          </w:p>
        </w:tc>
        <w:tc>
          <w:tcPr>
            <w:tcW w:type="dxa" w:w="508"/>
          </w:tcPr>
          <w:p>
            <w:r>
              <w:rPr>
                <w:rFonts w:ascii="Arial" w:hAnsi="Arial"/>
                <w:sz w:val="16"/>
              </w:rPr>
            </w:r>
          </w:p>
        </w:tc>
        <w:tc>
          <w:tcPr>
            <w:tcW w:type="dxa" w:w="508"/>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Mercedes‑AMG A 35 4MATIC Premium Plus</w:t>
      </w:r>
    </w:p>
    <w:p>
      <w:r>
        <w:rPr>
          <w:rFonts w:ascii="Arial" w:hAnsi="Arial"/>
          <w:sz w:val="16"/>
        </w:rPr>
        <w:t>Standard equipment highlights</w:t>
      </w:r>
    </w:p>
    <w:p>
      <w:r>
        <w:rPr>
          <w:rFonts w:ascii="Arial" w:hAnsi="Arial"/>
          <w:sz w:val="16"/>
        </w:rPr>
        <w:t>Option shown: polar white non-metallic (code 149)</w:t>
      </w:r>
    </w:p>
    <w:p>
      <w:r>
        <w:rPr>
          <w:rFonts w:ascii="Arial" w:hAnsi="Arial"/>
          <w:sz w:val="16"/>
        </w:rPr>
        <w:t>In addition to/replacement of Mercedes-AMG A 35 4MATIC Premium:</w:t>
      </w:r>
    </w:p>
    <w:p>
      <w:r>
        <w:rPr>
          <w:rFonts w:ascii="Arial" w:hAnsi="Arial"/>
          <w:sz w:val="16"/>
        </w:rPr>
        <w:t>Engine, Transmission and Suspension</w:t>
      </w:r>
    </w:p>
    <w:p>
      <w:r>
        <w:rPr>
          <w:rFonts w:ascii="Arial" w:hAnsi="Arial"/>
          <w:sz w:val="16"/>
        </w:rPr>
        <w:t>Suspension with Adaptive Damping system – shock courses for the</w:t>
      </w:r>
    </w:p>
    <w:p>
      <w:r>
        <w:rPr>
          <w:rFonts w:ascii="Arial" w:hAnsi="Arial"/>
          <w:sz w:val="16"/>
        </w:rPr>
        <w:t>springs shortened by 15 mm. The car visually presses itself even closer to the road surface</w:t>
      </w:r>
    </w:p>
    <w:p>
      <w:r>
        <w:rPr>
          <w:rFonts w:ascii="Arial" w:hAnsi="Arial"/>
          <w:sz w:val="16"/>
        </w:rPr>
        <w:t>Exterior</w:t>
      </w:r>
    </w:p>
    <w:p>
      <w:r>
        <w:rPr>
          <w:rFonts w:ascii="Arial" w:hAnsi="Arial"/>
          <w:sz w:val="16"/>
        </w:rPr>
        <w:t>19" AMG alloy wheels – 5-twin-spoke design, aerodynamically optimised,</w:t>
      </w:r>
    </w:p>
    <w:p>
      <w:r>
        <w:rPr>
          <w:rFonts w:ascii="Arial" w:hAnsi="Arial"/>
          <w:sz w:val="16"/>
        </w:rPr>
        <w:t>Option shown: polar white non-metallic (code 149) painted matt black with a high-sheen rim flange (code RTJ)</w:t>
      </w:r>
    </w:p>
    <w:p>
      <w:r>
        <w:rPr>
          <w:rFonts w:ascii="Arial" w:hAnsi="Arial"/>
          <w:sz w:val="16"/>
        </w:rPr>
        <w:t>AMG Aerodynamic package – modified front splitter, additional flics on</w:t>
      </w:r>
    </w:p>
    <w:p>
      <w:r>
        <w:rPr>
          <w:rFonts w:ascii="Arial" w:hAnsi="Arial"/>
          <w:sz w:val="16"/>
        </w:rPr>
        <w:t>front apron, additional diffuser blade, side spoiler lips on rear apron and</w:t>
      </w:r>
    </w:p>
    <w:p>
      <w:r>
        <w:rPr>
          <w:rFonts w:ascii="Arial" w:hAnsi="Arial"/>
          <w:sz w:val="16"/>
        </w:rPr>
        <w:t>Hatchback OTR from £50,680¹</w:t>
      </w:r>
    </w:p>
    <w:p>
      <w:r>
        <w:rPr>
          <w:rFonts w:ascii="Arial" w:hAnsi="Arial"/>
          <w:sz w:val="16"/>
        </w:rPr>
        <w:t>rear spoiler</w:t>
      </w:r>
    </w:p>
    <w:p>
      <w:r>
        <w:rPr>
          <w:rFonts w:ascii="Arial" w:hAnsi="Arial"/>
          <w:sz w:val="16"/>
        </w:rPr>
        <w:t>Saloon OTR from £51,275¹ Adaptive Highbeam Assist Plus</w:t>
      </w:r>
    </w:p>
    <w:p>
      <w:r>
        <w:rPr>
          <w:rFonts w:ascii="Arial" w:hAnsi="Arial"/>
          <w:sz w:val="16"/>
        </w:rPr>
        <w:t>MULTIBEAM LED headlamps</w:t>
      </w:r>
    </w:p>
    <w:p>
      <w:r>
        <w:rPr>
          <w:rFonts w:ascii="Arial" w:hAnsi="Arial"/>
          <w:sz w:val="16"/>
        </w:rPr>
        <w:t>Panoramic sunroof</w:t>
      </w:r>
    </w:p>
    <w:p>
      <w:r>
        <w:rPr>
          <w:rFonts w:ascii="Arial" w:hAnsi="Arial"/>
          <w:sz w:val="16"/>
        </w:rPr>
        <w:t>¹T 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Summer tyres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08"/>
        <w:gridCol w:w="508"/>
        <w:gridCol w:w="508"/>
        <w:gridCol w:w="508"/>
        <w:gridCol w:w="508"/>
        <w:gridCol w:w="508"/>
        <w:gridCol w:w="508"/>
        <w:gridCol w:w="508"/>
        <w:gridCol w:w="508"/>
        <w:gridCol w:w="508"/>
        <w:gridCol w:w="508"/>
        <w:gridCol w:w="508"/>
        <w:gridCol w:w="508"/>
        <w:gridCol w:w="508"/>
        <w:gridCol w:w="508"/>
        <w:gridCol w:w="508"/>
        <w:gridCol w:w="508"/>
      </w:tblGrid>
      <w:tr>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Full standard equipment list</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Book a test drive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your A-Class</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a Showroom</w:t>
            </w:r>
          </w:p>
        </w:tc>
        <w:tc>
          <w:tcPr>
            <w:tcW w:type="dxa" w:w="508"/>
          </w:tcPr>
          <w:p>
            <w:r>
              <w:rPr>
                <w:rFonts w:ascii="Arial" w:hAnsi="Arial"/>
                <w:sz w:val="16"/>
              </w:rPr>
            </w:r>
          </w:p>
        </w:tc>
      </w:tr>
      <w:tr>
        <w:tc>
          <w:tcPr>
            <w:tcW w:type="dxa" w:w="508"/>
          </w:tcPr>
          <w:p>
            <w:r>
              <w:rPr>
                <w:rFonts w:ascii="Arial" w:hAnsi="Arial"/>
                <w:sz w:val="16"/>
              </w:rPr>
              <w:t>Mercedes‑AMG A 35 4MATIC Premium Plus</w:t>
              <w:br/>
              <w:t>Standard equipment highlights</w:t>
              <w:br/>
              <w:t>Option shown: polar white non-metallic (code 149)</w:t>
              <w:br/>
              <w:t>In addition to/replacement of Mercedes-AMG A 35 4MATIC Premium:</w:t>
              <w:br/>
              <w:t>Engine, Transmission and Suspension</w:t>
              <w:br/>
              <w:t>Suspension with Adaptive Damping system – shock courses for the</w:t>
              <w:br/>
              <w:t>springs shortened by 15 mm. The car visually presses itself even closer</w:t>
              <w:br/>
              <w:t>to the road surface</w:t>
              <w:br/>
              <w:t>Exterior</w:t>
              <w:br/>
              <w:t>19" AMG alloy wheels – 5-twin-spoke design, aerodynamically optimised,</w:t>
              <w:br/>
              <w:t>Option shown: polar white non-metallic (code 149) painted matt black with a high-sheen rim flange (code RTJ)</w:t>
              <w:br/>
              <w:t>AMG Aerodynamic package – modified front splitter, additional flics on</w:t>
              <w:br/>
              <w:t>front apron, additional diffuser blade, side spoiler lips on rear apron and</w:t>
              <w:br/>
              <w:t>Hatchback OTR from £50,680¹</w:t>
              <w:br/>
              <w:t>rear spoiler</w:t>
              <w:br/>
              <w:t>Saloon OTR from £51,275¹ Adaptive Highbeam Assist Plus</w:t>
              <w:br/>
              <w:t>MULTIBEAM LED headlamps</w:t>
              <w:br/>
              <w:t>Panoramic sunroof</w:t>
              <w:br/>
              <w:t>¹T he recommended on-the-road price includes the Road Fund Licence applicable to the standard model plus delivery charge (£730.00 incl. VAT), new vehicle registration</w:t>
              <w:br/>
              <w:t>fee (£55.00), fuel (£50.00 incl. VAT), and number plates (£25.00 incl. VAT). VAT is calculated at the standard rate of 20%. Some of the model features, optional extras and Summer tyres</w:t>
              <w:br/>
              <w:t>colours shown may not be available, or may only be available in a different specification, or at a different price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r>
      <w:tr>
        <w:tc>
          <w:tcPr>
            <w:tcW w:type="dxa" w:w="508"/>
          </w:tcPr>
          <w:p>
            <w:r>
              <w:rPr>
                <w:rFonts w:ascii="Arial" w:hAnsi="Arial"/>
                <w:sz w:val="16"/>
              </w:rPr>
              <w:t>Design</w:t>
            </w:r>
          </w:p>
        </w:tc>
        <w:tc>
          <w:tcPr>
            <w:tcW w:type="dxa" w:w="508"/>
          </w:tcPr>
          <w:p>
            <w:r>
              <w:rPr>
                <w:rFonts w:ascii="Arial" w:hAnsi="Arial"/>
                <w:sz w:val="16"/>
              </w:rPr>
              <w:t>Technology</w:t>
            </w:r>
          </w:p>
        </w:tc>
        <w:tc>
          <w:tcPr>
            <w:tcW w:type="dxa" w:w="508"/>
          </w:tcPr>
          <w:p>
            <w:r>
              <w:rPr>
                <w:rFonts w:ascii="Arial" w:hAnsi="Arial"/>
                <w:sz w:val="16"/>
              </w:rPr>
              <w:t>Plug-in Hybrid</w:t>
            </w:r>
          </w:p>
        </w:tc>
        <w:tc>
          <w:tcPr>
            <w:tcW w:type="dxa" w:w="508"/>
          </w:tcPr>
          <w:p>
            <w:r>
              <w:rPr>
                <w:rFonts w:ascii="Arial" w:hAnsi="Arial"/>
                <w:sz w:val="16"/>
              </w:rPr>
              <w:t>Model lines</w:t>
            </w:r>
          </w:p>
        </w:tc>
        <w:tc>
          <w:tcPr>
            <w:tcW w:type="dxa" w:w="508"/>
          </w:tcPr>
          <w:p>
            <w:r>
              <w:rPr>
                <w:rFonts w:ascii="Arial" w:hAnsi="Arial"/>
                <w:sz w:val="16"/>
              </w:rPr>
              <w:t>Upholstery</w:t>
            </w:r>
          </w:p>
        </w:tc>
        <w:tc>
          <w:tcPr>
            <w:tcW w:type="dxa" w:w="508"/>
          </w:tcPr>
          <w:p>
            <w:r>
              <w:rPr>
                <w:rFonts w:ascii="Arial" w:hAnsi="Arial"/>
                <w:sz w:val="16"/>
              </w:rPr>
              <w:t>Model prices</w:t>
            </w:r>
          </w:p>
        </w:tc>
        <w:tc>
          <w:tcPr>
            <w:tcW w:type="dxa" w:w="508"/>
          </w:tcPr>
          <w:p>
            <w:r>
              <w:rPr>
                <w:rFonts w:ascii="Arial" w:hAnsi="Arial"/>
                <w:sz w:val="16"/>
              </w:rPr>
            </w:r>
          </w:p>
        </w:tc>
        <w:tc>
          <w:tcPr>
            <w:tcW w:type="dxa" w:w="508"/>
          </w:tcPr>
          <w:p>
            <w:r>
              <w:rPr>
                <w:rFonts w:ascii="Arial" w:hAnsi="Arial"/>
                <w:sz w:val="16"/>
              </w:rPr>
              <w:t>Mercedes-AMG</w:t>
              <w:br/>
              <w:t>upholstery</w:t>
            </w:r>
          </w:p>
        </w:tc>
        <w:tc>
          <w:tcPr>
            <w:tcW w:type="dxa" w:w="508"/>
          </w:tcPr>
          <w:p>
            <w:r>
              <w:rPr>
                <w:rFonts w:ascii="Arial" w:hAnsi="Arial"/>
                <w:sz w:val="16"/>
              </w:rPr>
              <w:t>Mercedes-AMG</w:t>
              <w:br/>
              <w:t>prices</w:t>
            </w:r>
          </w:p>
        </w:tc>
        <w:tc>
          <w:tcPr>
            <w:tcW w:type="dxa" w:w="508"/>
          </w:tcPr>
          <w:p>
            <w:r>
              <w:rPr>
                <w:rFonts w:ascii="Arial" w:hAnsi="Arial"/>
                <w:sz w:val="16"/>
              </w:rPr>
            </w:r>
          </w:p>
        </w:tc>
        <w:tc>
          <w:tcPr>
            <w:tcW w:type="dxa" w:w="508"/>
          </w:tcPr>
          <w:p>
            <w:r>
              <w:rPr>
                <w:rFonts w:ascii="Arial" w:hAnsi="Arial"/>
                <w:sz w:val="16"/>
              </w:rPr>
              <w:t>Personalisation</w:t>
            </w:r>
          </w:p>
        </w:tc>
        <w:tc>
          <w:tcPr>
            <w:tcW w:type="dxa" w:w="508"/>
          </w:tcPr>
          <w:p>
            <w:r>
              <w:rPr>
                <w:rFonts w:ascii="Arial" w:hAnsi="Arial"/>
                <w:sz w:val="16"/>
              </w:rPr>
              <w:t>Standard</w:t>
              <w:br/>
              <w:t>equipment</w:t>
            </w:r>
          </w:p>
        </w:tc>
        <w:tc>
          <w:tcPr>
            <w:tcW w:type="dxa" w:w="508"/>
          </w:tcPr>
          <w:p>
            <w:r>
              <w:rPr>
                <w:rFonts w:ascii="Arial" w:hAnsi="Arial"/>
                <w:sz w:val="16"/>
              </w:rPr>
            </w:r>
          </w:p>
        </w:tc>
        <w:tc>
          <w:tcPr>
            <w:tcW w:type="dxa" w:w="508"/>
          </w:tcPr>
          <w:p>
            <w:r>
              <w:rPr>
                <w:rFonts w:ascii="Arial" w:hAnsi="Arial"/>
                <w:sz w:val="16"/>
              </w:rPr>
              <w:t>Genuine</w:t>
              <w:br/>
              <w:t>accessories</w:t>
            </w:r>
          </w:p>
        </w:tc>
        <w:tc>
          <w:tcPr>
            <w:tcW w:type="dxa" w:w="508"/>
          </w:tcPr>
          <w:p>
            <w:r>
              <w:rPr>
                <w:rFonts w:ascii="Arial" w:hAnsi="Arial"/>
                <w:sz w:val="16"/>
              </w:rPr>
              <w:t>Technical data</w:t>
            </w:r>
          </w:p>
        </w:tc>
        <w:tc>
          <w:tcPr>
            <w:tcW w:type="dxa" w:w="508"/>
          </w:tcPr>
          <w:p>
            <w:r>
              <w:rPr>
                <w:rFonts w:ascii="Arial" w:hAnsi="Arial"/>
                <w:sz w:val="16"/>
              </w:rPr>
            </w:r>
          </w:p>
        </w:tc>
        <w:tc>
          <w:tcPr>
            <w:tcW w:type="dxa" w:w="508"/>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Interior Communications, Safety and Assistance Systems</w:t>
      </w:r>
    </w:p>
    <w:p>
      <w:r>
        <w:rPr>
          <w:rFonts w:ascii="Arial" w:hAnsi="Arial"/>
          <w:sz w:val="16"/>
        </w:rPr>
        <w:t>Head-up display Parking package with 360° camera</w:t>
      </w:r>
    </w:p>
    <w:p>
      <w:r>
        <w:rPr>
          <w:rFonts w:ascii="Arial" w:hAnsi="Arial"/>
          <w:sz w:val="16"/>
        </w:rPr>
        <w:t>MBUX Interior Assistant</w:t>
      </w:r>
    </w:p>
    <w:p>
      <w:r>
        <w:rPr>
          <w:rFonts w:ascii="Arial" w:hAnsi="Arial"/>
          <w:sz w:val="16"/>
        </w:rPr>
        <w:t>Memory package</w:t>
      </w:r>
    </w:p>
    <w:p>
      <w:r>
        <w:rPr>
          <w:rFonts w:ascii="Arial" w:hAnsi="Arial"/>
          <w:sz w:val="16"/>
        </w:rPr>
        <w:t>Parking package with 360° camera</w:t>
      </w:r>
    </w:p>
    <w:p>
      <w:r>
        <w:rPr>
          <w:rFonts w:ascii="Arial" w:hAnsi="Arial"/>
          <w:sz w:val="16"/>
        </w:rPr>
        <w:t>Trim and Upholstery</w:t>
      </w:r>
    </w:p>
    <w:p>
      <w:r>
        <w:rPr>
          <w:rFonts w:ascii="Arial" w:hAnsi="Arial"/>
          <w:sz w:val="16"/>
        </w:rPr>
        <w:t>Light longitudinal-grain aluminium trim Black leather</w:t>
      </w:r>
    </w:p>
    <w:p>
      <w:r>
        <w:rPr>
          <w:rFonts w:ascii="Arial" w:hAnsi="Arial"/>
          <w:sz w:val="16"/>
        </w:rPr>
        <w:t>Memory package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08"/>
        <w:gridCol w:w="508"/>
        <w:gridCol w:w="508"/>
        <w:gridCol w:w="508"/>
        <w:gridCol w:w="508"/>
        <w:gridCol w:w="508"/>
        <w:gridCol w:w="508"/>
        <w:gridCol w:w="508"/>
        <w:gridCol w:w="508"/>
        <w:gridCol w:w="508"/>
        <w:gridCol w:w="508"/>
        <w:gridCol w:w="508"/>
        <w:gridCol w:w="508"/>
        <w:gridCol w:w="508"/>
        <w:gridCol w:w="508"/>
        <w:gridCol w:w="508"/>
        <w:gridCol w:w="508"/>
      </w:tblGrid>
      <w:tr>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Full standard equipment list</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Book a test drive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your A-Class</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a Showroom</w:t>
            </w:r>
          </w:p>
        </w:tc>
        <w:tc>
          <w:tcPr>
            <w:tcW w:type="dxa" w:w="508"/>
          </w:tcPr>
          <w:p>
            <w:r>
              <w:rPr>
                <w:rFonts w:ascii="Arial" w:hAnsi="Arial"/>
                <w:sz w:val="16"/>
              </w:rPr>
            </w:r>
          </w:p>
        </w:tc>
      </w:tr>
      <w:tr>
        <w:tc>
          <w:tcPr>
            <w:tcW w:type="dxa" w:w="508"/>
          </w:tcPr>
          <w:p>
            <w:r>
              <w:rPr>
                <w:rFonts w:ascii="Arial" w:hAnsi="Arial"/>
                <w:sz w:val="16"/>
              </w:rPr>
              <w:t>Interior Communications, Safety and Assistance Systems</w:t>
              <w:br/>
              <w:t>Head-up display Parking package with 360° camera</w:t>
              <w:br/>
              <w:t>MBUX Interior Assistant</w:t>
              <w:br/>
              <w:t>Memory package</w:t>
              <w:br/>
              <w:t>Parking package with 360° camera</w:t>
              <w:br/>
              <w:t>Trim and Upholstery</w:t>
              <w:br/>
              <w:t>Light longitudinal-grain aluminium trim Black leather</w:t>
              <w:br/>
              <w:t>Memory package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r>
      <w:tr>
        <w:tc>
          <w:tcPr>
            <w:tcW w:type="dxa" w:w="508"/>
          </w:tcPr>
          <w:p>
            <w:r>
              <w:rPr>
                <w:rFonts w:ascii="Arial" w:hAnsi="Arial"/>
                <w:sz w:val="16"/>
              </w:rPr>
              <w:t>Design</w:t>
            </w:r>
          </w:p>
        </w:tc>
        <w:tc>
          <w:tcPr>
            <w:tcW w:type="dxa" w:w="508"/>
          </w:tcPr>
          <w:p>
            <w:r>
              <w:rPr>
                <w:rFonts w:ascii="Arial" w:hAnsi="Arial"/>
                <w:sz w:val="16"/>
              </w:rPr>
              <w:t>Technology</w:t>
            </w:r>
          </w:p>
        </w:tc>
        <w:tc>
          <w:tcPr>
            <w:tcW w:type="dxa" w:w="508"/>
          </w:tcPr>
          <w:p>
            <w:r>
              <w:rPr>
                <w:rFonts w:ascii="Arial" w:hAnsi="Arial"/>
                <w:sz w:val="16"/>
              </w:rPr>
              <w:t>Plug-in Hybrid</w:t>
            </w:r>
          </w:p>
        </w:tc>
        <w:tc>
          <w:tcPr>
            <w:tcW w:type="dxa" w:w="508"/>
          </w:tcPr>
          <w:p>
            <w:r>
              <w:rPr>
                <w:rFonts w:ascii="Arial" w:hAnsi="Arial"/>
                <w:sz w:val="16"/>
              </w:rPr>
              <w:t>Model lines</w:t>
            </w:r>
          </w:p>
        </w:tc>
        <w:tc>
          <w:tcPr>
            <w:tcW w:type="dxa" w:w="508"/>
          </w:tcPr>
          <w:p>
            <w:r>
              <w:rPr>
                <w:rFonts w:ascii="Arial" w:hAnsi="Arial"/>
                <w:sz w:val="16"/>
              </w:rPr>
              <w:t>Upholstery</w:t>
            </w:r>
          </w:p>
        </w:tc>
        <w:tc>
          <w:tcPr>
            <w:tcW w:type="dxa" w:w="508"/>
          </w:tcPr>
          <w:p>
            <w:r>
              <w:rPr>
                <w:rFonts w:ascii="Arial" w:hAnsi="Arial"/>
                <w:sz w:val="16"/>
              </w:rPr>
              <w:t>Model prices</w:t>
            </w:r>
          </w:p>
        </w:tc>
        <w:tc>
          <w:tcPr>
            <w:tcW w:type="dxa" w:w="508"/>
          </w:tcPr>
          <w:p>
            <w:r>
              <w:rPr>
                <w:rFonts w:ascii="Arial" w:hAnsi="Arial"/>
                <w:sz w:val="16"/>
              </w:rPr>
            </w:r>
          </w:p>
        </w:tc>
        <w:tc>
          <w:tcPr>
            <w:tcW w:type="dxa" w:w="508"/>
          </w:tcPr>
          <w:p>
            <w:r>
              <w:rPr>
                <w:rFonts w:ascii="Arial" w:hAnsi="Arial"/>
                <w:sz w:val="16"/>
              </w:rPr>
              <w:t>Mercedes-AMG</w:t>
              <w:br/>
              <w:t>upholstery</w:t>
            </w:r>
          </w:p>
        </w:tc>
        <w:tc>
          <w:tcPr>
            <w:tcW w:type="dxa" w:w="508"/>
          </w:tcPr>
          <w:p>
            <w:r>
              <w:rPr>
                <w:rFonts w:ascii="Arial" w:hAnsi="Arial"/>
                <w:sz w:val="16"/>
              </w:rPr>
              <w:t>Mercedes-AMG</w:t>
              <w:br/>
              <w:t>prices</w:t>
            </w:r>
          </w:p>
        </w:tc>
        <w:tc>
          <w:tcPr>
            <w:tcW w:type="dxa" w:w="508"/>
          </w:tcPr>
          <w:p>
            <w:r>
              <w:rPr>
                <w:rFonts w:ascii="Arial" w:hAnsi="Arial"/>
                <w:sz w:val="16"/>
              </w:rPr>
            </w:r>
          </w:p>
        </w:tc>
        <w:tc>
          <w:tcPr>
            <w:tcW w:type="dxa" w:w="508"/>
          </w:tcPr>
          <w:p>
            <w:r>
              <w:rPr>
                <w:rFonts w:ascii="Arial" w:hAnsi="Arial"/>
                <w:sz w:val="16"/>
              </w:rPr>
              <w:t>Personalisation</w:t>
            </w:r>
          </w:p>
        </w:tc>
        <w:tc>
          <w:tcPr>
            <w:tcW w:type="dxa" w:w="508"/>
          </w:tcPr>
          <w:p>
            <w:r>
              <w:rPr>
                <w:rFonts w:ascii="Arial" w:hAnsi="Arial"/>
                <w:sz w:val="16"/>
              </w:rPr>
              <w:t>Standard</w:t>
              <w:br/>
              <w:t>equipment</w:t>
            </w:r>
          </w:p>
        </w:tc>
        <w:tc>
          <w:tcPr>
            <w:tcW w:type="dxa" w:w="508"/>
          </w:tcPr>
          <w:p>
            <w:r>
              <w:rPr>
                <w:rFonts w:ascii="Arial" w:hAnsi="Arial"/>
                <w:sz w:val="16"/>
              </w:rPr>
            </w:r>
          </w:p>
        </w:tc>
        <w:tc>
          <w:tcPr>
            <w:tcW w:type="dxa" w:w="508"/>
          </w:tcPr>
          <w:p>
            <w:r>
              <w:rPr>
                <w:rFonts w:ascii="Arial" w:hAnsi="Arial"/>
                <w:sz w:val="16"/>
              </w:rPr>
              <w:t>Genuine</w:t>
              <w:br/>
              <w:t>accessories</w:t>
            </w:r>
          </w:p>
        </w:tc>
        <w:tc>
          <w:tcPr>
            <w:tcW w:type="dxa" w:w="508"/>
          </w:tcPr>
          <w:p>
            <w:r>
              <w:rPr>
                <w:rFonts w:ascii="Arial" w:hAnsi="Arial"/>
                <w:sz w:val="16"/>
              </w:rPr>
              <w:t>Technical data</w:t>
            </w:r>
          </w:p>
        </w:tc>
        <w:tc>
          <w:tcPr>
            <w:tcW w:type="dxa" w:w="508"/>
          </w:tcPr>
          <w:p>
            <w:r>
              <w:rPr>
                <w:rFonts w:ascii="Arial" w:hAnsi="Arial"/>
                <w:sz w:val="16"/>
              </w:rPr>
            </w:r>
          </w:p>
        </w:tc>
        <w:tc>
          <w:tcPr>
            <w:tcW w:type="dxa" w:w="508"/>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Mercedes‑AMG A 45 S 4MATIC+ Plus</w:t>
      </w:r>
    </w:p>
    <w:p>
      <w:r>
        <w:rPr>
          <w:rFonts w:ascii="Arial" w:hAnsi="Arial"/>
          <w:sz w:val="16"/>
        </w:rPr>
        <w:t>Standard equipment highlights</w:t>
      </w:r>
    </w:p>
    <w:p>
      <w:r>
        <w:rPr>
          <w:rFonts w:ascii="Arial" w:hAnsi="Arial"/>
          <w:sz w:val="16"/>
        </w:rPr>
        <w:t>Option shown: MANUFAKTUR mountain grey magno (code 662) Option shown: MANUFAKTUR mountain grey magno (code 662)</w:t>
      </w:r>
    </w:p>
    <w:p>
      <w:r>
        <w:rPr>
          <w:rFonts w:ascii="Arial" w:hAnsi="Arial"/>
          <w:sz w:val="16"/>
        </w:rPr>
        <w:t>In addition to/replacement of Mercedes-AMG A 35 4MATIC Premium Plus: Exterior</w:t>
      </w:r>
    </w:p>
    <w:p>
      <w:r>
        <w:rPr>
          <w:rFonts w:ascii="Arial" w:hAnsi="Arial"/>
          <w:sz w:val="16"/>
        </w:rPr>
        <w:t>Engine, Transmission and Suspension 19" AMG alloy wheels – cross-spoke forged design, painted matt black with</w:t>
      </w:r>
    </w:p>
    <w:p>
      <w:r>
        <w:rPr>
          <w:rFonts w:ascii="Arial" w:hAnsi="Arial"/>
          <w:sz w:val="16"/>
        </w:rPr>
        <w:t>AMG DYNAMIC SELECT with driving modes Slippery, Comfort, Sport, Sport+, Individual and RACE; AMG DYNAMIC high-sheen rim flange (code RSZ)</w:t>
      </w:r>
    </w:p>
    <w:p>
      <w:r>
        <w:rPr>
          <w:rFonts w:ascii="Arial" w:hAnsi="Arial"/>
          <w:sz w:val="16"/>
        </w:rPr>
        <w:t>PLUS including Drift mode AMG A 45 S bodystyling – AMG rear apron with AMG-specific diffuser</w:t>
      </w:r>
    </w:p>
    <w:p>
      <w:r>
        <w:rPr>
          <w:rFonts w:ascii="Arial" w:hAnsi="Arial"/>
          <w:sz w:val="16"/>
        </w:rPr>
        <w:t>Suspension – AMG suspension incl. AMG-specific axles and sporty spring/damper setup look with four vertical fins, side sill panels, spoiler lip on the roof spoiler,</w:t>
      </w:r>
    </w:p>
    <w:p>
      <w:r>
        <w:rPr>
          <w:rFonts w:ascii="Arial" w:hAnsi="Arial"/>
          <w:sz w:val="16"/>
        </w:rPr>
        <w:t>AMG-specific front apron and ‘S’ labelling on the boot lid</w:t>
      </w:r>
    </w:p>
    <w:p>
      <w:r>
        <w:rPr>
          <w:rFonts w:ascii="Arial" w:hAnsi="Arial"/>
          <w:sz w:val="16"/>
        </w:rPr>
        <w:t>AMG high-performance brake system with red-painted brake callipers and</w:t>
      </w:r>
    </w:p>
    <w:p>
      <w:r>
        <w:rPr>
          <w:rFonts w:ascii="Arial" w:hAnsi="Arial"/>
          <w:sz w:val="16"/>
        </w:rPr>
        <w:t>black AMG lettering at the front; ventilated and perforated brake discs</w:t>
      </w:r>
    </w:p>
    <w:p>
      <w:r>
        <w:rPr>
          <w:rFonts w:ascii="Arial" w:hAnsi="Arial"/>
          <w:sz w:val="16"/>
        </w:rPr>
        <w:t>Hatchback OTR from £63,140¹ AMG real performance sound</w:t>
      </w:r>
    </w:p>
    <w:p>
      <w:r>
        <w:rPr>
          <w:rFonts w:ascii="Arial" w:hAnsi="Arial"/>
          <w:sz w:val="16"/>
        </w:rPr>
        <w:t>Exhaust system – two round twin tailpipe trim elements each measuring</w:t>
      </w:r>
    </w:p>
    <w:p>
      <w:r>
        <w:rPr>
          <w:rFonts w:ascii="Arial" w:hAnsi="Arial"/>
          <w:sz w:val="16"/>
        </w:rPr>
        <w:t>90 mm in diameter, AMG lettering plus ribbing on the inside of the pipe ¹T 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Summer tyres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08"/>
        <w:gridCol w:w="508"/>
        <w:gridCol w:w="508"/>
        <w:gridCol w:w="508"/>
        <w:gridCol w:w="508"/>
        <w:gridCol w:w="508"/>
        <w:gridCol w:w="508"/>
        <w:gridCol w:w="508"/>
        <w:gridCol w:w="508"/>
        <w:gridCol w:w="508"/>
        <w:gridCol w:w="508"/>
        <w:gridCol w:w="508"/>
        <w:gridCol w:w="508"/>
        <w:gridCol w:w="508"/>
        <w:gridCol w:w="508"/>
        <w:gridCol w:w="508"/>
        <w:gridCol w:w="508"/>
      </w:tblGrid>
      <w:tr>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Full standard equipment list</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Book a test drive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your A-Class</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a Showroom</w:t>
            </w:r>
          </w:p>
        </w:tc>
        <w:tc>
          <w:tcPr>
            <w:tcW w:type="dxa" w:w="508"/>
          </w:tcPr>
          <w:p>
            <w:r>
              <w:rPr>
                <w:rFonts w:ascii="Arial" w:hAnsi="Arial"/>
                <w:sz w:val="16"/>
              </w:rPr>
            </w:r>
          </w:p>
        </w:tc>
      </w:tr>
      <w:tr>
        <w:tc>
          <w:tcPr>
            <w:tcW w:type="dxa" w:w="508"/>
          </w:tcPr>
          <w:p>
            <w:r>
              <w:rPr>
                <w:rFonts w:ascii="Arial" w:hAnsi="Arial"/>
                <w:sz w:val="16"/>
              </w:rPr>
              <w:t>Mercedes‑AMG A 45 S 4MATIC+ Plus</w:t>
              <w:br/>
              <w:t>Standard equipment highlights</w:t>
              <w:br/>
              <w:t>Option shown: MANUFAKTUR mountain grey magno (code 662) Option shown: MANUFAKTUR mountain grey magno (code 662)</w:t>
              <w:br/>
              <w:t>In addition to/replacement of Mercedes-AMG A 35 4MATIC Premium Plus: Exterior</w:t>
              <w:br/>
              <w:t>Engine, Transmission and Suspension 19" AMG alloy wheels – cross-spoke forged design, painted matt black with</w:t>
              <w:br/>
              <w:t>AMG DYNAMIC SELECT with driving modes Slippery, Comfort, Sport, Sport+, Individual and RACE; AMG DYNAMIC high-sheen rim flange (code RSZ)</w:t>
              <w:br/>
              <w:t>PLUS including Drift mode AMG A 45 S bodystyling – AMG rear apron with AMG-specific diffuser</w:t>
              <w:br/>
              <w:t>Suspension – AMG suspension incl. AMG-specific axles and sporty spring/damper setup look with four vertical fins, side sill panels, spoiler lip on the roof spoiler,</w:t>
              <w:br/>
              <w:t>AMG-specific front apron and ‘S’ labelling on the boot lid</w:t>
              <w:br/>
              <w:t>AMG high-performance brake system with red-painted brake callipers and</w:t>
              <w:br/>
              <w:t>black AMG lettering at the front; ventilated and perforated brake discs</w:t>
              <w:br/>
              <w:t>Hatchback OTR from £63,140¹ AMG real performance sound</w:t>
              <w:br/>
              <w:t>Exhaust system – two round twin tailpipe trim elements each measuring</w:t>
              <w:br/>
              <w:t>90 mm in diameter, AMG lettering plus ribbing on the inside of the pipe</w:t>
              <w:br/>
              <w:t>¹T he recommended on-the-road price includes the Road Fund Licence applicable to the standard model plus delivery charge (£730.00 incl. VAT), new vehicle registration fee</w:t>
              <w:br/>
              <w:t>(£55.00), fuel (£50.00 incl. VAT), and number plates (£25.00 incl. VAT). VAT is calculated at the standard rate of 20%. Some of the model features, optional extras and colours shown Summer tyres</w:t>
              <w:br/>
              <w:t>may not be available, or may only be available in a different specification, or at a different price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r>
      <w:tr>
        <w:tc>
          <w:tcPr>
            <w:tcW w:type="dxa" w:w="508"/>
          </w:tcPr>
          <w:p>
            <w:r>
              <w:rPr>
                <w:rFonts w:ascii="Arial" w:hAnsi="Arial"/>
                <w:sz w:val="16"/>
              </w:rPr>
              <w:t>Design</w:t>
            </w:r>
          </w:p>
        </w:tc>
        <w:tc>
          <w:tcPr>
            <w:tcW w:type="dxa" w:w="508"/>
          </w:tcPr>
          <w:p>
            <w:r>
              <w:rPr>
                <w:rFonts w:ascii="Arial" w:hAnsi="Arial"/>
                <w:sz w:val="16"/>
              </w:rPr>
              <w:t>Technology</w:t>
            </w:r>
          </w:p>
        </w:tc>
        <w:tc>
          <w:tcPr>
            <w:tcW w:type="dxa" w:w="508"/>
          </w:tcPr>
          <w:p>
            <w:r>
              <w:rPr>
                <w:rFonts w:ascii="Arial" w:hAnsi="Arial"/>
                <w:sz w:val="16"/>
              </w:rPr>
              <w:t>Plug-in Hybrid</w:t>
            </w:r>
          </w:p>
        </w:tc>
        <w:tc>
          <w:tcPr>
            <w:tcW w:type="dxa" w:w="508"/>
          </w:tcPr>
          <w:p>
            <w:r>
              <w:rPr>
                <w:rFonts w:ascii="Arial" w:hAnsi="Arial"/>
                <w:sz w:val="16"/>
              </w:rPr>
              <w:t>Model lines</w:t>
            </w:r>
          </w:p>
        </w:tc>
        <w:tc>
          <w:tcPr>
            <w:tcW w:type="dxa" w:w="508"/>
          </w:tcPr>
          <w:p>
            <w:r>
              <w:rPr>
                <w:rFonts w:ascii="Arial" w:hAnsi="Arial"/>
                <w:sz w:val="16"/>
              </w:rPr>
              <w:t>Upholstery</w:t>
            </w:r>
          </w:p>
        </w:tc>
        <w:tc>
          <w:tcPr>
            <w:tcW w:type="dxa" w:w="508"/>
          </w:tcPr>
          <w:p>
            <w:r>
              <w:rPr>
                <w:rFonts w:ascii="Arial" w:hAnsi="Arial"/>
                <w:sz w:val="16"/>
              </w:rPr>
              <w:t>Model prices</w:t>
            </w:r>
          </w:p>
        </w:tc>
        <w:tc>
          <w:tcPr>
            <w:tcW w:type="dxa" w:w="508"/>
          </w:tcPr>
          <w:p>
            <w:r>
              <w:rPr>
                <w:rFonts w:ascii="Arial" w:hAnsi="Arial"/>
                <w:sz w:val="16"/>
              </w:rPr>
            </w:r>
          </w:p>
        </w:tc>
        <w:tc>
          <w:tcPr>
            <w:tcW w:type="dxa" w:w="508"/>
          </w:tcPr>
          <w:p>
            <w:r>
              <w:rPr>
                <w:rFonts w:ascii="Arial" w:hAnsi="Arial"/>
                <w:sz w:val="16"/>
              </w:rPr>
              <w:t>Mercedes-AMG</w:t>
              <w:br/>
              <w:t>upholstery</w:t>
            </w:r>
          </w:p>
        </w:tc>
        <w:tc>
          <w:tcPr>
            <w:tcW w:type="dxa" w:w="508"/>
          </w:tcPr>
          <w:p>
            <w:r>
              <w:rPr>
                <w:rFonts w:ascii="Arial" w:hAnsi="Arial"/>
                <w:sz w:val="16"/>
              </w:rPr>
              <w:t>Mercedes-AMG</w:t>
              <w:br/>
              <w:t>prices</w:t>
            </w:r>
          </w:p>
        </w:tc>
        <w:tc>
          <w:tcPr>
            <w:tcW w:type="dxa" w:w="508"/>
          </w:tcPr>
          <w:p>
            <w:r>
              <w:rPr>
                <w:rFonts w:ascii="Arial" w:hAnsi="Arial"/>
                <w:sz w:val="16"/>
              </w:rPr>
            </w:r>
          </w:p>
        </w:tc>
        <w:tc>
          <w:tcPr>
            <w:tcW w:type="dxa" w:w="508"/>
          </w:tcPr>
          <w:p>
            <w:r>
              <w:rPr>
                <w:rFonts w:ascii="Arial" w:hAnsi="Arial"/>
                <w:sz w:val="16"/>
              </w:rPr>
              <w:t>Personalisation</w:t>
            </w:r>
          </w:p>
        </w:tc>
        <w:tc>
          <w:tcPr>
            <w:tcW w:type="dxa" w:w="508"/>
          </w:tcPr>
          <w:p>
            <w:r>
              <w:rPr>
                <w:rFonts w:ascii="Arial" w:hAnsi="Arial"/>
                <w:sz w:val="16"/>
              </w:rPr>
              <w:t>Standard</w:t>
              <w:br/>
              <w:t>equipment</w:t>
            </w:r>
          </w:p>
        </w:tc>
        <w:tc>
          <w:tcPr>
            <w:tcW w:type="dxa" w:w="508"/>
          </w:tcPr>
          <w:p>
            <w:r>
              <w:rPr>
                <w:rFonts w:ascii="Arial" w:hAnsi="Arial"/>
                <w:sz w:val="16"/>
              </w:rPr>
            </w:r>
          </w:p>
        </w:tc>
        <w:tc>
          <w:tcPr>
            <w:tcW w:type="dxa" w:w="508"/>
          </w:tcPr>
          <w:p>
            <w:r>
              <w:rPr>
                <w:rFonts w:ascii="Arial" w:hAnsi="Arial"/>
                <w:sz w:val="16"/>
              </w:rPr>
              <w:t>Genuine</w:t>
              <w:br/>
              <w:t>accessories</w:t>
            </w:r>
          </w:p>
        </w:tc>
        <w:tc>
          <w:tcPr>
            <w:tcW w:type="dxa" w:w="508"/>
          </w:tcPr>
          <w:p>
            <w:r>
              <w:rPr>
                <w:rFonts w:ascii="Arial" w:hAnsi="Arial"/>
                <w:sz w:val="16"/>
              </w:rPr>
              <w:t>Technical data</w:t>
            </w:r>
          </w:p>
        </w:tc>
        <w:tc>
          <w:tcPr>
            <w:tcW w:type="dxa" w:w="508"/>
          </w:tcPr>
          <w:p>
            <w:r>
              <w:rPr>
                <w:rFonts w:ascii="Arial" w:hAnsi="Arial"/>
                <w:sz w:val="16"/>
              </w:rPr>
            </w:r>
          </w:p>
        </w:tc>
        <w:tc>
          <w:tcPr>
            <w:tcW w:type="dxa" w:w="508"/>
          </w:tcPr>
          <w:p>
            <w:r>
              <w:rPr>
                <w:rFonts w:ascii="Arial" w:hAnsi="Arial"/>
                <w:sz w:val="16"/>
              </w:rPr>
              <w:t>Additional</w:t>
              <w:br/>
              <w:t>information</w:t>
            </w:r>
          </w:p>
        </w:tc>
      </w:tr>
    </w:tbl>
    <w:p/>
    <w:p>
      <w:r>
        <w:br w:type="page"/>
      </w:r>
    </w:p>
    <w:p>
      <w:r>
        <w:rPr>
          <w:rFonts w:ascii="Arial" w:hAnsi="Arial"/>
          <w:sz w:val="16"/>
        </w:rPr>
        <w:t>Full standard equipment list Book a test drive Find your A-Class Find a Showroom</w:t>
      </w:r>
    </w:p>
    <w:p>
      <w:r>
        <w:rPr>
          <w:rFonts w:ascii="Arial" w:hAnsi="Arial"/>
          <w:sz w:val="16"/>
        </w:rPr>
        <w:t>Communications, Safety and Assistance Systems</w:t>
      </w:r>
    </w:p>
    <w:p>
      <w:r>
        <w:rPr>
          <w:rFonts w:ascii="Arial" w:hAnsi="Arial"/>
          <w:sz w:val="16"/>
        </w:rPr>
        <w:t>AMG Driverʼs package with top speed of 170 mph</w:t>
      </w:r>
    </w:p>
    <w:p>
      <w:r>
        <w:rPr>
          <w:rFonts w:ascii="Arial" w:hAnsi="Arial"/>
          <w:sz w:val="16"/>
        </w:rPr>
        <w:t>Sound system – Burmester® surround sound system, 590 W</w:t>
      </w:r>
    </w:p>
    <w:p>
      <w:r>
        <w:rPr>
          <w:rFonts w:ascii="Arial" w:hAnsi="Arial"/>
          <w:sz w:val="16"/>
        </w:rPr>
        <w:t>Electronic Stability Programme (ESP®), three-stage</w:t>
      </w:r>
    </w:p>
    <w:p>
      <w:r>
        <w:rPr>
          <w:rFonts w:ascii="Arial" w:hAnsi="Arial"/>
          <w:sz w:val="16"/>
        </w:rPr>
        <w:t>Interior Trim and Upholstery</w:t>
      </w:r>
    </w:p>
    <w:p>
      <w:r>
        <w:rPr>
          <w:rFonts w:ascii="Arial" w:hAnsi="Arial"/>
          <w:sz w:val="16"/>
        </w:rPr>
        <w:t>AMG Performance Seat High-End package Multi-Contour Seat package – multi-contour seats with inflatable air Light longitudinal-grain aluminium Two-tone leather – titanium grey pearl/</w:t>
      </w:r>
    </w:p>
    <w:p>
      <w:r>
        <w:rPr>
          <w:rFonts w:ascii="Arial" w:hAnsi="Arial"/>
          <w:sz w:val="16"/>
        </w:rPr>
        <w:t>AMG Performance steering wheel in nappa leather/MICROCUT microfibre chambers in the lower backrest and in the side bolsters black with yellow</w:t>
      </w:r>
    </w:p>
    <w:p>
      <w:r>
        <w:rPr>
          <w:rFonts w:ascii="Arial" w:hAnsi="Arial"/>
          <w:sz w:val="16"/>
        </w:rPr>
        <w:t>with AMG buttons Pedals – AMG brushed stainless steel sports pedals with rubber studs</w:t>
      </w:r>
    </w:p>
    <w:p>
      <w:r>
        <w:rPr>
          <w:rFonts w:ascii="Arial" w:hAnsi="Arial"/>
          <w:sz w:val="16"/>
        </w:rPr>
        <w:t>AMG Track Pace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08"/>
        <w:gridCol w:w="508"/>
        <w:gridCol w:w="508"/>
        <w:gridCol w:w="508"/>
        <w:gridCol w:w="508"/>
        <w:gridCol w:w="508"/>
        <w:gridCol w:w="508"/>
        <w:gridCol w:w="508"/>
        <w:gridCol w:w="508"/>
        <w:gridCol w:w="508"/>
        <w:gridCol w:w="508"/>
        <w:gridCol w:w="508"/>
        <w:gridCol w:w="508"/>
        <w:gridCol w:w="508"/>
        <w:gridCol w:w="508"/>
        <w:gridCol w:w="508"/>
        <w:gridCol w:w="508"/>
      </w:tblGrid>
      <w:tr>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Full standard equipment list</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Book a test drive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your A-Class</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t>Find a Showroom</w:t>
            </w:r>
          </w:p>
        </w:tc>
        <w:tc>
          <w:tcPr>
            <w:tcW w:type="dxa" w:w="508"/>
          </w:tcPr>
          <w:p>
            <w:r>
              <w:rPr>
                <w:rFonts w:ascii="Arial" w:hAnsi="Arial"/>
                <w:sz w:val="16"/>
              </w:rPr>
            </w:r>
          </w:p>
        </w:tc>
      </w:tr>
      <w:tr>
        <w:tc>
          <w:tcPr>
            <w:tcW w:type="dxa" w:w="508"/>
          </w:tcPr>
          <w:p>
            <w:r>
              <w:rPr>
                <w:rFonts w:ascii="Arial" w:hAnsi="Arial"/>
                <w:sz w:val="16"/>
              </w:rPr>
              <w:t>Communications, Safety and Assistance Systems</w:t>
              <w:br/>
              <w:t>AMG Driverʼs package with top speed of 170 mph</w:t>
              <w:br/>
              <w:t>Sound system – Burmester® surround sound system, 590 W</w:t>
              <w:br/>
              <w:t>Electronic Stability Programme (ESP®), three-stage</w:t>
              <w:br/>
              <w:t>Interior Trim and Upholstery</w:t>
              <w:br/>
              <w:t>AMG Performance Seat High-End package Multi-Contour Seat package – multi-contour seats with inflatable air Light longitudinal-grain aluminium Two-tone leather – titanium grey pearl/</w:t>
              <w:br/>
              <w:t>AMG Performance steering wheel in nappa leather/MICROCUT microfibre chambers in the lower backrest and in the side bolsters black with yellow</w:t>
              <w:br/>
              <w:t>with AMG buttons Pedals – AMG brushed stainless steel sports pedals with rubber studs</w:t>
              <w:br/>
              <w:t>AMG Track Pace</w:t>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c>
          <w:tcPr>
            <w:tcW w:type="dxa" w:w="508"/>
          </w:tcPr>
          <w:p>
            <w:r>
              <w:rPr>
                <w:rFonts w:ascii="Arial" w:hAnsi="Arial"/>
                <w:sz w:val="16"/>
              </w:rPr>
            </w:r>
          </w:p>
        </w:tc>
      </w:tr>
      <w:tr>
        <w:tc>
          <w:tcPr>
            <w:tcW w:type="dxa" w:w="508"/>
          </w:tcPr>
          <w:p>
            <w:r>
              <w:rPr>
                <w:rFonts w:ascii="Arial" w:hAnsi="Arial"/>
                <w:sz w:val="16"/>
              </w:rPr>
              <w:t>Design</w:t>
            </w:r>
          </w:p>
        </w:tc>
        <w:tc>
          <w:tcPr>
            <w:tcW w:type="dxa" w:w="508"/>
          </w:tcPr>
          <w:p>
            <w:r>
              <w:rPr>
                <w:rFonts w:ascii="Arial" w:hAnsi="Arial"/>
                <w:sz w:val="16"/>
              </w:rPr>
              <w:t>Technology</w:t>
            </w:r>
          </w:p>
        </w:tc>
        <w:tc>
          <w:tcPr>
            <w:tcW w:type="dxa" w:w="508"/>
          </w:tcPr>
          <w:p>
            <w:r>
              <w:rPr>
                <w:rFonts w:ascii="Arial" w:hAnsi="Arial"/>
                <w:sz w:val="16"/>
              </w:rPr>
              <w:t>Plug-in Hybrid</w:t>
            </w:r>
          </w:p>
        </w:tc>
        <w:tc>
          <w:tcPr>
            <w:tcW w:type="dxa" w:w="508"/>
          </w:tcPr>
          <w:p>
            <w:r>
              <w:rPr>
                <w:rFonts w:ascii="Arial" w:hAnsi="Arial"/>
                <w:sz w:val="16"/>
              </w:rPr>
              <w:t>Model lines</w:t>
            </w:r>
          </w:p>
        </w:tc>
        <w:tc>
          <w:tcPr>
            <w:tcW w:type="dxa" w:w="508"/>
          </w:tcPr>
          <w:p>
            <w:r>
              <w:rPr>
                <w:rFonts w:ascii="Arial" w:hAnsi="Arial"/>
                <w:sz w:val="16"/>
              </w:rPr>
              <w:t>Upholstery</w:t>
            </w:r>
          </w:p>
        </w:tc>
        <w:tc>
          <w:tcPr>
            <w:tcW w:type="dxa" w:w="508"/>
          </w:tcPr>
          <w:p>
            <w:r>
              <w:rPr>
                <w:rFonts w:ascii="Arial" w:hAnsi="Arial"/>
                <w:sz w:val="16"/>
              </w:rPr>
              <w:t>Model prices</w:t>
            </w:r>
          </w:p>
        </w:tc>
        <w:tc>
          <w:tcPr>
            <w:tcW w:type="dxa" w:w="508"/>
          </w:tcPr>
          <w:p>
            <w:r>
              <w:rPr>
                <w:rFonts w:ascii="Arial" w:hAnsi="Arial"/>
                <w:sz w:val="16"/>
              </w:rPr>
            </w:r>
          </w:p>
        </w:tc>
        <w:tc>
          <w:tcPr>
            <w:tcW w:type="dxa" w:w="508"/>
          </w:tcPr>
          <w:p>
            <w:r>
              <w:rPr>
                <w:rFonts w:ascii="Arial" w:hAnsi="Arial"/>
                <w:sz w:val="16"/>
              </w:rPr>
              <w:t>Mercedes-AMG</w:t>
              <w:br/>
              <w:t>upholstery</w:t>
            </w:r>
          </w:p>
        </w:tc>
        <w:tc>
          <w:tcPr>
            <w:tcW w:type="dxa" w:w="508"/>
          </w:tcPr>
          <w:p>
            <w:r>
              <w:rPr>
                <w:rFonts w:ascii="Arial" w:hAnsi="Arial"/>
                <w:sz w:val="16"/>
              </w:rPr>
              <w:t>Mercedes-AMG</w:t>
              <w:br/>
              <w:t>prices</w:t>
            </w:r>
          </w:p>
        </w:tc>
        <w:tc>
          <w:tcPr>
            <w:tcW w:type="dxa" w:w="508"/>
          </w:tcPr>
          <w:p>
            <w:r>
              <w:rPr>
                <w:rFonts w:ascii="Arial" w:hAnsi="Arial"/>
                <w:sz w:val="16"/>
              </w:rPr>
            </w:r>
          </w:p>
        </w:tc>
        <w:tc>
          <w:tcPr>
            <w:tcW w:type="dxa" w:w="508"/>
          </w:tcPr>
          <w:p>
            <w:r>
              <w:rPr>
                <w:rFonts w:ascii="Arial" w:hAnsi="Arial"/>
                <w:sz w:val="16"/>
              </w:rPr>
              <w:t>Personalisation</w:t>
            </w:r>
          </w:p>
        </w:tc>
        <w:tc>
          <w:tcPr>
            <w:tcW w:type="dxa" w:w="508"/>
          </w:tcPr>
          <w:p>
            <w:r>
              <w:rPr>
                <w:rFonts w:ascii="Arial" w:hAnsi="Arial"/>
                <w:sz w:val="16"/>
              </w:rPr>
              <w:t>Standard</w:t>
              <w:br/>
              <w:t>equipment</w:t>
            </w:r>
          </w:p>
        </w:tc>
        <w:tc>
          <w:tcPr>
            <w:tcW w:type="dxa" w:w="508"/>
          </w:tcPr>
          <w:p>
            <w:r>
              <w:rPr>
                <w:rFonts w:ascii="Arial" w:hAnsi="Arial"/>
                <w:sz w:val="16"/>
              </w:rPr>
            </w:r>
          </w:p>
        </w:tc>
        <w:tc>
          <w:tcPr>
            <w:tcW w:type="dxa" w:w="508"/>
          </w:tcPr>
          <w:p>
            <w:r>
              <w:rPr>
                <w:rFonts w:ascii="Arial" w:hAnsi="Arial"/>
                <w:sz w:val="16"/>
              </w:rPr>
              <w:t>Genuine</w:t>
              <w:br/>
              <w:t>accessories</w:t>
            </w:r>
          </w:p>
        </w:tc>
        <w:tc>
          <w:tcPr>
            <w:tcW w:type="dxa" w:w="508"/>
          </w:tcPr>
          <w:p>
            <w:r>
              <w:rPr>
                <w:rFonts w:ascii="Arial" w:hAnsi="Arial"/>
                <w:sz w:val="16"/>
              </w:rPr>
              <w:t>Technical data</w:t>
            </w:r>
          </w:p>
        </w:tc>
        <w:tc>
          <w:tcPr>
            <w:tcW w:type="dxa" w:w="508"/>
          </w:tcPr>
          <w:p>
            <w:r>
              <w:rPr>
                <w:rFonts w:ascii="Arial" w:hAnsi="Arial"/>
                <w:sz w:val="16"/>
              </w:rPr>
            </w:r>
          </w:p>
        </w:tc>
        <w:tc>
          <w:tcPr>
            <w:tcW w:type="dxa" w:w="508"/>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Become the AMG expert</w:t>
      </w:r>
    </w:p>
    <w:p>
      <w:r>
        <w:rPr>
          <w:rFonts w:ascii="Arial" w:hAnsi="Arial"/>
          <w:sz w:val="16"/>
        </w:rPr>
        <w:t>Unleash a new level of performance.</w:t>
      </w:r>
    </w:p>
    <w:p>
      <w:r>
        <w:rPr>
          <w:rFonts w:ascii="Arial" w:hAnsi="Arial"/>
          <w:sz w:val="16"/>
        </w:rPr>
        <w:t>Step into the world of performance and experience the</w:t>
      </w:r>
    </w:p>
    <w:p>
      <w:r>
        <w:rPr>
          <w:rFonts w:ascii="Arial" w:hAnsi="Arial"/>
          <w:sz w:val="16"/>
        </w:rPr>
        <w:t>AMG brand at Mercedes-Benz World – from the powerful</w:t>
      </w:r>
    </w:p>
    <w:p>
      <w:r>
        <w:rPr>
          <w:rFonts w:ascii="Arial" w:hAnsi="Arial"/>
          <w:sz w:val="16"/>
        </w:rPr>
        <w:t>sound of the engines to the smell of the leather to the unmistakable design of our vehicles.</w:t>
      </w:r>
    </w:p>
    <w:p>
      <w:r>
        <w:rPr>
          <w:rFonts w:ascii="Arial" w:hAnsi="Arial"/>
          <w:sz w:val="16"/>
        </w:rPr>
        <w:t>Mercedes-Benz World invites all Mercedes-AMG customers</w:t>
      </w:r>
    </w:p>
    <w:p>
      <w:r>
        <w:rPr>
          <w:rFonts w:ascii="Arial" w:hAnsi="Arial"/>
          <w:sz w:val="16"/>
        </w:rPr>
        <w:t>to a complimentary adrenaline-packed driving experience.</w:t>
      </w:r>
    </w:p>
    <w:p>
      <w:r>
        <w:rPr>
          <w:rFonts w:ascii="Arial" w:hAnsi="Arial"/>
          <w:sz w:val="16"/>
        </w:rPr>
        <w:t>Feel the sensational AMG driving performance, develop</w:t>
      </w:r>
    </w:p>
    <w:p>
      <w:r>
        <w:rPr>
          <w:rFonts w:ascii="Arial" w:hAnsi="Arial"/>
          <w:sz w:val="16"/>
        </w:rPr>
        <w:t>your driving skills and even try your hand at power- sliding on the Wet Skid Circle. With expert one-to-one guidance from a Driving Specialist in the passenger seat, experience every inch of our Handling Circuits,</w:t>
      </w:r>
    </w:p>
    <w:p>
      <w:r>
        <w:rPr>
          <w:rFonts w:ascii="Arial" w:hAnsi="Arial"/>
          <w:sz w:val="16"/>
        </w:rPr>
        <w:t>Dynamic Straight and low friction surfaces.</w:t>
      </w:r>
    </w:p>
    <w:p>
      <w:r>
        <w:rPr>
          <w:rFonts w:ascii="Arial" w:hAnsi="Arial"/>
          <w:sz w:val="16"/>
        </w:rPr>
        <w:t>Click here for more information</w:t>
      </w:r>
    </w:p>
    <w:p>
      <w:r>
        <w:rPr>
          <w:rFonts w:ascii="Arial" w:hAnsi="Arial"/>
          <w:sz w:val="16"/>
        </w:rPr>
        <w:t>TERMS AND CONDITIONS</w:t>
      </w:r>
    </w:p>
    <w:p>
      <w:r>
        <w:rPr>
          <w:rFonts w:ascii="Arial" w:hAnsi="Arial"/>
          <w:sz w:val="16"/>
        </w:rPr>
        <w:t>The following customers only are eligible: The first purchaser/registered keeper of</w:t>
      </w:r>
    </w:p>
    <w:p>
      <w:r>
        <w:rPr>
          <w:rFonts w:ascii="Arial" w:hAnsi="Arial"/>
          <w:sz w:val="16"/>
        </w:rPr>
        <w:t>a newly registered Mercedes-AMG. The complimentary Training must be booked and taken within 12 months of delivery of your Mercedes-AMG, the Training is offered on specific days only and subject to availability. Upgrades are available for an additional cost, details upon request. Transferable to individuals who reside at the same postal address only. Mercedes-Benz UK Limited reserves the right to amend or withdraw this Training experience. Attendees must hold a full UK driving licence. Attendees will be required to sign the Mercedes-Benz World</w:t>
      </w:r>
    </w:p>
    <w:p>
      <w:r>
        <w:rPr>
          <w:rFonts w:ascii="Arial" w:hAnsi="Arial"/>
          <w:sz w:val="16"/>
        </w:rPr>
        <w:t>Driving Risk Acknowledgement prior to undertaking the Training experience.</w:t>
      </w:r>
    </w:p>
    <w:p>
      <w:r>
        <w:rPr>
          <w:rFonts w:ascii="Arial" w:hAnsi="Arial"/>
          <w:sz w:val="16"/>
        </w:rPr>
        <w:t>The Training experience is also subject to the Mercedes-Benz World</w:t>
      </w:r>
    </w:p>
    <w:p>
      <w:r>
        <w:rPr>
          <w:rFonts w:ascii="Arial" w:hAnsi="Arial"/>
          <w:sz w:val="16"/>
        </w:rPr>
        <w:t>Terms and Conditions, as applicable. Invitation is emailed to the</w:t>
      </w:r>
    </w:p>
    <w:p>
      <w:r>
        <w:rPr>
          <w:rFonts w:ascii="Arial" w:hAnsi="Arial"/>
          <w:sz w:val="16"/>
        </w:rPr>
        <w:t>customer post-delivery, permission via the customer contact preferences must be given to enable Mercedes-Benz World to contact. Mercedes-Benz demonstrator vehicles are not eligible.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Arial" w:hAnsi="Arial"/>
                <w:sz w:val="16"/>
              </w:rPr>
              <w:t>Design</w:t>
            </w:r>
          </w:p>
        </w:tc>
        <w:tc>
          <w:tcPr>
            <w:tcW w:type="dxa" w:w="1440"/>
          </w:tcPr>
          <w:p>
            <w:r>
              <w:rPr>
                <w:rFonts w:ascii="Arial" w:hAnsi="Arial"/>
                <w:sz w:val="16"/>
              </w:rPr>
              <w:t>Technology</w:t>
            </w:r>
          </w:p>
        </w:tc>
        <w:tc>
          <w:tcPr>
            <w:tcW w:type="dxa" w:w="1440"/>
          </w:tcPr>
          <w:p>
            <w:r>
              <w:rPr>
                <w:rFonts w:ascii="Arial" w:hAnsi="Arial"/>
                <w:sz w:val="16"/>
              </w:rPr>
              <w:t>Plug-in Hybrid</w:t>
            </w:r>
          </w:p>
        </w:tc>
        <w:tc>
          <w:tcPr>
            <w:tcW w:type="dxa" w:w="1440"/>
          </w:tcPr>
          <w:p>
            <w:r>
              <w:rPr>
                <w:rFonts w:ascii="Arial" w:hAnsi="Arial"/>
                <w:sz w:val="16"/>
              </w:rPr>
              <w:t>Model lines</w:t>
            </w:r>
          </w:p>
        </w:tc>
        <w:tc>
          <w:tcPr>
            <w:tcW w:type="dxa" w:w="1440"/>
          </w:tcPr>
          <w:p>
            <w:r>
              <w:rPr>
                <w:rFonts w:ascii="Arial" w:hAnsi="Arial"/>
                <w:sz w:val="16"/>
              </w:rPr>
              <w:t>Upholstery</w:t>
            </w:r>
          </w:p>
        </w:tc>
        <w:tc>
          <w:tcPr>
            <w:tcW w:type="dxa" w:w="1440"/>
          </w:tcPr>
          <w:p>
            <w:r>
              <w:rPr>
                <w:rFonts w:ascii="Arial" w:hAnsi="Arial"/>
                <w:sz w:val="16"/>
              </w:rPr>
              <w:t>Model prices</w:t>
            </w:r>
          </w:p>
        </w:tc>
      </w:tr>
    </w:tbl>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Arial" w:hAnsi="Arial"/>
                <w:sz w:val="16"/>
              </w:rPr>
              <w:t>Mercedes-AMG</w:t>
              <w:br/>
              <w:t>upholstery</w:t>
            </w:r>
          </w:p>
        </w:tc>
        <w:tc>
          <w:tcPr>
            <w:tcW w:type="dxa" w:w="1234"/>
          </w:tcPr>
          <w:p>
            <w:r>
              <w:rPr>
                <w:rFonts w:ascii="Arial" w:hAnsi="Arial"/>
                <w:sz w:val="16"/>
              </w:rPr>
              <w:t>Mercedes-AMG</w:t>
              <w:br/>
              <w:t>prices</w:t>
            </w:r>
          </w:p>
        </w:tc>
        <w:tc>
          <w:tcPr>
            <w:tcW w:type="dxa" w:w="1234"/>
          </w:tcPr>
          <w:p>
            <w:r>
              <w:rPr>
                <w:rFonts w:ascii="Arial" w:hAnsi="Arial"/>
                <w:sz w:val="16"/>
              </w:rPr>
              <w:t>Personalisation</w:t>
            </w:r>
          </w:p>
        </w:tc>
        <w:tc>
          <w:tcPr>
            <w:tcW w:type="dxa" w:w="1234"/>
          </w:tcPr>
          <w:p>
            <w:r>
              <w:rPr>
                <w:rFonts w:ascii="Arial" w:hAnsi="Arial"/>
                <w:sz w:val="16"/>
              </w:rPr>
              <w:t>Standard</w:t>
              <w:br/>
              <w:t>equipment</w:t>
            </w:r>
          </w:p>
        </w:tc>
        <w:tc>
          <w:tcPr>
            <w:tcW w:type="dxa" w:w="1234"/>
          </w:tcPr>
          <w:p>
            <w:r>
              <w:rPr>
                <w:rFonts w:ascii="Arial" w:hAnsi="Arial"/>
                <w:sz w:val="16"/>
              </w:rPr>
              <w:t>Genuine</w:t>
              <w:br/>
              <w:t>accessories</w:t>
            </w:r>
          </w:p>
        </w:tc>
        <w:tc>
          <w:tcPr>
            <w:tcW w:type="dxa" w:w="1234"/>
          </w:tcPr>
          <w:p>
            <w:r>
              <w:rPr>
                <w:rFonts w:ascii="Arial" w:hAnsi="Arial"/>
                <w:sz w:val="16"/>
              </w:rPr>
              <w:t>Technical data</w:t>
            </w:r>
          </w:p>
        </w:tc>
        <w:tc>
          <w:tcPr>
            <w:tcW w:type="dxa" w:w="1234"/>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Mercedes‑AMG upholstery</w:t>
      </w:r>
    </w:p>
    <w:p>
      <w:r>
        <w:rPr>
          <w:rFonts w:ascii="Arial" w:hAnsi="Arial"/>
          <w:sz w:val="16"/>
        </w:rPr>
        <w:t>Mercedes-AMG A 35 4MATIC</w:t>
      </w:r>
    </w:p>
    <w:p>
      <w:r>
        <w:rPr>
          <w:rFonts w:ascii="Arial" w:hAnsi="Arial"/>
          <w:sz w:val="16"/>
        </w:rPr>
        <w:t>● Standard □ No-cost option 211A leather¹ – black 257A AMG leather¹ – classic red/black</w:t>
      </w:r>
    </w:p>
    <w:p>
      <w:r>
        <w:rPr>
          <w:rFonts w:ascii="Arial" w:hAnsi="Arial"/>
          <w:sz w:val="16"/>
        </w:rPr>
        <w:t>Mercedes-AMG A 35 4MATIC Executive ● Mercedes-AMG A 35 4MATIC Executive □</w:t>
      </w:r>
    </w:p>
    <w:p>
      <w:r>
        <w:rPr>
          <w:rFonts w:ascii="Arial" w:hAnsi="Arial"/>
          <w:sz w:val="16"/>
        </w:rPr>
        <w:t>Mercedes-AMG A 35 4MATIC Premium ● Mercedes-AMG A 35 4MATIC Premium □</w:t>
      </w:r>
    </w:p>
    <w:p>
      <w:r>
        <w:rPr>
          <w:rFonts w:ascii="Arial" w:hAnsi="Arial"/>
          <w:sz w:val="16"/>
        </w:rPr>
        <w:t>Mercedes-AMG A 35 4MATIC Premium Plus ● Mercedes-AMG A 35 4MATIC Premium Plus □</w:t>
      </w:r>
    </w:p>
    <w:p>
      <w:r>
        <w:rPr>
          <w:rFonts w:ascii="Arial" w:hAnsi="Arial"/>
          <w:sz w:val="16"/>
        </w:rPr>
        <w:t>¹At least 80% of the seat upholstery is pure leather, while up to 20% may consist of man-made leather Images show sports seats with integrated headrests for Hatchback. Saloon has adjustable headrests Leather package includes leather seats, contrast stitching on dashboard and on the door panel beltline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40"/>
        <w:gridCol w:w="540"/>
        <w:gridCol w:w="540"/>
        <w:gridCol w:w="540"/>
        <w:gridCol w:w="540"/>
        <w:gridCol w:w="540"/>
        <w:gridCol w:w="540"/>
        <w:gridCol w:w="540"/>
        <w:gridCol w:w="540"/>
        <w:gridCol w:w="540"/>
        <w:gridCol w:w="540"/>
        <w:gridCol w:w="540"/>
        <w:gridCol w:w="540"/>
        <w:gridCol w:w="540"/>
        <w:gridCol w:w="540"/>
        <w:gridCol w:w="540"/>
      </w:tblGrid>
      <w:tr>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Book a test drive</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Find your A-Class</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Find a Showroom</w:t>
            </w:r>
          </w:p>
        </w:tc>
        <w:tc>
          <w:tcPr>
            <w:tcW w:type="dxa" w:w="540"/>
          </w:tcPr>
          <w:p>
            <w:r>
              <w:rPr>
                <w:rFonts w:ascii="Arial" w:hAnsi="Arial"/>
                <w:sz w:val="16"/>
              </w:rPr>
            </w:r>
          </w:p>
        </w:tc>
      </w:tr>
      <w:tr>
        <w:tc>
          <w:tcPr>
            <w:tcW w:type="dxa" w:w="540"/>
          </w:tcPr>
          <w:p>
            <w:r>
              <w:rPr>
                <w:rFonts w:ascii="Arial" w:hAnsi="Arial"/>
                <w:sz w:val="16"/>
              </w:rPr>
              <w:t>Mercedes‑AMG upholstery</w:t>
              <w:br/>
              <w:t>Mercedes-AMG A 35 4MATIC</w:t>
              <w:br/>
              <w:t>● Standard □ No-cost option</w:t>
              <w:br/>
              <w:t>211A leather¹ – black 257A AMG leather¹ – classic red/black</w:t>
              <w:br/>
              <w:t>Mercedes-AMG A 35 4MATIC Executive ● Mercedes-AMG A 35 4MATIC Executive □</w:t>
              <w:br/>
              <w:t>Mercedes-AMG A 35 4MATIC Premium ● Mercedes-AMG A 35 4MATIC Premium □</w:t>
              <w:br/>
              <w:t>Mercedes-AMG A 35 4MATIC Premium Plus ● Mercedes-AMG A 35 4MATIC Premium Plus □</w:t>
              <w:br/>
              <w:t>¹At least 80% of the seat upholstery is pure leather, while up to 20% may consist of man-made leather Images show sports seats with integrated headrests for Hatchback. Saloon has adjustable headrests Leather package includes leather seats, contrast stitching on dashboard and on the door panel beltline</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r>
      <w:tr>
        <w:tc>
          <w:tcPr>
            <w:tcW w:type="dxa" w:w="540"/>
          </w:tcPr>
          <w:p>
            <w:r>
              <w:rPr>
                <w:rFonts w:ascii="Arial" w:hAnsi="Arial"/>
                <w:sz w:val="16"/>
              </w:rPr>
              <w:t>Design</w:t>
            </w:r>
          </w:p>
        </w:tc>
        <w:tc>
          <w:tcPr>
            <w:tcW w:type="dxa" w:w="540"/>
          </w:tcPr>
          <w:p>
            <w:r>
              <w:rPr>
                <w:rFonts w:ascii="Arial" w:hAnsi="Arial"/>
                <w:sz w:val="16"/>
              </w:rPr>
              <w:t>Technology</w:t>
            </w:r>
          </w:p>
        </w:tc>
        <w:tc>
          <w:tcPr>
            <w:tcW w:type="dxa" w:w="540"/>
          </w:tcPr>
          <w:p>
            <w:r>
              <w:rPr>
                <w:rFonts w:ascii="Arial" w:hAnsi="Arial"/>
                <w:sz w:val="16"/>
              </w:rPr>
              <w:t>Plug-in Hybrid</w:t>
            </w:r>
          </w:p>
        </w:tc>
        <w:tc>
          <w:tcPr>
            <w:tcW w:type="dxa" w:w="540"/>
          </w:tcPr>
          <w:p>
            <w:r>
              <w:rPr>
                <w:rFonts w:ascii="Arial" w:hAnsi="Arial"/>
                <w:sz w:val="16"/>
              </w:rPr>
              <w:t>Model lines</w:t>
            </w:r>
          </w:p>
        </w:tc>
        <w:tc>
          <w:tcPr>
            <w:tcW w:type="dxa" w:w="540"/>
          </w:tcPr>
          <w:p>
            <w:r>
              <w:rPr>
                <w:rFonts w:ascii="Arial" w:hAnsi="Arial"/>
                <w:sz w:val="16"/>
              </w:rPr>
              <w:t>Upholstery</w:t>
            </w:r>
          </w:p>
        </w:tc>
        <w:tc>
          <w:tcPr>
            <w:tcW w:type="dxa" w:w="540"/>
          </w:tcPr>
          <w:p>
            <w:r>
              <w:rPr>
                <w:rFonts w:ascii="Arial" w:hAnsi="Arial"/>
                <w:sz w:val="16"/>
              </w:rPr>
              <w:t>Model prices</w:t>
            </w:r>
          </w:p>
        </w:tc>
        <w:tc>
          <w:tcPr>
            <w:tcW w:type="dxa" w:w="540"/>
          </w:tcPr>
          <w:p>
            <w:r>
              <w:rPr>
                <w:rFonts w:ascii="Arial" w:hAnsi="Arial"/>
                <w:sz w:val="16"/>
              </w:rPr>
              <w:t>Mercedes-AMG</w:t>
            </w:r>
          </w:p>
        </w:tc>
        <w:tc>
          <w:tcPr>
            <w:tcW w:type="dxa" w:w="540"/>
          </w:tcPr>
          <w:p>
            <w:r>
              <w:rPr>
                <w:rFonts w:ascii="Arial" w:hAnsi="Arial"/>
                <w:sz w:val="16"/>
              </w:rPr>
              <w:t>Mercedes-AMG</w:t>
              <w:br/>
              <w:t>prices</w:t>
            </w:r>
          </w:p>
        </w:tc>
        <w:tc>
          <w:tcPr>
            <w:tcW w:type="dxa" w:w="540"/>
          </w:tcPr>
          <w:p>
            <w:r>
              <w:rPr>
                <w:rFonts w:ascii="Arial" w:hAnsi="Arial"/>
                <w:sz w:val="16"/>
              </w:rPr>
            </w:r>
          </w:p>
        </w:tc>
        <w:tc>
          <w:tcPr>
            <w:tcW w:type="dxa" w:w="540"/>
          </w:tcPr>
          <w:p>
            <w:r>
              <w:rPr>
                <w:rFonts w:ascii="Arial" w:hAnsi="Arial"/>
                <w:sz w:val="16"/>
              </w:rPr>
              <w:t>Personalisation</w:t>
            </w:r>
          </w:p>
        </w:tc>
        <w:tc>
          <w:tcPr>
            <w:tcW w:type="dxa" w:w="540"/>
          </w:tcPr>
          <w:p>
            <w:r>
              <w:rPr>
                <w:rFonts w:ascii="Arial" w:hAnsi="Arial"/>
                <w:sz w:val="16"/>
              </w:rPr>
              <w:t>Standard</w:t>
              <w:br/>
              <w:t>equipment</w:t>
            </w:r>
          </w:p>
        </w:tc>
        <w:tc>
          <w:tcPr>
            <w:tcW w:type="dxa" w:w="540"/>
          </w:tcPr>
          <w:p>
            <w:r>
              <w:rPr>
                <w:rFonts w:ascii="Arial" w:hAnsi="Arial"/>
                <w:sz w:val="16"/>
              </w:rPr>
            </w:r>
          </w:p>
        </w:tc>
        <w:tc>
          <w:tcPr>
            <w:tcW w:type="dxa" w:w="540"/>
          </w:tcPr>
          <w:p>
            <w:r>
              <w:rPr>
                <w:rFonts w:ascii="Arial" w:hAnsi="Arial"/>
                <w:sz w:val="16"/>
              </w:rPr>
              <w:t>Genuine</w:t>
              <w:br/>
              <w:t>accessories</w:t>
            </w:r>
          </w:p>
        </w:tc>
        <w:tc>
          <w:tcPr>
            <w:tcW w:type="dxa" w:w="540"/>
          </w:tcPr>
          <w:p>
            <w:r>
              <w:rPr>
                <w:rFonts w:ascii="Arial" w:hAnsi="Arial"/>
                <w:sz w:val="16"/>
              </w:rPr>
              <w:t>Technical data</w:t>
            </w:r>
          </w:p>
        </w:tc>
        <w:tc>
          <w:tcPr>
            <w:tcW w:type="dxa" w:w="540"/>
          </w:tcPr>
          <w:p>
            <w:r>
              <w:rPr>
                <w:rFonts w:ascii="Arial" w:hAnsi="Arial"/>
                <w:sz w:val="16"/>
              </w:rPr>
            </w:r>
          </w:p>
        </w:tc>
        <w:tc>
          <w:tcPr>
            <w:tcW w:type="dxa" w:w="540"/>
          </w:tcPr>
          <w:p>
            <w:r>
              <w:rPr>
                <w:rFonts w:ascii="Arial" w:hAnsi="Arial"/>
                <w:sz w:val="16"/>
              </w:rPr>
              <w:t>Additional</w:t>
              <w:br/>
              <w:t>information</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211A leather¹ – black</w:t>
            </w:r>
          </w:p>
        </w:tc>
        <w:tc>
          <w:tcPr>
            <w:tcW w:type="dxa" w:w="4320"/>
          </w:tcPr>
          <w:p>
            <w:r>
              <w:rPr>
                <w:rFonts w:ascii="Arial" w:hAnsi="Arial"/>
                <w:sz w:val="16"/>
              </w:rPr>
              <w:t>257A AMG leather¹ – classic red/black</w:t>
            </w:r>
          </w:p>
        </w:tc>
      </w:tr>
    </w:tbl>
    <w:p/>
    <w:p>
      <w:r>
        <w:br w:type="page"/>
      </w:r>
    </w:p>
    <w:p>
      <w:r>
        <w:rPr>
          <w:rFonts w:ascii="Arial" w:hAnsi="Arial"/>
          <w:sz w:val="16"/>
        </w:rPr>
        <w:t>Book a test drive Find your A-Class Find a Showroom</w:t>
      </w:r>
    </w:p>
    <w:p>
      <w:r>
        <w:rPr>
          <w:rFonts w:ascii="Arial" w:hAnsi="Arial"/>
          <w:sz w:val="16"/>
        </w:rPr>
        <w:t>Mercedes‑AMG upholstery</w:t>
      </w:r>
    </w:p>
    <w:p>
      <w:r>
        <w:rPr>
          <w:rFonts w:ascii="Arial" w:hAnsi="Arial"/>
          <w:sz w:val="16"/>
        </w:rPr>
        <w:t>Mercedes-AMG A 45 S 4MATIC+ Plus</w:t>
      </w:r>
    </w:p>
    <w:p>
      <w:r>
        <w:rPr>
          <w:rFonts w:ascii="Arial" w:hAnsi="Arial"/>
          <w:sz w:val="16"/>
        </w:rPr>
        <w:t>● Standard □ No-cost option 259A leather¹ – titanium grey pearl/black with yellow 211A leather¹ – black 257A leather¹ – classic red/black</w:t>
      </w:r>
    </w:p>
    <w:p>
      <w:r>
        <w:rPr>
          <w:rFonts w:ascii="Arial" w:hAnsi="Arial"/>
          <w:sz w:val="16"/>
        </w:rPr>
        <w:t>AMG Performance multi-contour sports seats – fixed headrests AMG Performance multi-contour sports seats – fixed headrests AMG Performance multi-contour sports seats – fixed headrests</w:t>
      </w:r>
    </w:p>
    <w:p>
      <w:r>
        <w:rPr>
          <w:rFonts w:ascii="Arial" w:hAnsi="Arial"/>
          <w:sz w:val="16"/>
        </w:rPr>
        <w:t>Mercedes-AMG A 45 S 4MATIC+ Plus ● Mercedes-AMG A 45 S 4MATIC+ Plus □ Mercedes-AMG A 45 S 4MATIC+ Plus □</w:t>
      </w:r>
    </w:p>
    <w:p>
      <w:r>
        <w:rPr>
          <w:rFonts w:ascii="Arial" w:hAnsi="Arial"/>
          <w:sz w:val="16"/>
        </w:rPr>
        <w:t>¹At least 80% of the seat upholstery is pure leather, while up to 20% may consist of man-made leather Images show sports seats with integrated headrests for Hatchback AMG Leather package includes leather seats, contrast stitching on dashboard and on the door panel beltline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40"/>
        <w:gridCol w:w="540"/>
        <w:gridCol w:w="540"/>
        <w:gridCol w:w="540"/>
        <w:gridCol w:w="540"/>
        <w:gridCol w:w="540"/>
        <w:gridCol w:w="540"/>
        <w:gridCol w:w="540"/>
        <w:gridCol w:w="540"/>
        <w:gridCol w:w="540"/>
        <w:gridCol w:w="540"/>
        <w:gridCol w:w="540"/>
        <w:gridCol w:w="540"/>
        <w:gridCol w:w="540"/>
        <w:gridCol w:w="540"/>
        <w:gridCol w:w="540"/>
      </w:tblGrid>
      <w:tr>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Book a test drive</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Find your A-Class</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Find a Showroom</w:t>
            </w:r>
          </w:p>
        </w:tc>
        <w:tc>
          <w:tcPr>
            <w:tcW w:type="dxa" w:w="540"/>
          </w:tcPr>
          <w:p>
            <w:r>
              <w:rPr>
                <w:rFonts w:ascii="Arial" w:hAnsi="Arial"/>
                <w:sz w:val="16"/>
              </w:rPr>
            </w:r>
          </w:p>
        </w:tc>
      </w:tr>
      <w:tr>
        <w:tc>
          <w:tcPr>
            <w:tcW w:type="dxa" w:w="540"/>
          </w:tcPr>
          <w:p>
            <w:r>
              <w:rPr>
                <w:rFonts w:ascii="Arial" w:hAnsi="Arial"/>
                <w:sz w:val="16"/>
              </w:rPr>
              <w:t>Mercedes‑AMG upholstery</w:t>
              <w:br/>
              <w:t>Mercedes-AMG A 45 S 4MATIC+ Plus</w:t>
              <w:br/>
              <w:t>● Standard □ No-cost option</w:t>
              <w:br/>
              <w:t>259A leather¹ – titanium grey pearl/black with yellow 211A leather¹ – black 257A leather¹ – classic red/black</w:t>
              <w:br/>
              <w:t>AMG Performance multi-contour sports seats – fixed headrests AMG Performance multi-contour sports seats – fixed headrests AMG Performance multi-contour sports seats – fixed headrests</w:t>
              <w:br/>
              <w:t>Mercedes-AMG A 45 S 4MATIC+ Plus ● Mercedes-AMG A 45 S 4MATIC+ Plus □ Mercedes-AMG A 45 S 4MATIC+ Plus □</w:t>
              <w:br/>
              <w:t>¹At least 80% of the seat upholstery is pure leather, while up to 20% may consist of man-made leather Images show sports seats with integrated headrests for Hatchback AMG Leather package includes leather seats, contrast stitching on dashboard and on the door panel beltline</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r>
      <w:tr>
        <w:tc>
          <w:tcPr>
            <w:tcW w:type="dxa" w:w="540"/>
          </w:tcPr>
          <w:p>
            <w:r>
              <w:rPr>
                <w:rFonts w:ascii="Arial" w:hAnsi="Arial"/>
                <w:sz w:val="16"/>
              </w:rPr>
              <w:t>Design</w:t>
            </w:r>
          </w:p>
        </w:tc>
        <w:tc>
          <w:tcPr>
            <w:tcW w:type="dxa" w:w="540"/>
          </w:tcPr>
          <w:p>
            <w:r>
              <w:rPr>
                <w:rFonts w:ascii="Arial" w:hAnsi="Arial"/>
                <w:sz w:val="16"/>
              </w:rPr>
              <w:t>Technology</w:t>
            </w:r>
          </w:p>
        </w:tc>
        <w:tc>
          <w:tcPr>
            <w:tcW w:type="dxa" w:w="540"/>
          </w:tcPr>
          <w:p>
            <w:r>
              <w:rPr>
                <w:rFonts w:ascii="Arial" w:hAnsi="Arial"/>
                <w:sz w:val="16"/>
              </w:rPr>
              <w:t>Plug-in Hybrid</w:t>
            </w:r>
          </w:p>
        </w:tc>
        <w:tc>
          <w:tcPr>
            <w:tcW w:type="dxa" w:w="540"/>
          </w:tcPr>
          <w:p>
            <w:r>
              <w:rPr>
                <w:rFonts w:ascii="Arial" w:hAnsi="Arial"/>
                <w:sz w:val="16"/>
              </w:rPr>
              <w:t>Model lines</w:t>
            </w:r>
          </w:p>
        </w:tc>
        <w:tc>
          <w:tcPr>
            <w:tcW w:type="dxa" w:w="540"/>
          </w:tcPr>
          <w:p>
            <w:r>
              <w:rPr>
                <w:rFonts w:ascii="Arial" w:hAnsi="Arial"/>
                <w:sz w:val="16"/>
              </w:rPr>
              <w:t>Upholstery</w:t>
            </w:r>
          </w:p>
        </w:tc>
        <w:tc>
          <w:tcPr>
            <w:tcW w:type="dxa" w:w="540"/>
          </w:tcPr>
          <w:p>
            <w:r>
              <w:rPr>
                <w:rFonts w:ascii="Arial" w:hAnsi="Arial"/>
                <w:sz w:val="16"/>
              </w:rPr>
              <w:t>Model prices</w:t>
            </w:r>
          </w:p>
        </w:tc>
        <w:tc>
          <w:tcPr>
            <w:tcW w:type="dxa" w:w="540"/>
          </w:tcPr>
          <w:p>
            <w:r>
              <w:rPr>
                <w:rFonts w:ascii="Arial" w:hAnsi="Arial"/>
                <w:sz w:val="16"/>
              </w:rPr>
              <w:t>Mercedes-AMG</w:t>
            </w:r>
          </w:p>
        </w:tc>
        <w:tc>
          <w:tcPr>
            <w:tcW w:type="dxa" w:w="540"/>
          </w:tcPr>
          <w:p>
            <w:r>
              <w:rPr>
                <w:rFonts w:ascii="Arial" w:hAnsi="Arial"/>
                <w:sz w:val="16"/>
              </w:rPr>
              <w:t>Mercedes-AMG</w:t>
              <w:br/>
              <w:t>prices</w:t>
            </w:r>
          </w:p>
        </w:tc>
        <w:tc>
          <w:tcPr>
            <w:tcW w:type="dxa" w:w="540"/>
          </w:tcPr>
          <w:p>
            <w:r>
              <w:rPr>
                <w:rFonts w:ascii="Arial" w:hAnsi="Arial"/>
                <w:sz w:val="16"/>
              </w:rPr>
            </w:r>
          </w:p>
        </w:tc>
        <w:tc>
          <w:tcPr>
            <w:tcW w:type="dxa" w:w="540"/>
          </w:tcPr>
          <w:p>
            <w:r>
              <w:rPr>
                <w:rFonts w:ascii="Arial" w:hAnsi="Arial"/>
                <w:sz w:val="16"/>
              </w:rPr>
              <w:t>Personalisation</w:t>
            </w:r>
          </w:p>
        </w:tc>
        <w:tc>
          <w:tcPr>
            <w:tcW w:type="dxa" w:w="540"/>
          </w:tcPr>
          <w:p>
            <w:r>
              <w:rPr>
                <w:rFonts w:ascii="Arial" w:hAnsi="Arial"/>
                <w:sz w:val="16"/>
              </w:rPr>
              <w:t>Standard</w:t>
              <w:br/>
              <w:t>equipment</w:t>
            </w:r>
          </w:p>
        </w:tc>
        <w:tc>
          <w:tcPr>
            <w:tcW w:type="dxa" w:w="540"/>
          </w:tcPr>
          <w:p>
            <w:r>
              <w:rPr>
                <w:rFonts w:ascii="Arial" w:hAnsi="Arial"/>
                <w:sz w:val="16"/>
              </w:rPr>
            </w:r>
          </w:p>
        </w:tc>
        <w:tc>
          <w:tcPr>
            <w:tcW w:type="dxa" w:w="540"/>
          </w:tcPr>
          <w:p>
            <w:r>
              <w:rPr>
                <w:rFonts w:ascii="Arial" w:hAnsi="Arial"/>
                <w:sz w:val="16"/>
              </w:rPr>
              <w:t>Genuine</w:t>
              <w:br/>
              <w:t>accessories</w:t>
            </w:r>
          </w:p>
        </w:tc>
        <w:tc>
          <w:tcPr>
            <w:tcW w:type="dxa" w:w="540"/>
          </w:tcPr>
          <w:p>
            <w:r>
              <w:rPr>
                <w:rFonts w:ascii="Arial" w:hAnsi="Arial"/>
                <w:sz w:val="16"/>
              </w:rPr>
              <w:t>Technical data</w:t>
            </w:r>
          </w:p>
        </w:tc>
        <w:tc>
          <w:tcPr>
            <w:tcW w:type="dxa" w:w="540"/>
          </w:tcPr>
          <w:p>
            <w:r>
              <w:rPr>
                <w:rFonts w:ascii="Arial" w:hAnsi="Arial"/>
                <w:sz w:val="16"/>
              </w:rPr>
            </w:r>
          </w:p>
        </w:tc>
        <w:tc>
          <w:tcPr>
            <w:tcW w:type="dxa" w:w="54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Mercedes‑AMG prices</w:t>
      </w:r>
    </w:p>
    <w:p>
      <w:r>
        <w:rPr>
          <w:rFonts w:ascii="Arial" w:hAnsi="Arial"/>
          <w:sz w:val="16"/>
        </w:rPr>
        <w:t>Hatchback and Saloon</w:t>
      </w:r>
    </w:p>
    <w:p>
      <w:r>
        <w:rPr>
          <w:rFonts w:ascii="Arial" w:hAnsi="Arial"/>
          <w:sz w:val="16"/>
        </w:rPr>
        <w:t>CO₂ Basic RRP Total RRP Road Fund Rec. OTR P11D BiK tax rate</w:t>
      </w:r>
    </w:p>
    <w:p>
      <w:r>
        <w:rPr>
          <w:rFonts w:ascii="Arial" w:hAnsi="Arial"/>
          <w:sz w:val="16"/>
        </w:rPr>
        <w:t>Model line Engine Transmission WLTP¹,* excl. VAT (£) incl. VAT (£) Licence (£)² WLTP price (£)³ WLTP value (£) 2022/23 (%)²</w:t>
      </w:r>
    </w:p>
    <w:p>
      <w:r>
        <w:rPr>
          <w:rFonts w:ascii="Arial" w:hAnsi="Arial"/>
          <w:sz w:val="16"/>
        </w:rPr>
        <w:t>Hatchback</w:t>
      </w:r>
    </w:p>
    <w:p>
      <w:r>
        <w:rPr>
          <w:rFonts w:ascii="Arial" w:hAnsi="Arial"/>
          <w:sz w:val="16"/>
        </w:rPr>
        <w:t>Mercedes-AMG A 35 4MATIC Executive Petrol – 1,991 cc, 4-cylinder, 306 hp/225 kW 7G-DCT 7-speed auto. 193 36,383.33 43,660.00 1,410.00 45,930.00 44,465.00 37</w:t>
      </w:r>
    </w:p>
    <w:p>
      <w:r>
        <w:rPr>
          <w:rFonts w:ascii="Arial" w:hAnsi="Arial"/>
          <w:sz w:val="16"/>
        </w:rPr>
        <w:t>Mild hybrid drive – 14 hp/10 kW</w:t>
      </w:r>
    </w:p>
    <w:p>
      <w:r>
        <w:rPr>
          <w:rFonts w:ascii="Arial" w:hAnsi="Arial"/>
          <w:sz w:val="16"/>
        </w:rPr>
        <w:t>Mercedes-AMG A 35 4MATIC Premium Petrol – 1,991 cc, 4-cylinder, 306 hp/225 kW 7G-DCT 7-speed auto. 193 37,716.67 45,260.00 1,410.00 47,530.00 46,065.00 37</w:t>
      </w:r>
    </w:p>
    <w:p>
      <w:r>
        <w:rPr>
          <w:rFonts w:ascii="Arial" w:hAnsi="Arial"/>
          <w:sz w:val="16"/>
        </w:rPr>
        <w:t>Mild hybrid drive – 14 hp/10 kW</w:t>
      </w:r>
    </w:p>
    <w:p>
      <w:r>
        <w:rPr>
          <w:rFonts w:ascii="Arial" w:hAnsi="Arial"/>
          <w:sz w:val="16"/>
        </w:rPr>
        <w:t>Mercedes-AMG A 35 4MATIC Premium Plus Petrol – 1,991 cc, 4-cylinder, 306 hp/225 kW 7G-DCT 7-speed auto. 195 40,341.67 48,410.00 1,410.00 50,680.00 49,215.00 37</w:t>
      </w:r>
    </w:p>
    <w:p>
      <w:r>
        <w:rPr>
          <w:rFonts w:ascii="Arial" w:hAnsi="Arial"/>
          <w:sz w:val="16"/>
        </w:rPr>
        <w:t>Mild hybrid drive – 14 hp/10 kW</w:t>
      </w:r>
    </w:p>
    <w:p>
      <w:r>
        <w:rPr>
          <w:rFonts w:ascii="Arial" w:hAnsi="Arial"/>
          <w:sz w:val="16"/>
        </w:rPr>
        <w:t>Mercedes-AMG A 45 S 4MATIC+ Plus Petrol – 1,991 cc, 4-cylinder, 421 hp/310 kW 8G-DCT 8-speed auto. 208 50,716.67 60,860.00 1,420.00 63,140.00 61,665.00 37</w:t>
      </w:r>
    </w:p>
    <w:p>
      <w:r>
        <w:rPr>
          <w:rFonts w:ascii="Arial" w:hAnsi="Arial"/>
          <w:sz w:val="16"/>
        </w:rPr>
        <w:t>Saloon</w:t>
      </w:r>
    </w:p>
    <w:p>
      <w:r>
        <w:rPr>
          <w:rFonts w:ascii="Arial" w:hAnsi="Arial"/>
          <w:sz w:val="16"/>
        </w:rPr>
        <w:t>Mercedes-AMG A 35 4MATIC Executive Petrol – 1,991 cc, 4-cylinder, 306 hp/225 kW 7G-DCT 7-speed auto. 189 36,879.17 44,255.00 935.00 46,050.00 45,060.00 37</w:t>
      </w:r>
    </w:p>
    <w:p>
      <w:r>
        <w:rPr>
          <w:rFonts w:ascii="Arial" w:hAnsi="Arial"/>
          <w:sz w:val="16"/>
        </w:rPr>
        <w:t>Mild hybrid drive – 14 hp/10 kW</w:t>
      </w:r>
    </w:p>
    <w:p>
      <w:r>
        <w:rPr>
          <w:rFonts w:ascii="Arial" w:hAnsi="Arial"/>
          <w:sz w:val="16"/>
        </w:rPr>
        <w:t>Mercedes-AMG A 35 4MATIC Premium Petrol – 1,991 cc, 4-cylinder, 306 hp/225 kW 7G-DCT 7-speed auto. 189 38,212.50 45,855.00 935.00 47,650.00 46,660.00 37</w:t>
      </w:r>
    </w:p>
    <w:p>
      <w:r>
        <w:rPr>
          <w:rFonts w:ascii="Arial" w:hAnsi="Arial"/>
          <w:sz w:val="16"/>
        </w:rPr>
        <w:t>Mild hybrid drive – 14 hp/10 kW</w:t>
      </w:r>
    </w:p>
    <w:p>
      <w:r>
        <w:rPr>
          <w:rFonts w:ascii="Arial" w:hAnsi="Arial"/>
          <w:sz w:val="16"/>
        </w:rPr>
        <w:t>Mercedes-AMG A 35 4MATIC Premium Plus Petrol – 1,991 cc, 4-cylinder, 306 hp/225 kW 7G-DCT 7-speed auto. 191 40,837.50 49,005.00 1,410.00 51,275.00 49,810.00 37</w:t>
      </w:r>
    </w:p>
    <w:p>
      <w:r>
        <w:rPr>
          <w:rFonts w:ascii="Arial" w:hAnsi="Arial"/>
          <w:sz w:val="16"/>
        </w:rPr>
        <w:t>Mild hybrid drive – 14 hp/10 kW</w:t>
      </w:r>
    </w:p>
    <w:p>
      <w:r>
        <w:rPr>
          <w:rFonts w:ascii="Arial" w:hAnsi="Arial"/>
          <w:sz w:val="16"/>
        </w:rPr>
        <w:t>¹The indicated values were determined according to the prescribed measurement method – Worldwide Harmonised Light Vehicle Test Procedure (WLTP). Figures shown may include options which are not available in the UK. *Figures shown are for comparability purposes; only compare with other cars tested to the same technical procedures. Figures may not reflect real life driving results, which will depend upon a number of factors including factory-fitted options, accessories fitted (post registration), variations in weather, driving styles and vehicle load. Further information about the test used to establish fuel consumption and CO₂ figures can be found at http://www.mercedes-benz.co.uk/WLTP ²A different first year rate of Vehicle Excise Duty (Road Fund Licence) applies for new cars. Please refer to page 74 for the relevant rate for the second and subsequent years ³The recommended on-the-road price includes the Road Fund Licence applicable to the standard model plus delivery charge (£730.00 incl. VAT), new vehicle registration fee (£55.00), fuel (£50.00 incl. VAT), and number plates (£25.00 incl. VAT). VAT is calculated at the standard rate of 20%. Some of the model features, optional extras and colours shown may not be available, or may only be available in a different specification, or at a different price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540"/>
        <w:gridCol w:w="540"/>
        <w:gridCol w:w="540"/>
        <w:gridCol w:w="540"/>
        <w:gridCol w:w="540"/>
        <w:gridCol w:w="540"/>
        <w:gridCol w:w="540"/>
        <w:gridCol w:w="540"/>
        <w:gridCol w:w="540"/>
        <w:gridCol w:w="540"/>
        <w:gridCol w:w="540"/>
        <w:gridCol w:w="540"/>
        <w:gridCol w:w="540"/>
        <w:gridCol w:w="540"/>
        <w:gridCol w:w="540"/>
        <w:gridCol w:w="540"/>
      </w:tblGrid>
      <w:tr>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Book a test drive</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Find your A-Class</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t>Find a Showroom</w:t>
            </w:r>
          </w:p>
        </w:tc>
        <w:tc>
          <w:tcPr>
            <w:tcW w:type="dxa" w:w="540"/>
          </w:tcPr>
          <w:p>
            <w:r>
              <w:rPr>
                <w:rFonts w:ascii="Arial" w:hAnsi="Arial"/>
                <w:sz w:val="16"/>
              </w:rPr>
            </w:r>
          </w:p>
        </w:tc>
      </w:tr>
      <w:tr>
        <w:tc>
          <w:tcPr>
            <w:tcW w:type="dxa" w:w="540"/>
          </w:tcPr>
          <w:p>
            <w:r>
              <w:rPr>
                <w:rFonts w:ascii="Arial" w:hAnsi="Arial"/>
                <w:sz w:val="16"/>
              </w:rPr>
              <w:t>Mercedes‑AMG prices</w:t>
              <w:br/>
              <w:t>Hatchback and Saloon</w:t>
              <w:br/>
              <w:t>CO₂ Basic RRP Total RRP Road Fund Rec. OTR P11D BiK tax rate</w:t>
              <w:br/>
              <w:t>Model line Engine Transmission WLTP¹,* excl. VAT (£) incl. VAT (£) Licence (£)² WLTP price (£)³ WLTP value (£) 2022/23 (%)²</w:t>
              <w:br/>
              <w:t>Hatchback</w:t>
              <w:br/>
              <w:t>Mercedes-AMG A 35 4MATIC Executive Petrol – 1,991 cc, 4-cylinder, 306 hp/225 kW 7G-DCT 7-speed auto. 193 36,383.33 43,660.00 1,410.00 45,930.00 44,465.00 37</w:t>
              <w:br/>
              <w:t>Mild hybrid drive – 14 hp/10 kW</w:t>
              <w:br/>
              <w:t>Mercedes-AMG A 35 4MATIC Premium Petrol – 1,991 cc, 4-cylinder, 306 hp/225 kW 7G-DCT 7-speed auto. 193 37,716.67 45,260.00 1,410.00 47,530.00 46,065.00 37</w:t>
              <w:br/>
              <w:t>Mild hybrid drive – 14 hp/10 kW</w:t>
              <w:br/>
              <w:t>Mercedes-AMG A 35 4MATIC Premium Plus Petrol – 1,991 cc, 4-cylinder, 306 hp/225 kW 7G-DCT 7-speed auto. 195 40,341.67 48,410.00 1,410.00 50,680.00 49,215.00 37</w:t>
              <w:br/>
              <w:t>Mild hybrid drive – 14 hp/10 kW</w:t>
              <w:br/>
              <w:t>Mercedes-AMG A 45 S 4MATIC+ Plus Petrol – 1,991 cc, 4-cylinder, 421 hp/310 kW 8G-DCT 8-speed auto. 208 50,716.67 60,860.00 1,420.00 63,140.00 61,665.00 37</w:t>
              <w:br/>
              <w:t>Saloon</w:t>
              <w:br/>
              <w:t>Mercedes-AMG A 35 4MATIC Executive Petrol – 1,991 cc, 4-cylinder, 306 hp/225 kW 7G-DCT 7-speed auto. 189 36,879.17 44,255.00 935.00 46,050.00 45,060.00 37</w:t>
              <w:br/>
              <w:t>Mild hybrid drive – 14 hp/10 kW</w:t>
              <w:br/>
              <w:t>Mercedes-AMG A 35 4MATIC Premium Petrol – 1,991 cc, 4-cylinder, 306 hp/225 kW 7G-DCT 7-speed auto. 189 38,212.50 45,855.00 935.00 47,650.00 46,660.00 37</w:t>
              <w:br/>
              <w:t>Mild hybrid drive – 14 hp/10 kW</w:t>
              <w:br/>
              <w:t>Mercedes-AMG A 35 4MATIC Premium Plus Petrol – 1,991 cc, 4-cylinder, 306 hp/225 kW 7G-DCT 7-speed auto. 191 40,837.50 49,005.00 1,410.00 51,275.00 49,810.00 37</w:t>
              <w:br/>
              <w:t>Mild hybrid drive – 14 hp/10 kW</w:t>
              <w:br/>
              <w:t>¹The indicated values were determined according to the prescribed measurement method – Worldwide Harmonised Light Vehicle Test Procedure (WLTP). Figures shown may include options which are not available in the UK. *Figures shown are for comparability purposes; only compare with other cars tested to the same technical procedures. Figures may not reflect real life driving results,</w:t>
              <w:br/>
              <w:t>which will depend upon a number of factors including factory-fitted options, accessories fitted (post registration), variations in weather, driving styles and vehicle load. Further information about the test used to establish fuel consumption and CO₂ figures can be found at http://www.mercedes-benz.co.uk/WLTP ²A different first year rate of Vehicle Excise Duty (Road Fund Licence) applies for</w:t>
              <w:br/>
              <w:t>new cars. Please refer to page 74 for the relevant rate for the second and subsequent years ³The recommended on-the-road price includes the Road Fund Licence applicable to the standard model plus delivery charge (£730.00 incl. VAT), new vehicle registration fee (£55.00), fuel (£50.00 incl. VAT), and number plates (£25.00 incl. VAT). VAT is calculated at the standard rate of 20%. Some</w:t>
              <w:br/>
              <w:t>of the model features, optional extras and colours shown may not be available, or may only be available in a different specification, or at a different price</w:t>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c>
          <w:tcPr>
            <w:tcW w:type="dxa" w:w="540"/>
          </w:tcPr>
          <w:p>
            <w:r>
              <w:rPr>
                <w:rFonts w:ascii="Arial" w:hAnsi="Arial"/>
                <w:sz w:val="16"/>
              </w:rPr>
            </w:r>
          </w:p>
        </w:tc>
      </w:tr>
      <w:tr>
        <w:tc>
          <w:tcPr>
            <w:tcW w:type="dxa" w:w="540"/>
          </w:tcPr>
          <w:p>
            <w:r>
              <w:rPr>
                <w:rFonts w:ascii="Arial" w:hAnsi="Arial"/>
                <w:sz w:val="16"/>
              </w:rPr>
              <w:t>Design</w:t>
            </w:r>
          </w:p>
        </w:tc>
        <w:tc>
          <w:tcPr>
            <w:tcW w:type="dxa" w:w="540"/>
          </w:tcPr>
          <w:p>
            <w:r>
              <w:rPr>
                <w:rFonts w:ascii="Arial" w:hAnsi="Arial"/>
                <w:sz w:val="16"/>
              </w:rPr>
              <w:t>Technology</w:t>
            </w:r>
          </w:p>
        </w:tc>
        <w:tc>
          <w:tcPr>
            <w:tcW w:type="dxa" w:w="540"/>
          </w:tcPr>
          <w:p>
            <w:r>
              <w:rPr>
                <w:rFonts w:ascii="Arial" w:hAnsi="Arial"/>
                <w:sz w:val="16"/>
              </w:rPr>
              <w:t>Plug-in Hybrid</w:t>
            </w:r>
          </w:p>
        </w:tc>
        <w:tc>
          <w:tcPr>
            <w:tcW w:type="dxa" w:w="540"/>
          </w:tcPr>
          <w:p>
            <w:r>
              <w:rPr>
                <w:rFonts w:ascii="Arial" w:hAnsi="Arial"/>
                <w:sz w:val="16"/>
              </w:rPr>
              <w:t>Model lines</w:t>
            </w:r>
          </w:p>
        </w:tc>
        <w:tc>
          <w:tcPr>
            <w:tcW w:type="dxa" w:w="540"/>
          </w:tcPr>
          <w:p>
            <w:r>
              <w:rPr>
                <w:rFonts w:ascii="Arial" w:hAnsi="Arial"/>
                <w:sz w:val="16"/>
              </w:rPr>
              <w:t>Upholstery</w:t>
            </w:r>
          </w:p>
        </w:tc>
        <w:tc>
          <w:tcPr>
            <w:tcW w:type="dxa" w:w="540"/>
          </w:tcPr>
          <w:p>
            <w:r>
              <w:rPr>
                <w:rFonts w:ascii="Arial" w:hAnsi="Arial"/>
                <w:sz w:val="16"/>
              </w:rPr>
              <w:t>Model prices</w:t>
            </w:r>
          </w:p>
        </w:tc>
        <w:tc>
          <w:tcPr>
            <w:tcW w:type="dxa" w:w="540"/>
          </w:tcPr>
          <w:p>
            <w:r>
              <w:rPr>
                <w:rFonts w:ascii="Arial" w:hAnsi="Arial"/>
                <w:sz w:val="16"/>
              </w:rPr>
              <w:t>Mercedes-AMG</w:t>
            </w:r>
          </w:p>
        </w:tc>
        <w:tc>
          <w:tcPr>
            <w:tcW w:type="dxa" w:w="540"/>
          </w:tcPr>
          <w:p>
            <w:r>
              <w:rPr>
                <w:rFonts w:ascii="Arial" w:hAnsi="Arial"/>
                <w:sz w:val="16"/>
              </w:rPr>
              <w:t>Mercedes-AMG</w:t>
              <w:br/>
              <w:t>upholstery</w:t>
            </w:r>
          </w:p>
        </w:tc>
        <w:tc>
          <w:tcPr>
            <w:tcW w:type="dxa" w:w="540"/>
          </w:tcPr>
          <w:p>
            <w:r>
              <w:rPr>
                <w:rFonts w:ascii="Arial" w:hAnsi="Arial"/>
                <w:sz w:val="16"/>
              </w:rPr>
            </w:r>
          </w:p>
        </w:tc>
        <w:tc>
          <w:tcPr>
            <w:tcW w:type="dxa" w:w="540"/>
          </w:tcPr>
          <w:p>
            <w:r>
              <w:rPr>
                <w:rFonts w:ascii="Arial" w:hAnsi="Arial"/>
                <w:sz w:val="16"/>
              </w:rPr>
              <w:t>Personalisation</w:t>
            </w:r>
          </w:p>
        </w:tc>
        <w:tc>
          <w:tcPr>
            <w:tcW w:type="dxa" w:w="540"/>
          </w:tcPr>
          <w:p>
            <w:r>
              <w:rPr>
                <w:rFonts w:ascii="Arial" w:hAnsi="Arial"/>
                <w:sz w:val="16"/>
              </w:rPr>
              <w:t>Standard</w:t>
              <w:br/>
              <w:t>equipment</w:t>
            </w:r>
          </w:p>
        </w:tc>
        <w:tc>
          <w:tcPr>
            <w:tcW w:type="dxa" w:w="540"/>
          </w:tcPr>
          <w:p>
            <w:r>
              <w:rPr>
                <w:rFonts w:ascii="Arial" w:hAnsi="Arial"/>
                <w:sz w:val="16"/>
              </w:rPr>
            </w:r>
          </w:p>
        </w:tc>
        <w:tc>
          <w:tcPr>
            <w:tcW w:type="dxa" w:w="540"/>
          </w:tcPr>
          <w:p>
            <w:r>
              <w:rPr>
                <w:rFonts w:ascii="Arial" w:hAnsi="Arial"/>
                <w:sz w:val="16"/>
              </w:rPr>
              <w:t>Genuine</w:t>
              <w:br/>
              <w:t>accessories</w:t>
            </w:r>
          </w:p>
        </w:tc>
        <w:tc>
          <w:tcPr>
            <w:tcW w:type="dxa" w:w="540"/>
          </w:tcPr>
          <w:p>
            <w:r>
              <w:rPr>
                <w:rFonts w:ascii="Arial" w:hAnsi="Arial"/>
                <w:sz w:val="16"/>
              </w:rPr>
              <w:t>Technical data</w:t>
            </w:r>
          </w:p>
        </w:tc>
        <w:tc>
          <w:tcPr>
            <w:tcW w:type="dxa" w:w="540"/>
          </w:tcPr>
          <w:p>
            <w:r>
              <w:rPr>
                <w:rFonts w:ascii="Arial" w:hAnsi="Arial"/>
                <w:sz w:val="16"/>
              </w:rPr>
            </w:r>
          </w:p>
        </w:tc>
        <w:tc>
          <w:tcPr>
            <w:tcW w:type="dxa" w:w="540"/>
          </w:tcPr>
          <w:p>
            <w:r>
              <w:rPr>
                <w:rFonts w:ascii="Arial" w:hAnsi="Arial"/>
                <w:sz w:val="16"/>
              </w:rPr>
              <w:t>Additional</w:t>
              <w:br/>
              <w:t>information</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Hatchback</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Mercedes-AMG A 35 4MATIC Executive</w:t>
            </w:r>
          </w:p>
        </w:tc>
        <w:tc>
          <w:tcPr>
            <w:tcW w:type="dxa" w:w="864"/>
          </w:tcPr>
          <w:p>
            <w:r>
              <w:rPr>
                <w:rFonts w:ascii="Arial" w:hAnsi="Arial"/>
                <w:sz w:val="16"/>
              </w:rPr>
              <w:t>Petrol – 1,991 cc, 4-cylinder, 306 hp/225 kW</w:t>
            </w:r>
          </w:p>
        </w:tc>
        <w:tc>
          <w:tcPr>
            <w:tcW w:type="dxa" w:w="864"/>
          </w:tcPr>
          <w:p>
            <w:r>
              <w:rPr>
                <w:rFonts w:ascii="Arial" w:hAnsi="Arial"/>
                <w:sz w:val="16"/>
              </w:rPr>
              <w:t>7G-DCT 7-speed auto.</w:t>
            </w:r>
          </w:p>
        </w:tc>
        <w:tc>
          <w:tcPr>
            <w:tcW w:type="dxa" w:w="864"/>
          </w:tcPr>
          <w:p>
            <w:r>
              <w:rPr>
                <w:rFonts w:ascii="Arial" w:hAnsi="Arial"/>
                <w:sz w:val="16"/>
              </w:rPr>
              <w:t>193</w:t>
            </w:r>
          </w:p>
        </w:tc>
        <w:tc>
          <w:tcPr>
            <w:tcW w:type="dxa" w:w="864"/>
          </w:tcPr>
          <w:p>
            <w:r>
              <w:rPr>
                <w:rFonts w:ascii="Arial" w:hAnsi="Arial"/>
                <w:sz w:val="16"/>
              </w:rPr>
              <w:t>36,383.33</w:t>
            </w:r>
          </w:p>
        </w:tc>
        <w:tc>
          <w:tcPr>
            <w:tcW w:type="dxa" w:w="864"/>
          </w:tcPr>
          <w:p>
            <w:r>
              <w:rPr>
                <w:rFonts w:ascii="Arial" w:hAnsi="Arial"/>
                <w:sz w:val="16"/>
              </w:rPr>
              <w:t>43,660.00</w:t>
            </w:r>
          </w:p>
        </w:tc>
        <w:tc>
          <w:tcPr>
            <w:tcW w:type="dxa" w:w="864"/>
          </w:tcPr>
          <w:p>
            <w:r>
              <w:rPr>
                <w:rFonts w:ascii="Arial" w:hAnsi="Arial"/>
                <w:sz w:val="16"/>
              </w:rPr>
              <w:t>1,410.00</w:t>
            </w:r>
          </w:p>
        </w:tc>
        <w:tc>
          <w:tcPr>
            <w:tcW w:type="dxa" w:w="864"/>
          </w:tcPr>
          <w:p>
            <w:r>
              <w:rPr>
                <w:rFonts w:ascii="Arial" w:hAnsi="Arial"/>
                <w:sz w:val="16"/>
              </w:rPr>
              <w:t>45,930.00</w:t>
            </w:r>
          </w:p>
        </w:tc>
        <w:tc>
          <w:tcPr>
            <w:tcW w:type="dxa" w:w="864"/>
          </w:tcPr>
          <w:p>
            <w:r>
              <w:rPr>
                <w:rFonts w:ascii="Arial" w:hAnsi="Arial"/>
                <w:sz w:val="16"/>
              </w:rPr>
              <w:t>44,465.00</w:t>
            </w:r>
          </w:p>
        </w:tc>
        <w:tc>
          <w:tcPr>
            <w:tcW w:type="dxa" w:w="864"/>
          </w:tcPr>
          <w:p>
            <w:r>
              <w:rPr>
                <w:rFonts w:ascii="Arial" w:hAnsi="Arial"/>
                <w:sz w:val="16"/>
              </w:rPr>
              <w:t>37</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Petrol – 1,991 cc, 4-cylinder, 306 hp/225 kW</w:t>
              <w:br/>
              <w:t>Mild hybrid drive – 14 hp/10 kW</w:t>
            </w:r>
          </w:p>
        </w:tc>
        <w:tc>
          <w:tcPr>
            <w:tcW w:type="dxa" w:w="864"/>
          </w:tcPr>
          <w:p>
            <w:r>
              <w:rPr>
                <w:rFonts w:ascii="Arial" w:hAnsi="Arial"/>
                <w:sz w:val="16"/>
              </w:rPr>
              <w:t>7G-DCT 7-speed auto.</w:t>
            </w:r>
          </w:p>
        </w:tc>
        <w:tc>
          <w:tcPr>
            <w:tcW w:type="dxa" w:w="864"/>
          </w:tcPr>
          <w:p>
            <w:r>
              <w:rPr>
                <w:rFonts w:ascii="Arial" w:hAnsi="Arial"/>
                <w:sz w:val="16"/>
              </w:rPr>
              <w:t>193</w:t>
            </w:r>
          </w:p>
        </w:tc>
        <w:tc>
          <w:tcPr>
            <w:tcW w:type="dxa" w:w="864"/>
          </w:tcPr>
          <w:p>
            <w:r>
              <w:rPr>
                <w:rFonts w:ascii="Arial" w:hAnsi="Arial"/>
                <w:sz w:val="16"/>
              </w:rPr>
              <w:t>37,716.67</w:t>
            </w:r>
          </w:p>
        </w:tc>
        <w:tc>
          <w:tcPr>
            <w:tcW w:type="dxa" w:w="864"/>
          </w:tcPr>
          <w:p>
            <w:r>
              <w:rPr>
                <w:rFonts w:ascii="Arial" w:hAnsi="Arial"/>
                <w:sz w:val="16"/>
              </w:rPr>
              <w:t>45,260.00</w:t>
            </w:r>
          </w:p>
        </w:tc>
        <w:tc>
          <w:tcPr>
            <w:tcW w:type="dxa" w:w="864"/>
          </w:tcPr>
          <w:p>
            <w:r>
              <w:rPr>
                <w:rFonts w:ascii="Arial" w:hAnsi="Arial"/>
                <w:sz w:val="16"/>
              </w:rPr>
              <w:t>1,410.00</w:t>
            </w:r>
          </w:p>
        </w:tc>
        <w:tc>
          <w:tcPr>
            <w:tcW w:type="dxa" w:w="864"/>
          </w:tcPr>
          <w:p>
            <w:r>
              <w:rPr>
                <w:rFonts w:ascii="Arial" w:hAnsi="Arial"/>
                <w:sz w:val="16"/>
              </w:rPr>
              <w:t>47,530.00</w:t>
            </w:r>
          </w:p>
        </w:tc>
        <w:tc>
          <w:tcPr>
            <w:tcW w:type="dxa" w:w="864"/>
          </w:tcPr>
          <w:p>
            <w:r>
              <w:rPr>
                <w:rFonts w:ascii="Arial" w:hAnsi="Arial"/>
                <w:sz w:val="16"/>
              </w:rPr>
              <w:t>46,065.00</w:t>
            </w:r>
          </w:p>
        </w:tc>
        <w:tc>
          <w:tcPr>
            <w:tcW w:type="dxa" w:w="864"/>
          </w:tcPr>
          <w:p>
            <w:r>
              <w:rPr>
                <w:rFonts w:ascii="Arial" w:hAnsi="Arial"/>
                <w:sz w:val="16"/>
              </w:rPr>
            </w:r>
          </w:p>
        </w:tc>
      </w:tr>
      <w:tr>
        <w:tc>
          <w:tcPr>
            <w:tcW w:type="dxa" w:w="864"/>
          </w:tcPr>
          <w:p>
            <w:r>
              <w:rPr>
                <w:rFonts w:ascii="Arial" w:hAnsi="Arial"/>
                <w:sz w:val="16"/>
              </w:rPr>
              <w:t>Mercedes-AMG A 35 4MATIC Premium Plus</w:t>
            </w:r>
          </w:p>
        </w:tc>
        <w:tc>
          <w:tcPr>
            <w:tcW w:type="dxa" w:w="864"/>
          </w:tcPr>
          <w:p>
            <w:r>
              <w:rPr>
                <w:rFonts w:ascii="Arial" w:hAnsi="Arial"/>
                <w:sz w:val="16"/>
              </w:rPr>
              <w:t>Petrol – 1,991 cc, 4-cylinder, 306 hp/225 kW</w:t>
            </w:r>
          </w:p>
        </w:tc>
        <w:tc>
          <w:tcPr>
            <w:tcW w:type="dxa" w:w="864"/>
          </w:tcPr>
          <w:p>
            <w:r>
              <w:rPr>
                <w:rFonts w:ascii="Arial" w:hAnsi="Arial"/>
                <w:sz w:val="16"/>
              </w:rPr>
              <w:t>7G-DCT 7-speed auto.</w:t>
            </w:r>
          </w:p>
        </w:tc>
        <w:tc>
          <w:tcPr>
            <w:tcW w:type="dxa" w:w="864"/>
          </w:tcPr>
          <w:p>
            <w:r>
              <w:rPr>
                <w:rFonts w:ascii="Arial" w:hAnsi="Arial"/>
                <w:sz w:val="16"/>
              </w:rPr>
              <w:t>195</w:t>
            </w:r>
          </w:p>
        </w:tc>
        <w:tc>
          <w:tcPr>
            <w:tcW w:type="dxa" w:w="864"/>
          </w:tcPr>
          <w:p>
            <w:r>
              <w:rPr>
                <w:rFonts w:ascii="Arial" w:hAnsi="Arial"/>
                <w:sz w:val="16"/>
              </w:rPr>
              <w:t>40,341.67</w:t>
            </w:r>
          </w:p>
        </w:tc>
        <w:tc>
          <w:tcPr>
            <w:tcW w:type="dxa" w:w="864"/>
          </w:tcPr>
          <w:p>
            <w:r>
              <w:rPr>
                <w:rFonts w:ascii="Arial" w:hAnsi="Arial"/>
                <w:sz w:val="16"/>
              </w:rPr>
              <w:t>48,410.00</w:t>
            </w:r>
          </w:p>
        </w:tc>
        <w:tc>
          <w:tcPr>
            <w:tcW w:type="dxa" w:w="864"/>
          </w:tcPr>
          <w:p>
            <w:r>
              <w:rPr>
                <w:rFonts w:ascii="Arial" w:hAnsi="Arial"/>
                <w:sz w:val="16"/>
              </w:rPr>
              <w:t>1,410.00</w:t>
            </w:r>
          </w:p>
        </w:tc>
        <w:tc>
          <w:tcPr>
            <w:tcW w:type="dxa" w:w="864"/>
          </w:tcPr>
          <w:p>
            <w:r>
              <w:rPr>
                <w:rFonts w:ascii="Arial" w:hAnsi="Arial"/>
                <w:sz w:val="16"/>
              </w:rPr>
              <w:t>50,680.00</w:t>
            </w:r>
          </w:p>
        </w:tc>
        <w:tc>
          <w:tcPr>
            <w:tcW w:type="dxa" w:w="864"/>
          </w:tcPr>
          <w:p>
            <w:r>
              <w:rPr>
                <w:rFonts w:ascii="Arial" w:hAnsi="Arial"/>
                <w:sz w:val="16"/>
              </w:rPr>
              <w:t>49,215.00</w:t>
            </w:r>
          </w:p>
        </w:tc>
        <w:tc>
          <w:tcPr>
            <w:tcW w:type="dxa" w:w="864"/>
          </w:tcPr>
          <w:p>
            <w:r>
              <w:rPr>
                <w:rFonts w:ascii="Arial" w:hAnsi="Arial"/>
                <w:sz w:val="16"/>
              </w:rPr>
              <w:t>37</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Petrol – 1,991 cc, 4-cylinder, 421 hp/310 kW</w:t>
            </w:r>
          </w:p>
        </w:tc>
        <w:tc>
          <w:tcPr>
            <w:tcW w:type="dxa" w:w="864"/>
          </w:tcPr>
          <w:p>
            <w:r>
              <w:rPr>
                <w:rFonts w:ascii="Arial" w:hAnsi="Arial"/>
                <w:sz w:val="16"/>
              </w:rPr>
              <w:t>8G-DCT 8-speed auto.</w:t>
            </w:r>
          </w:p>
        </w:tc>
        <w:tc>
          <w:tcPr>
            <w:tcW w:type="dxa" w:w="864"/>
          </w:tcPr>
          <w:p>
            <w:r>
              <w:rPr>
                <w:rFonts w:ascii="Arial" w:hAnsi="Arial"/>
                <w:sz w:val="16"/>
              </w:rPr>
              <w:t>208</w:t>
            </w:r>
          </w:p>
        </w:tc>
        <w:tc>
          <w:tcPr>
            <w:tcW w:type="dxa" w:w="864"/>
          </w:tcPr>
          <w:p>
            <w:r>
              <w:rPr>
                <w:rFonts w:ascii="Arial" w:hAnsi="Arial"/>
                <w:sz w:val="16"/>
              </w:rPr>
              <w:t>50,716.67</w:t>
            </w:r>
          </w:p>
        </w:tc>
        <w:tc>
          <w:tcPr>
            <w:tcW w:type="dxa" w:w="864"/>
          </w:tcPr>
          <w:p>
            <w:r>
              <w:rPr>
                <w:rFonts w:ascii="Arial" w:hAnsi="Arial"/>
                <w:sz w:val="16"/>
              </w:rPr>
              <w:t>60,860.00</w:t>
            </w:r>
          </w:p>
        </w:tc>
        <w:tc>
          <w:tcPr>
            <w:tcW w:type="dxa" w:w="864"/>
          </w:tcPr>
          <w:p>
            <w:r>
              <w:rPr>
                <w:rFonts w:ascii="Arial" w:hAnsi="Arial"/>
                <w:sz w:val="16"/>
              </w:rPr>
              <w:t>1,420.00</w:t>
            </w:r>
          </w:p>
        </w:tc>
        <w:tc>
          <w:tcPr>
            <w:tcW w:type="dxa" w:w="864"/>
          </w:tcPr>
          <w:p>
            <w:r>
              <w:rPr>
                <w:rFonts w:ascii="Arial" w:hAnsi="Arial"/>
                <w:sz w:val="16"/>
              </w:rPr>
              <w:t>63,140.00</w:t>
            </w:r>
          </w:p>
        </w:tc>
        <w:tc>
          <w:tcPr>
            <w:tcW w:type="dxa" w:w="864"/>
          </w:tcPr>
          <w:p>
            <w:r>
              <w:rPr>
                <w:rFonts w:ascii="Arial" w:hAnsi="Arial"/>
                <w:sz w:val="16"/>
              </w:rPr>
              <w:t>61,665.00</w:t>
            </w:r>
          </w:p>
        </w:tc>
        <w:tc>
          <w:tcPr>
            <w:tcW w:type="dxa" w:w="864"/>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Saloon</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Mercedes-AMG A 35 4MATIC Executive</w:t>
            </w:r>
          </w:p>
        </w:tc>
        <w:tc>
          <w:tcPr>
            <w:tcW w:type="dxa" w:w="864"/>
          </w:tcPr>
          <w:p>
            <w:r>
              <w:rPr>
                <w:rFonts w:ascii="Arial" w:hAnsi="Arial"/>
                <w:sz w:val="16"/>
              </w:rPr>
              <w:t>Petrol – 1,991 cc, 4-cylinder, 306 hp/225 kW</w:t>
            </w:r>
          </w:p>
        </w:tc>
        <w:tc>
          <w:tcPr>
            <w:tcW w:type="dxa" w:w="864"/>
          </w:tcPr>
          <w:p>
            <w:r>
              <w:rPr>
                <w:rFonts w:ascii="Arial" w:hAnsi="Arial"/>
                <w:sz w:val="16"/>
              </w:rPr>
              <w:t>7G-DCT 7-speed auto.</w:t>
            </w:r>
          </w:p>
        </w:tc>
        <w:tc>
          <w:tcPr>
            <w:tcW w:type="dxa" w:w="864"/>
          </w:tcPr>
          <w:p>
            <w:r>
              <w:rPr>
                <w:rFonts w:ascii="Arial" w:hAnsi="Arial"/>
                <w:sz w:val="16"/>
              </w:rPr>
              <w:t>189</w:t>
            </w:r>
          </w:p>
        </w:tc>
        <w:tc>
          <w:tcPr>
            <w:tcW w:type="dxa" w:w="864"/>
          </w:tcPr>
          <w:p>
            <w:r>
              <w:rPr>
                <w:rFonts w:ascii="Arial" w:hAnsi="Arial"/>
                <w:sz w:val="16"/>
              </w:rPr>
              <w:t>36,879.17</w:t>
            </w:r>
          </w:p>
        </w:tc>
        <w:tc>
          <w:tcPr>
            <w:tcW w:type="dxa" w:w="864"/>
          </w:tcPr>
          <w:p>
            <w:r>
              <w:rPr>
                <w:rFonts w:ascii="Arial" w:hAnsi="Arial"/>
                <w:sz w:val="16"/>
              </w:rPr>
              <w:t>44,255.00</w:t>
            </w:r>
          </w:p>
        </w:tc>
        <w:tc>
          <w:tcPr>
            <w:tcW w:type="dxa" w:w="864"/>
          </w:tcPr>
          <w:p>
            <w:r>
              <w:rPr>
                <w:rFonts w:ascii="Arial" w:hAnsi="Arial"/>
                <w:sz w:val="16"/>
              </w:rPr>
              <w:t>935.00</w:t>
            </w:r>
          </w:p>
        </w:tc>
        <w:tc>
          <w:tcPr>
            <w:tcW w:type="dxa" w:w="864"/>
          </w:tcPr>
          <w:p>
            <w:r>
              <w:rPr>
                <w:rFonts w:ascii="Arial" w:hAnsi="Arial"/>
                <w:sz w:val="16"/>
              </w:rPr>
              <w:t>46,050.00</w:t>
            </w:r>
          </w:p>
        </w:tc>
        <w:tc>
          <w:tcPr>
            <w:tcW w:type="dxa" w:w="864"/>
          </w:tcPr>
          <w:p>
            <w:r>
              <w:rPr>
                <w:rFonts w:ascii="Arial" w:hAnsi="Arial"/>
                <w:sz w:val="16"/>
              </w:rPr>
              <w:t>45,060.00</w:t>
            </w:r>
          </w:p>
        </w:tc>
        <w:tc>
          <w:tcPr>
            <w:tcW w:type="dxa" w:w="864"/>
          </w:tcPr>
          <w:p>
            <w:r>
              <w:rPr>
                <w:rFonts w:ascii="Arial" w:hAnsi="Arial"/>
                <w:sz w:val="16"/>
              </w:rPr>
              <w:t>37</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t>Petrol – 1,991 cc, 4-cylinder, 306 hp/225 kW</w:t>
              <w:br/>
              <w:t>Mild hybrid drive – 14 hp/10 kW</w:t>
            </w:r>
          </w:p>
        </w:tc>
        <w:tc>
          <w:tcPr>
            <w:tcW w:type="dxa" w:w="864"/>
          </w:tcPr>
          <w:p>
            <w:r>
              <w:rPr>
                <w:rFonts w:ascii="Arial" w:hAnsi="Arial"/>
                <w:sz w:val="16"/>
              </w:rPr>
              <w:t>7G-DCT 7-speed auto.</w:t>
            </w:r>
          </w:p>
        </w:tc>
        <w:tc>
          <w:tcPr>
            <w:tcW w:type="dxa" w:w="864"/>
          </w:tcPr>
          <w:p>
            <w:r>
              <w:rPr>
                <w:rFonts w:ascii="Arial" w:hAnsi="Arial"/>
                <w:sz w:val="16"/>
              </w:rPr>
              <w:t>189</w:t>
            </w:r>
          </w:p>
        </w:tc>
        <w:tc>
          <w:tcPr>
            <w:tcW w:type="dxa" w:w="864"/>
          </w:tcPr>
          <w:p>
            <w:r>
              <w:rPr>
                <w:rFonts w:ascii="Arial" w:hAnsi="Arial"/>
                <w:sz w:val="16"/>
              </w:rPr>
              <w:t>38,212.50</w:t>
            </w:r>
          </w:p>
        </w:tc>
        <w:tc>
          <w:tcPr>
            <w:tcW w:type="dxa" w:w="864"/>
          </w:tcPr>
          <w:p>
            <w:r>
              <w:rPr>
                <w:rFonts w:ascii="Arial" w:hAnsi="Arial"/>
                <w:sz w:val="16"/>
              </w:rPr>
              <w:t>45,855.00</w:t>
            </w:r>
          </w:p>
        </w:tc>
        <w:tc>
          <w:tcPr>
            <w:tcW w:type="dxa" w:w="864"/>
          </w:tcPr>
          <w:p>
            <w:r>
              <w:rPr>
                <w:rFonts w:ascii="Arial" w:hAnsi="Arial"/>
                <w:sz w:val="16"/>
              </w:rPr>
              <w:t>935.00</w:t>
            </w:r>
          </w:p>
        </w:tc>
        <w:tc>
          <w:tcPr>
            <w:tcW w:type="dxa" w:w="864"/>
          </w:tcPr>
          <w:p>
            <w:r>
              <w:rPr>
                <w:rFonts w:ascii="Arial" w:hAnsi="Arial"/>
                <w:sz w:val="16"/>
              </w:rPr>
              <w:t>47,650.00</w:t>
            </w:r>
          </w:p>
        </w:tc>
        <w:tc>
          <w:tcPr>
            <w:tcW w:type="dxa" w:w="864"/>
          </w:tcPr>
          <w:p>
            <w:r>
              <w:rPr>
                <w:rFonts w:ascii="Arial" w:hAnsi="Arial"/>
                <w:sz w:val="16"/>
              </w:rPr>
              <w:t>46,660.00</w:t>
            </w:r>
          </w:p>
        </w:tc>
        <w:tc>
          <w:tcPr>
            <w:tcW w:type="dxa" w:w="864"/>
          </w:tcPr>
          <w:p>
            <w:r>
              <w:rPr>
                <w:rFonts w:ascii="Arial" w:hAnsi="Arial"/>
                <w:sz w:val="16"/>
              </w:rPr>
            </w:r>
          </w:p>
        </w:tc>
      </w:tr>
      <w:tr>
        <w:tc>
          <w:tcPr>
            <w:tcW w:type="dxa" w:w="864"/>
          </w:tcPr>
          <w:p>
            <w:r>
              <w:rPr>
                <w:rFonts w:ascii="Arial" w:hAnsi="Arial"/>
                <w:sz w:val="16"/>
              </w:rPr>
              <w:t>Mercedes-AMG A 35 4MATIC Premium Plus</w:t>
            </w:r>
          </w:p>
        </w:tc>
        <w:tc>
          <w:tcPr>
            <w:tcW w:type="dxa" w:w="864"/>
          </w:tcPr>
          <w:p>
            <w:r>
              <w:rPr>
                <w:rFonts w:ascii="Arial" w:hAnsi="Arial"/>
                <w:sz w:val="16"/>
              </w:rPr>
              <w:t>Petrol – 1,991 cc, 4-cylinder, 306 hp/225 kW</w:t>
            </w:r>
          </w:p>
        </w:tc>
        <w:tc>
          <w:tcPr>
            <w:tcW w:type="dxa" w:w="864"/>
          </w:tcPr>
          <w:p>
            <w:r>
              <w:rPr>
                <w:rFonts w:ascii="Arial" w:hAnsi="Arial"/>
                <w:sz w:val="16"/>
              </w:rPr>
              <w:t>7G-DCT 7-speed auto.</w:t>
            </w:r>
          </w:p>
        </w:tc>
        <w:tc>
          <w:tcPr>
            <w:tcW w:type="dxa" w:w="864"/>
          </w:tcPr>
          <w:p>
            <w:r>
              <w:rPr>
                <w:rFonts w:ascii="Arial" w:hAnsi="Arial"/>
                <w:sz w:val="16"/>
              </w:rPr>
              <w:t>191</w:t>
            </w:r>
          </w:p>
        </w:tc>
        <w:tc>
          <w:tcPr>
            <w:tcW w:type="dxa" w:w="864"/>
          </w:tcPr>
          <w:p>
            <w:r>
              <w:rPr>
                <w:rFonts w:ascii="Arial" w:hAnsi="Arial"/>
                <w:sz w:val="16"/>
              </w:rPr>
              <w:t>40,837.50</w:t>
            </w:r>
          </w:p>
        </w:tc>
        <w:tc>
          <w:tcPr>
            <w:tcW w:type="dxa" w:w="864"/>
          </w:tcPr>
          <w:p>
            <w:r>
              <w:rPr>
                <w:rFonts w:ascii="Arial" w:hAnsi="Arial"/>
                <w:sz w:val="16"/>
              </w:rPr>
              <w:t>49,005.00</w:t>
            </w:r>
          </w:p>
        </w:tc>
        <w:tc>
          <w:tcPr>
            <w:tcW w:type="dxa" w:w="864"/>
          </w:tcPr>
          <w:p>
            <w:r>
              <w:rPr>
                <w:rFonts w:ascii="Arial" w:hAnsi="Arial"/>
                <w:sz w:val="16"/>
              </w:rPr>
              <w:t>1,410.00</w:t>
            </w:r>
          </w:p>
        </w:tc>
        <w:tc>
          <w:tcPr>
            <w:tcW w:type="dxa" w:w="864"/>
          </w:tcPr>
          <w:p>
            <w:r>
              <w:rPr>
                <w:rFonts w:ascii="Arial" w:hAnsi="Arial"/>
                <w:sz w:val="16"/>
              </w:rPr>
              <w:t>51,275.00</w:t>
            </w:r>
          </w:p>
        </w:tc>
        <w:tc>
          <w:tcPr>
            <w:tcW w:type="dxa" w:w="864"/>
          </w:tcPr>
          <w:p>
            <w:r>
              <w:rPr>
                <w:rFonts w:ascii="Arial" w:hAnsi="Arial"/>
                <w:sz w:val="16"/>
              </w:rPr>
              <w:t>49,810.00</w:t>
            </w:r>
          </w:p>
        </w:tc>
        <w:tc>
          <w:tcPr>
            <w:tcW w:type="dxa" w:w="864"/>
          </w:tcPr>
          <w:p>
            <w:r>
              <w:rPr>
                <w:rFonts w:ascii="Arial" w:hAnsi="Arial"/>
                <w:sz w:val="16"/>
              </w:rPr>
              <w:t>37</w:t>
            </w:r>
          </w:p>
        </w:tc>
      </w:tr>
      <w:tr>
        <w:tc>
          <w:tcPr>
            <w:tcW w:type="dxa" w:w="864"/>
          </w:tcPr>
          <w:p>
            <w:r>
              <w:rPr>
                <w:rFonts w:ascii="Arial" w:hAnsi="Arial"/>
                <w:sz w:val="16"/>
              </w:rPr>
            </w:r>
          </w:p>
        </w:tc>
        <w:tc>
          <w:tcPr>
            <w:tcW w:type="dxa" w:w="864"/>
          </w:tcPr>
          <w:p>
            <w:r>
              <w:rPr>
                <w:rFonts w:ascii="Arial" w:hAnsi="Arial"/>
                <w:sz w:val="16"/>
              </w:rPr>
              <w:t>Mild hybrid drive – 14 hp/10 kW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bl>
    <w:p/>
    <w:p>
      <w:r>
        <w:br w:type="page"/>
      </w:r>
    </w:p>
    <w:p>
      <w:r>
        <w:rPr>
          <w:rFonts w:ascii="Arial" w:hAnsi="Arial"/>
          <w:sz w:val="16"/>
        </w:rPr>
        <w:t>Book a test drive Find your A-Class Find a Showroom</w:t>
      </w:r>
    </w:p>
    <w:p>
      <w:r>
        <w:rPr>
          <w:rFonts w:ascii="Arial" w:hAnsi="Arial"/>
          <w:sz w:val="16"/>
        </w:rPr>
        <w:t>Colour options</w:t>
      </w:r>
    </w:p>
    <w:p>
      <w:r>
        <w:rPr>
          <w:rFonts w:ascii="Arial" w:hAnsi="Arial"/>
          <w:sz w:val="16"/>
        </w:rPr>
        <w:t>Non-metallic, metallic and MANUFAKTUR paints</w:t>
      </w:r>
    </w:p>
    <w:p>
      <w:r>
        <w:rPr>
          <w:rFonts w:ascii="Arial" w:hAnsi="Arial"/>
          <w:sz w:val="16"/>
        </w:rPr>
        <w:t>● Standard ○ Optional — Not available 696 night black non-metallic 914 sun yellow non-metallic¹ 191 cosmos black metallic 787 mountain grey metallic 662 MANUFAKTUR mountain grey magno²</w:t>
      </w:r>
    </w:p>
    <w:p>
      <w:r>
        <w:rPr>
          <w:rFonts w:ascii="Arial" w:hAnsi="Arial"/>
          <w:sz w:val="16"/>
        </w:rPr>
        <w:t>Sport Executive ● Sport Executive ○ Sport Executive ○ Sport Executive ○ Sport Executive —</w:t>
      </w:r>
    </w:p>
    <w:p>
      <w:r>
        <w:rPr>
          <w:rFonts w:ascii="Arial" w:hAnsi="Arial"/>
          <w:sz w:val="16"/>
        </w:rPr>
        <w:t>All AMG Line variants ● All AMG Line variants ○ All AMG Line variants ○ All AMG Line variants ○ All AMG Line variants ○</w:t>
      </w:r>
    </w:p>
    <w:p>
      <w:r>
        <w:rPr>
          <w:rFonts w:ascii="Arial" w:hAnsi="Arial"/>
          <w:sz w:val="16"/>
        </w:rPr>
        <w:t>Exclusive Launch Edition ● Exclusive Launch Edition ○ Exclusive Launch Edition ○ Exclusive Launch Edition ○ Exclusive Launch Edition ○</w:t>
      </w:r>
    </w:p>
    <w:p>
      <w:r>
        <w:rPr>
          <w:rFonts w:ascii="Arial" w:hAnsi="Arial"/>
          <w:sz w:val="16"/>
        </w:rPr>
        <w:t>Mercedes-AMG models ● Mercedes-AMG models ○ Mercedes-AMG models ○ Mercedes-AMG models ○ Mercedes-AMG models ○</w:t>
      </w:r>
    </w:p>
    <w:p>
      <w:r>
        <w:rPr>
          <w:rFonts w:ascii="Arial" w:hAnsi="Arial"/>
          <w:sz w:val="16"/>
        </w:rPr>
        <w:t>Total RRP incl. VAT — Total RRP incl. VAT £625.00 Total RRP incl. VAT £625.00 Total RRP incl. VAT £625.00 Total RRP incl. VAT £1,825.00</w:t>
      </w:r>
    </w:p>
    <w:p>
      <w:r>
        <w:rPr>
          <w:rFonts w:ascii="Arial" w:hAnsi="Arial"/>
          <w:sz w:val="16"/>
        </w:rPr>
        <w:t>149 polar white non-metallic 144 digital white metallic 775 iridium silver metallic 817 rosé gold metallic 993 MANUFAKTUR patagonia red</w:t>
      </w:r>
    </w:p>
    <w:p>
      <w:r>
        <w:rPr>
          <w:rFonts w:ascii="Arial" w:hAnsi="Arial"/>
          <w:sz w:val="16"/>
        </w:rPr>
        <w:t>Sport Executive ○ Sport Executive ○ Sport Executive ○ Sport Executive ○ Sport Executive ○</w:t>
      </w:r>
    </w:p>
    <w:p>
      <w:r>
        <w:rPr>
          <w:rFonts w:ascii="Arial" w:hAnsi="Arial"/>
          <w:sz w:val="16"/>
        </w:rPr>
        <w:t>All AMG Line variants ○ All AMG Line variants ○ All AMG Line variants ○ All AMG Line variants ○ All AMG Line variants ○</w:t>
      </w:r>
    </w:p>
    <w:p>
      <w:r>
        <w:rPr>
          <w:rFonts w:ascii="Arial" w:hAnsi="Arial"/>
          <w:sz w:val="16"/>
        </w:rPr>
        <w:t>Exclusive Launch Edition ○ Exclusive Launch Edition ○ Exclusive Launch Edition ○ Exclusive Launch Edition ○ Exclusive Launch Edition ○</w:t>
      </w:r>
    </w:p>
    <w:p>
      <w:r>
        <w:rPr>
          <w:rFonts w:ascii="Arial" w:hAnsi="Arial"/>
          <w:sz w:val="16"/>
        </w:rPr>
        <w:t>Mercedes-AMG models ○ Mercedes-AMG models ○ Mercedes-AMG models ○ Mercedes-AMG models ○ Mercedes-AMG models ○</w:t>
      </w:r>
    </w:p>
    <w:p>
      <w:r>
        <w:rPr>
          <w:rFonts w:ascii="Arial" w:hAnsi="Arial"/>
          <w:sz w:val="16"/>
        </w:rPr>
        <w:t>Total RRP incl. VAT — Total RRP incl. VAT £625.00 Total RRP incl. VAT £625.00 Total RRP incl. VAT £625.00 Total RRP incl. VAT £825.00</w:t>
      </w:r>
    </w:p>
    <w:p>
      <w:r>
        <w:rPr>
          <w:rFonts w:ascii="Arial" w:hAnsi="Arial"/>
          <w:sz w:val="16"/>
        </w:rPr>
        <w:t>¹Hatchback only – not available on Saloon ²MANUFAKTUR magno matt paint finishes require extra care. Please refer to the Owner’s Manual for instructions Please note that, owing to limitations of on-screen representation, paint colours may differ from those shown</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t>Design</w:t>
            </w:r>
          </w:p>
        </w:tc>
        <w:tc>
          <w:tcPr>
            <w:tcW w:type="dxa" w:w="960"/>
          </w:tcPr>
          <w:p>
            <w:r>
              <w:rPr>
                <w:rFonts w:ascii="Arial" w:hAnsi="Arial"/>
                <w:sz w:val="16"/>
              </w:rPr>
              <w:t>Technology</w:t>
            </w:r>
          </w:p>
        </w:tc>
        <w:tc>
          <w:tcPr>
            <w:tcW w:type="dxa" w:w="960"/>
          </w:tcPr>
          <w:p>
            <w:r>
              <w:rPr>
                <w:rFonts w:ascii="Arial" w:hAnsi="Arial"/>
                <w:sz w:val="16"/>
              </w:rPr>
              <w:t>Plug-in Hybrid</w:t>
            </w:r>
          </w:p>
        </w:tc>
        <w:tc>
          <w:tcPr>
            <w:tcW w:type="dxa" w:w="960"/>
          </w:tcPr>
          <w:p>
            <w:r>
              <w:rPr>
                <w:rFonts w:ascii="Arial" w:hAnsi="Arial"/>
                <w:sz w:val="16"/>
              </w:rPr>
              <w:t>Model lines</w:t>
            </w:r>
          </w:p>
        </w:tc>
        <w:tc>
          <w:tcPr>
            <w:tcW w:type="dxa" w:w="960"/>
          </w:tcPr>
          <w:p>
            <w:r>
              <w:rPr>
                <w:rFonts w:ascii="Arial" w:hAnsi="Arial"/>
                <w:sz w:val="16"/>
              </w:rPr>
              <w:t>Upholstery</w:t>
            </w:r>
          </w:p>
        </w:tc>
        <w:tc>
          <w:tcPr>
            <w:tcW w:type="dxa" w:w="960"/>
          </w:tcPr>
          <w:p>
            <w:r>
              <w:rPr>
                <w:rFonts w:ascii="Arial" w:hAnsi="Arial"/>
                <w:sz w:val="16"/>
              </w:rPr>
              <w:t>Model prices</w:t>
            </w:r>
          </w:p>
        </w:tc>
        <w:tc>
          <w:tcPr>
            <w:tcW w:type="dxa" w:w="960"/>
          </w:tcPr>
          <w:p>
            <w:r>
              <w:rPr>
                <w:rFonts w:ascii="Arial" w:hAnsi="Arial"/>
                <w:sz w:val="16"/>
              </w:rPr>
              <w:t>Mercedes-AMG</w:t>
            </w:r>
          </w:p>
        </w:tc>
        <w:tc>
          <w:tcPr>
            <w:tcW w:type="dxa" w:w="960"/>
          </w:tcPr>
          <w:p>
            <w:r>
              <w:rPr>
                <w:rFonts w:ascii="Arial" w:hAnsi="Arial"/>
                <w:sz w:val="16"/>
              </w:rPr>
              <w:t>Mercedes-AMG</w:t>
              <w:br/>
              <w:t>upholstery</w:t>
            </w:r>
          </w:p>
        </w:tc>
        <w:tc>
          <w:tcPr>
            <w:tcW w:type="dxa" w:w="960"/>
          </w:tcPr>
          <w:p>
            <w:r>
              <w:rPr>
                <w:rFonts w:ascii="Arial" w:hAnsi="Arial"/>
                <w:sz w:val="16"/>
              </w:rPr>
              <w:t>Mercedes-AMG</w:t>
              <w:br/>
              <w:t>prices</w:t>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t>Standard</w:t>
              <w:br/>
              <w:t>equipment</w:t>
            </w:r>
          </w:p>
        </w:tc>
        <w:tc>
          <w:tcPr>
            <w:tcW w:type="dxa" w:w="2160"/>
          </w:tcPr>
          <w:p>
            <w:r>
              <w:rPr>
                <w:rFonts w:ascii="Arial" w:hAnsi="Arial"/>
                <w:sz w:val="16"/>
              </w:rPr>
              <w:t>Genuine</w:t>
              <w:br/>
              <w:t>accessories</w:t>
            </w:r>
          </w:p>
        </w:tc>
        <w:tc>
          <w:tcPr>
            <w:tcW w:type="dxa" w:w="2160"/>
          </w:tcPr>
          <w:p>
            <w:r>
              <w:rPr>
                <w:rFonts w:ascii="Arial" w:hAnsi="Arial"/>
                <w:sz w:val="16"/>
              </w:rPr>
              <w:t>Technical data</w:t>
            </w:r>
          </w:p>
        </w:tc>
        <w:tc>
          <w:tcPr>
            <w:tcW w:type="dxa" w:w="216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Combination options</w:t>
      </w:r>
    </w:p>
    <w:p>
      <w:r>
        <w:rPr>
          <w:rFonts w:ascii="Arial" w:hAnsi="Arial"/>
          <w:sz w:val="16"/>
        </w:rPr>
        <w:t>● Possible — Not possible</w:t>
      </w:r>
    </w:p>
    <w:p>
      <w:r>
        <w:rPr>
          <w:rFonts w:ascii="Arial" w:hAnsi="Arial"/>
          <w:sz w:val="16"/>
        </w:rPr>
        <w:t>Interior upholstery colours</w:t>
      </w:r>
    </w:p>
    <w:p>
      <w:r>
        <w:rPr>
          <w:rFonts w:ascii="Arial" w:hAnsi="Arial"/>
          <w:sz w:val="16"/>
        </w:rPr>
        <w:t>101A ARTICO man-made leather – black 105A ARTICO man-made leather – 651A ARTICO man-made leather/MICROCUT 158A ARTICO man-made leather – macchiato beige/black microfibre – black with contrasting sage grey/black stitching in red 144U digital white metallic ● — ● ● 191U cosmos black metallic ● ● ● ● 775U iridium silver metallic ● — ● — sruoloc 787U mountain grey metallic ● ● ● ● tniap 817U rosé gold metallic ● — ● — roiretxE 149U polar white non-metallic ● — ● — 696U night black non-metallic ● — ● — 914U sun yellow non-metallic¹ ● — ● — 662U MANUFAKTUR mountain grey magno² — — ● ● 993U MANUFAKTUR patagonia red ● — ● — ¹¹1H0a0tc%h boaf cske aotn ulyp –h onlostt earvya iisla pbulere o lne aStahleoro n ²M²AMNAUNFUAFKATKUTRU Rm amgangon mo amtat tpt apinatin fti nfiisnhisehse rse rqeuqirueir eex etxratr caa craer. eP. lPealesaes ree rfeefre tro t toh teh Oe wOnwenre’sr ’Ms aMnaunaul aflo fro irn sintrsutrcutciotniosns</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Arial" w:hAnsi="Arial"/>
                <w:sz w:val="16"/>
              </w:rPr>
              <w:t>Interior upholstery colours</w:t>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r>
      <w:tr>
        <w:tc>
          <w:tcPr>
            <w:tcW w:type="dxa" w:w="1440"/>
          </w:tcPr>
          <w:p>
            <w:r>
              <w:rPr>
                <w:rFonts w:ascii="Arial" w:hAnsi="Arial"/>
                <w:sz w:val="16"/>
              </w:rPr>
              <w:t>101A ARTICO man-made leather – black</w:t>
            </w:r>
          </w:p>
        </w:tc>
        <w:tc>
          <w:tcPr>
            <w:tcW w:type="dxa" w:w="1440"/>
          </w:tcPr>
          <w:p>
            <w:r>
              <w:rPr>
                <w:rFonts w:ascii="Arial" w:hAnsi="Arial"/>
                <w:sz w:val="16"/>
              </w:rPr>
              <w:t>105A ARTICO man-made leather –</w:t>
              <w:br/>
              <w:t>macchiato beige/black</w:t>
            </w:r>
          </w:p>
        </w:tc>
        <w:tc>
          <w:tcPr>
            <w:tcW w:type="dxa" w:w="1440"/>
          </w:tcPr>
          <w:p>
            <w:r>
              <w:rPr>
                <w:rFonts w:ascii="Arial" w:hAnsi="Arial"/>
                <w:sz w:val="16"/>
              </w:rPr>
            </w:r>
          </w:p>
        </w:tc>
        <w:tc>
          <w:tcPr>
            <w:tcW w:type="dxa" w:w="1440"/>
          </w:tcPr>
          <w:p>
            <w:r>
              <w:rPr>
                <w:rFonts w:ascii="Arial" w:hAnsi="Arial"/>
                <w:sz w:val="16"/>
              </w:rPr>
              <w:t>651A ARTICO man-made leather/MICROCUT</w:t>
              <w:br/>
              <w:t>microfibre – black with contrasting</w:t>
              <w:br/>
              <w:t>stitching in red</w:t>
            </w:r>
          </w:p>
        </w:tc>
        <w:tc>
          <w:tcPr>
            <w:tcW w:type="dxa" w:w="1440"/>
          </w:tcPr>
          <w:p>
            <w:r>
              <w:rPr>
                <w:rFonts w:ascii="Arial" w:hAnsi="Arial"/>
                <w:sz w:val="16"/>
              </w:rPr>
            </w:r>
          </w:p>
        </w:tc>
        <w:tc>
          <w:tcPr>
            <w:tcW w:type="dxa" w:w="1440"/>
          </w:tcPr>
          <w:p>
            <w:r>
              <w:rPr>
                <w:rFonts w:ascii="Arial" w:hAnsi="Arial"/>
                <w:sz w:val="16"/>
              </w:rPr>
              <w:t>158A ARTICO man-made leather –</w:t>
              <w:br/>
              <w:t>sage grey/black</w:t>
            </w:r>
          </w:p>
        </w:tc>
      </w:tr>
      <w:tr>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r>
      <w:tr>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r>
      <w:tr>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r>
      <w:tr>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r>
      <w:tr>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r>
      <w:tr>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r>
      <w:tr>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r>
      <w:tr>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r>
      <w:tr>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r>
      <w:tr>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r>
          </w:p>
        </w:tc>
        <w:tc>
          <w:tcPr>
            <w:tcW w:type="dxa" w:w="1440"/>
          </w:tcPr>
          <w:p>
            <w:r>
              <w:rPr>
                <w:rFonts w:ascii="Arial" w:hAnsi="Arial"/>
                <w:sz w:val="16"/>
              </w:rPr>
              <w:t>—</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sruoloc</w:t>
              <w:br/>
              <w:t>tniap</w:t>
              <w:br/>
              <w:t>roiretxE</w:t>
            </w:r>
          </w:p>
        </w:tc>
        <w:tc>
          <w:tcPr>
            <w:tcW w:type="dxa" w:w="4320"/>
          </w:tcPr>
          <w:p>
            <w:r>
              <w:rPr>
                <w:rFonts w:ascii="Arial" w:hAnsi="Arial"/>
                <w:sz w:val="16"/>
              </w:rPr>
              <w:t>144U digital white metallic</w:t>
            </w:r>
          </w:p>
        </w:tc>
      </w:tr>
      <w:tr>
        <w:tc>
          <w:tcPr>
            <w:tcW w:type="dxa" w:w="4320"/>
          </w:tcPr>
          <w:p>
            <w:r>
              <w:rPr>
                <w:rFonts w:ascii="Arial" w:hAnsi="Arial"/>
                <w:sz w:val="16"/>
              </w:rPr>
            </w:r>
          </w:p>
        </w:tc>
        <w:tc>
          <w:tcPr>
            <w:tcW w:type="dxa" w:w="4320"/>
          </w:tcPr>
          <w:p>
            <w:r>
              <w:rPr>
                <w:rFonts w:ascii="Arial" w:hAnsi="Arial"/>
                <w:sz w:val="16"/>
              </w:rPr>
              <w:t>191U cosmos black metallic</w:t>
            </w:r>
          </w:p>
        </w:tc>
      </w:tr>
      <w:tr>
        <w:tc>
          <w:tcPr>
            <w:tcW w:type="dxa" w:w="4320"/>
          </w:tcPr>
          <w:p>
            <w:r>
              <w:rPr>
                <w:rFonts w:ascii="Arial" w:hAnsi="Arial"/>
                <w:sz w:val="16"/>
              </w:rPr>
            </w:r>
          </w:p>
        </w:tc>
        <w:tc>
          <w:tcPr>
            <w:tcW w:type="dxa" w:w="4320"/>
          </w:tcPr>
          <w:p>
            <w:r>
              <w:rPr>
                <w:rFonts w:ascii="Arial" w:hAnsi="Arial"/>
                <w:sz w:val="16"/>
              </w:rPr>
              <w:t>775U iridium silver metallic</w:t>
            </w:r>
          </w:p>
        </w:tc>
      </w:tr>
      <w:tr>
        <w:tc>
          <w:tcPr>
            <w:tcW w:type="dxa" w:w="4320"/>
          </w:tcPr>
          <w:p>
            <w:r>
              <w:rPr>
                <w:rFonts w:ascii="Arial" w:hAnsi="Arial"/>
                <w:sz w:val="16"/>
              </w:rPr>
            </w:r>
          </w:p>
        </w:tc>
        <w:tc>
          <w:tcPr>
            <w:tcW w:type="dxa" w:w="4320"/>
          </w:tcPr>
          <w:p>
            <w:r>
              <w:rPr>
                <w:rFonts w:ascii="Arial" w:hAnsi="Arial"/>
                <w:sz w:val="16"/>
              </w:rPr>
              <w:t>787U mountain grey metallic</w:t>
            </w:r>
          </w:p>
        </w:tc>
      </w:tr>
      <w:tr>
        <w:tc>
          <w:tcPr>
            <w:tcW w:type="dxa" w:w="4320"/>
          </w:tcPr>
          <w:p>
            <w:r>
              <w:rPr>
                <w:rFonts w:ascii="Arial" w:hAnsi="Arial"/>
                <w:sz w:val="16"/>
              </w:rPr>
            </w:r>
          </w:p>
        </w:tc>
        <w:tc>
          <w:tcPr>
            <w:tcW w:type="dxa" w:w="4320"/>
          </w:tcPr>
          <w:p>
            <w:r>
              <w:rPr>
                <w:rFonts w:ascii="Arial" w:hAnsi="Arial"/>
                <w:sz w:val="16"/>
              </w:rPr>
              <w:t>817U rosé gold metallic</w:t>
            </w:r>
          </w:p>
        </w:tc>
      </w:tr>
      <w:tr>
        <w:tc>
          <w:tcPr>
            <w:tcW w:type="dxa" w:w="4320"/>
          </w:tcPr>
          <w:p>
            <w:r>
              <w:rPr>
                <w:rFonts w:ascii="Arial" w:hAnsi="Arial"/>
                <w:sz w:val="16"/>
              </w:rPr>
            </w:r>
          </w:p>
        </w:tc>
        <w:tc>
          <w:tcPr>
            <w:tcW w:type="dxa" w:w="4320"/>
          </w:tcPr>
          <w:p>
            <w:r>
              <w:rPr>
                <w:rFonts w:ascii="Arial" w:hAnsi="Arial"/>
                <w:sz w:val="16"/>
              </w:rPr>
              <w:t>149U polar white non-metallic</w:t>
            </w:r>
          </w:p>
        </w:tc>
      </w:tr>
      <w:tr>
        <w:tc>
          <w:tcPr>
            <w:tcW w:type="dxa" w:w="4320"/>
          </w:tcPr>
          <w:p>
            <w:r>
              <w:rPr>
                <w:rFonts w:ascii="Arial" w:hAnsi="Arial"/>
                <w:sz w:val="16"/>
              </w:rPr>
            </w:r>
          </w:p>
        </w:tc>
        <w:tc>
          <w:tcPr>
            <w:tcW w:type="dxa" w:w="4320"/>
          </w:tcPr>
          <w:p>
            <w:r>
              <w:rPr>
                <w:rFonts w:ascii="Arial" w:hAnsi="Arial"/>
                <w:sz w:val="16"/>
              </w:rPr>
              <w:t>696U night black non-metallic</w:t>
            </w:r>
          </w:p>
        </w:tc>
      </w:tr>
      <w:tr>
        <w:tc>
          <w:tcPr>
            <w:tcW w:type="dxa" w:w="4320"/>
          </w:tcPr>
          <w:p>
            <w:r>
              <w:rPr>
                <w:rFonts w:ascii="Arial" w:hAnsi="Arial"/>
                <w:sz w:val="16"/>
              </w:rPr>
            </w:r>
          </w:p>
        </w:tc>
        <w:tc>
          <w:tcPr>
            <w:tcW w:type="dxa" w:w="4320"/>
          </w:tcPr>
          <w:p>
            <w:r>
              <w:rPr>
                <w:rFonts w:ascii="Arial" w:hAnsi="Arial"/>
                <w:sz w:val="16"/>
              </w:rPr>
              <w:t>914U sun yellow non-metallic¹</w:t>
            </w:r>
          </w:p>
        </w:tc>
      </w:tr>
      <w:tr>
        <w:tc>
          <w:tcPr>
            <w:tcW w:type="dxa" w:w="4320"/>
          </w:tcPr>
          <w:p>
            <w:r>
              <w:rPr>
                <w:rFonts w:ascii="Arial" w:hAnsi="Arial"/>
                <w:sz w:val="16"/>
              </w:rPr>
            </w:r>
          </w:p>
        </w:tc>
        <w:tc>
          <w:tcPr>
            <w:tcW w:type="dxa" w:w="4320"/>
          </w:tcPr>
          <w:p>
            <w:r>
              <w:rPr>
                <w:rFonts w:ascii="Arial" w:hAnsi="Arial"/>
                <w:sz w:val="16"/>
              </w:rPr>
              <w:t>662U MANUFAKTUR mountain grey magno²</w:t>
            </w:r>
          </w:p>
        </w:tc>
      </w:tr>
      <w:tr>
        <w:tc>
          <w:tcPr>
            <w:tcW w:type="dxa" w:w="4320"/>
          </w:tcPr>
          <w:p>
            <w:r>
              <w:rPr>
                <w:rFonts w:ascii="Arial" w:hAnsi="Arial"/>
                <w:sz w:val="16"/>
              </w:rPr>
            </w:r>
          </w:p>
        </w:tc>
        <w:tc>
          <w:tcPr>
            <w:tcW w:type="dxa" w:w="4320"/>
          </w:tcPr>
          <w:p>
            <w:r>
              <w:rPr>
                <w:rFonts w:ascii="Arial" w:hAnsi="Arial"/>
                <w:sz w:val="16"/>
              </w:rPr>
              <w:t>993U MANUFAKTUR patagonia red</w:t>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t>Design</w:t>
            </w:r>
          </w:p>
        </w:tc>
        <w:tc>
          <w:tcPr>
            <w:tcW w:type="dxa" w:w="960"/>
          </w:tcPr>
          <w:p>
            <w:r>
              <w:rPr>
                <w:rFonts w:ascii="Arial" w:hAnsi="Arial"/>
                <w:sz w:val="16"/>
              </w:rPr>
              <w:t>Technology</w:t>
            </w:r>
          </w:p>
        </w:tc>
        <w:tc>
          <w:tcPr>
            <w:tcW w:type="dxa" w:w="960"/>
          </w:tcPr>
          <w:p>
            <w:r>
              <w:rPr>
                <w:rFonts w:ascii="Arial" w:hAnsi="Arial"/>
                <w:sz w:val="16"/>
              </w:rPr>
              <w:t>Plug-in Hybrid</w:t>
            </w:r>
          </w:p>
        </w:tc>
        <w:tc>
          <w:tcPr>
            <w:tcW w:type="dxa" w:w="960"/>
          </w:tcPr>
          <w:p>
            <w:r>
              <w:rPr>
                <w:rFonts w:ascii="Arial" w:hAnsi="Arial"/>
                <w:sz w:val="16"/>
              </w:rPr>
              <w:t>Model lines</w:t>
            </w:r>
          </w:p>
        </w:tc>
        <w:tc>
          <w:tcPr>
            <w:tcW w:type="dxa" w:w="960"/>
          </w:tcPr>
          <w:p>
            <w:r>
              <w:rPr>
                <w:rFonts w:ascii="Arial" w:hAnsi="Arial"/>
                <w:sz w:val="16"/>
              </w:rPr>
              <w:t>Upholstery</w:t>
            </w:r>
          </w:p>
        </w:tc>
        <w:tc>
          <w:tcPr>
            <w:tcW w:type="dxa" w:w="960"/>
          </w:tcPr>
          <w:p>
            <w:r>
              <w:rPr>
                <w:rFonts w:ascii="Arial" w:hAnsi="Arial"/>
                <w:sz w:val="16"/>
              </w:rPr>
              <w:t>Model prices</w:t>
            </w:r>
          </w:p>
        </w:tc>
        <w:tc>
          <w:tcPr>
            <w:tcW w:type="dxa" w:w="960"/>
          </w:tcPr>
          <w:p>
            <w:r>
              <w:rPr>
                <w:rFonts w:ascii="Arial" w:hAnsi="Arial"/>
                <w:sz w:val="16"/>
              </w:rPr>
              <w:t>Mercedes-AMG</w:t>
            </w:r>
          </w:p>
        </w:tc>
        <w:tc>
          <w:tcPr>
            <w:tcW w:type="dxa" w:w="960"/>
          </w:tcPr>
          <w:p>
            <w:r>
              <w:rPr>
                <w:rFonts w:ascii="Arial" w:hAnsi="Arial"/>
                <w:sz w:val="16"/>
              </w:rPr>
              <w:t>Mercedes-AMG</w:t>
              <w:br/>
              <w:t>upholstery</w:t>
            </w:r>
          </w:p>
        </w:tc>
        <w:tc>
          <w:tcPr>
            <w:tcW w:type="dxa" w:w="960"/>
          </w:tcPr>
          <w:p>
            <w:r>
              <w:rPr>
                <w:rFonts w:ascii="Arial" w:hAnsi="Arial"/>
                <w:sz w:val="16"/>
              </w:rPr>
              <w:t>Mercedes-AMG</w:t>
              <w:br/>
              <w:t>prices</w:t>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t>Standard</w:t>
              <w:br/>
              <w:t>equipment</w:t>
            </w:r>
          </w:p>
        </w:tc>
        <w:tc>
          <w:tcPr>
            <w:tcW w:type="dxa" w:w="2160"/>
          </w:tcPr>
          <w:p>
            <w:r>
              <w:rPr>
                <w:rFonts w:ascii="Arial" w:hAnsi="Arial"/>
                <w:sz w:val="16"/>
              </w:rPr>
              <w:t>Genuine</w:t>
              <w:br/>
              <w:t>accessories</w:t>
            </w:r>
          </w:p>
        </w:tc>
        <w:tc>
          <w:tcPr>
            <w:tcW w:type="dxa" w:w="2160"/>
          </w:tcPr>
          <w:p>
            <w:r>
              <w:rPr>
                <w:rFonts w:ascii="Arial" w:hAnsi="Arial"/>
                <w:sz w:val="16"/>
              </w:rPr>
              <w:t>Technical data</w:t>
            </w:r>
          </w:p>
        </w:tc>
        <w:tc>
          <w:tcPr>
            <w:tcW w:type="dxa" w:w="216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Standard equipment</w:t>
      </w:r>
    </w:p>
    <w:p>
      <w:r>
        <w:rPr>
          <w:rFonts w:ascii="Arial" w:hAnsi="Arial"/>
          <w:sz w:val="16"/>
        </w:rPr>
        <w:t>A Excl A Excl</w:t>
      </w:r>
    </w:p>
    <w:p>
      <w:r>
        <w:rPr>
          <w:rFonts w:ascii="Arial" w:hAnsi="Arial"/>
          <w:sz w:val="16"/>
        </w:rPr>
        <w:t>M M</w:t>
      </w:r>
    </w:p>
    <w:p>
      <w:r>
        <w:rPr>
          <w:rFonts w:ascii="Arial" w:hAnsi="Arial"/>
          <w:sz w:val="16"/>
        </w:rPr>
        <w:t>● E n S g ta in n e d , a T r r d a ns m — is s N io o n t a a v n a d il a S b u l s e pension Spor A t M E G xe L c i u n t e A iv E M e x G e c L u G in t i e L v i e P n r e e P m u r i e s u m i m ve iu L m a u P n lu c s h Edition Spor A t M E G xe L c i u n t e A iv E M e x G e c L u G in t i e L v i e P n r e e P m u r i e s u m i m ve iu L m a u P n lu c s h Edition</w:t>
      </w:r>
    </w:p>
    <w:p>
      <w:r>
        <w:rPr>
          <w:rFonts w:ascii="Arial" w:hAnsi="Arial"/>
          <w:sz w:val="16"/>
        </w:rPr>
        <w:t>Cruise Control with Limiter ● ● ● ● ● Lights – LED tail lamps ● ● ● ● ●</w:t>
      </w:r>
    </w:p>
    <w:p>
      <w:r>
        <w:rPr>
          <w:rFonts w:ascii="Arial" w:hAnsi="Arial"/>
          <w:sz w:val="16"/>
        </w:rPr>
        <w:t>Driving modes – DYNAMIC SELECT with a choice of driving modes: ‘Eco’, ‘Comfort’, ‘Sport’ and ‘Individual’ ● ● ● ● ● Lights – MULTIBEAM LED headlamps with Adaptive Highbeam Assist Plus – consisting of 18 — — — ● ●</w:t>
      </w:r>
    </w:p>
    <w:p>
      <w:r>
        <w:rPr>
          <w:rFonts w:ascii="Arial" w:hAnsi="Arial"/>
          <w:sz w:val="16"/>
        </w:rPr>
        <w:t>ECO start/stop function ● ● ● ● ● individually-controllable, high-performance LEDs per MULTIBEAM LED module to implement a split</w:t>
      </w:r>
    </w:p>
    <w:p>
      <w:r>
        <w:rPr>
          <w:rFonts w:ascii="Arial" w:hAnsi="Arial"/>
          <w:sz w:val="16"/>
        </w:rPr>
        <w:t>main-beam with 16 controllable individual segments; LED dippedbeam and main-beam headlamps;</w:t>
      </w:r>
    </w:p>
    <w:p>
      <w:r>
        <w:rPr>
          <w:rFonts w:ascii="Arial" w:hAnsi="Arial"/>
          <w:sz w:val="16"/>
        </w:rPr>
        <w:t>Suspension – comfort suspension (A 250 e Saloon only) — ● ● ● — cornering light function with activated highbeam as well as cornering light function with roundabout</w:t>
      </w:r>
    </w:p>
    <w:p>
      <w:r>
        <w:rPr>
          <w:rFonts w:ascii="Arial" w:hAnsi="Arial"/>
          <w:sz w:val="16"/>
        </w:rPr>
        <w:t>Suspension – lowered comfort suspension ● ● ● ● ● and cross-traffic functions; city light, country road light and motorway light modes; adaptive all-LED</w:t>
      </w:r>
    </w:p>
    <w:p>
      <w:r>
        <w:rPr>
          <w:rFonts w:ascii="Arial" w:hAnsi="Arial"/>
          <w:sz w:val="16"/>
        </w:rPr>
        <w:t>tail lights. Adaptive Highbeam Assist Plus becomes active from a speed of 18.5 mph on roads with no street lighting, provides automatic main-beam control for permanent broad illumination of the</w:t>
      </w:r>
    </w:p>
    <w:p>
      <w:r>
        <w:rPr>
          <w:rFonts w:ascii="Arial" w:hAnsi="Arial"/>
          <w:sz w:val="16"/>
        </w:rPr>
        <w:t>Exterior carriageway, and partial switches off the LEDs of the MULTIBEAM LED main-beam module lights</w:t>
      </w:r>
    </w:p>
    <w:p>
      <w:r>
        <w:rPr>
          <w:rFonts w:ascii="Arial" w:hAnsi="Arial"/>
          <w:sz w:val="16"/>
        </w:rPr>
        <w:t>Beltline strips in chrome ● — — — — Mirror package – exterior mirrors electrically foldable, via a button in the driver’s door control panel. ● ● ● ● ●</w:t>
      </w:r>
    </w:p>
    <w:p>
      <w:r>
        <w:rPr>
          <w:rFonts w:ascii="Arial" w:hAnsi="Arial"/>
          <w:sz w:val="16"/>
        </w:rPr>
        <w:t>Beltline strips in high-gloss aluminium — ● ● ● — Via the menu the driver is able to define whether the outside mirrors are to be automatically folded</w:t>
      </w:r>
    </w:p>
    <w:p>
      <w:r>
        <w:rPr>
          <w:rFonts w:ascii="Arial" w:hAnsi="Arial"/>
          <w:sz w:val="16"/>
        </w:rPr>
        <w:t>Beltline strips in high-gloss black — — — — ● in when the vehicle is locked and folded out again when it is unlocked. Self-dimming rear-view</w:t>
      </w:r>
    </w:p>
    <w:p>
      <w:r>
        <w:rPr>
          <w:rFonts w:ascii="Arial" w:hAnsi="Arial"/>
          <w:sz w:val="16"/>
        </w:rPr>
        <w:t>mirror, stepless, depending on the incident glare and ambient light</w:t>
      </w:r>
    </w:p>
    <w:p>
      <w:r>
        <w:rPr>
          <w:rFonts w:ascii="Arial" w:hAnsi="Arial"/>
          <w:sz w:val="16"/>
        </w:rPr>
        <w:t>Bodystyling – AMG bodystyling consisting of AMG front apron with front splitter, AMG side sill panels — ● ● ● ●</w:t>
      </w:r>
    </w:p>
    <w:p>
      <w:r>
        <w:rPr>
          <w:rFonts w:ascii="Arial" w:hAnsi="Arial"/>
          <w:sz w:val="16"/>
        </w:rPr>
        <w:t>and AMG rear apron with visible exhaust tailpipe Night package – front splitter and trim on the louvres in the outer air intakes in high-gloss black, — — — — ●</w:t>
      </w:r>
    </w:p>
    <w:p>
      <w:r>
        <w:rPr>
          <w:rFonts w:ascii="Arial" w:hAnsi="Arial"/>
          <w:sz w:val="16"/>
        </w:rPr>
        <w:t>AMG side sill panels with inserts in high-gloss black, beltline trim strip and window line trim strip in</w:t>
      </w:r>
    </w:p>
    <w:p>
      <w:r>
        <w:rPr>
          <w:rFonts w:ascii="Arial" w:hAnsi="Arial"/>
          <w:sz w:val="16"/>
        </w:rPr>
        <w:t>Bodystyling – side skirts, body-coloured ● ● ● ● ● high-gloss black, exterior mirror housing in high-gloss black, chrome-plated tailpipe trim elements in</w:t>
      </w:r>
    </w:p>
    <w:p>
      <w:r>
        <w:rPr>
          <w:rFonts w:ascii="Arial" w:hAnsi="Arial"/>
          <w:sz w:val="16"/>
        </w:rPr>
        <w:t>Brakes – callipers with ‘Mercedes-Benz’ lettering on front ● ● ● ● ● black, heat-insulating dark-tinted glass starting from B-pillar</w:t>
      </w:r>
    </w:p>
    <w:p>
      <w:r>
        <w:rPr>
          <w:rFonts w:ascii="Arial" w:hAnsi="Arial"/>
          <w:sz w:val="16"/>
        </w:rPr>
        <w:t>Brakes – perforated front brake discs (A 250 e Saloon only) — ● ● ● ● Panoramic glass sunroof — — — ● ●</w:t>
      </w:r>
    </w:p>
    <w:p>
      <w:r>
        <w:rPr>
          <w:rFonts w:ascii="Arial" w:hAnsi="Arial"/>
          <w:sz w:val="16"/>
        </w:rPr>
        <w:t>Bonnet with power domes ● ● ● ● ● Privacy glass – dark tinting on the rear side windows as well as the rear window ● ● ● ● ●</w:t>
      </w:r>
    </w:p>
    <w:p>
      <w:r>
        <w:rPr>
          <w:rFonts w:ascii="Arial" w:hAnsi="Arial"/>
          <w:sz w:val="16"/>
        </w:rPr>
        <w:t>Bumpers – body-coloured ● ● ● ● ● Radiator grille with Mercedes-Benz pattern in chrome, central Mercedes star and single louvre with — ● ● ● ●</w:t>
      </w:r>
    </w:p>
    <w:p>
      <w:r>
        <w:rPr>
          <w:rFonts w:ascii="Arial" w:hAnsi="Arial"/>
          <w:sz w:val="16"/>
        </w:rPr>
        <w:t>Door handles – body-coloured (chrome insert with KEYLESS-GO) ● ● ● ● ● chrome inlay</w:t>
      </w:r>
    </w:p>
    <w:p>
      <w:r>
        <w:rPr>
          <w:rFonts w:ascii="Arial" w:hAnsi="Arial"/>
          <w:sz w:val="16"/>
        </w:rPr>
        <w:t>Door mirrors – electrically adjustable and heated with integrated LED indicators ● ● ● ● ● Radiator grille with Mercedes-Benz pattern in high-gloss black, central Mercedes star and single ● — — — —</w:t>
      </w:r>
    </w:p>
    <w:p>
      <w:r>
        <w:rPr>
          <w:rFonts w:ascii="Arial" w:hAnsi="Arial"/>
          <w:sz w:val="16"/>
        </w:rPr>
        <w:t>louvre in matt grey with chrome inlay</w:t>
      </w:r>
    </w:p>
    <w:p>
      <w:r>
        <w:rPr>
          <w:rFonts w:ascii="Arial" w:hAnsi="Arial"/>
          <w:sz w:val="16"/>
        </w:rPr>
        <w:t>Exhaust system – two visible tailpipes trim elements and rear apron ● ● ● ● ●</w:t>
      </w:r>
    </w:p>
    <w:p>
      <w:r>
        <w:rPr>
          <w:rFonts w:ascii="Arial" w:hAnsi="Arial"/>
          <w:sz w:val="16"/>
        </w:rPr>
        <w:t>Window line – black — — — — ●</w:t>
      </w:r>
    </w:p>
    <w:p>
      <w:r>
        <w:rPr>
          <w:rFonts w:ascii="Arial" w:hAnsi="Arial"/>
          <w:sz w:val="16"/>
        </w:rPr>
        <w:t>Glass – rear windscreen, heated with timer control ● ● ● ● ●</w:t>
      </w:r>
    </w:p>
    <w:p>
      <w:r>
        <w:rPr>
          <w:rFonts w:ascii="Arial" w:hAnsi="Arial"/>
          <w:sz w:val="16"/>
        </w:rPr>
        <w:t>Window line – chrome ● — — — —</w:t>
      </w:r>
    </w:p>
    <w:p>
      <w:r>
        <w:rPr>
          <w:rFonts w:ascii="Arial" w:hAnsi="Arial"/>
          <w:sz w:val="16"/>
        </w:rPr>
        <w:t>Lights – high-level third brake light, LED (Hatchback only) ● ● ● ● ●</w:t>
      </w:r>
    </w:p>
    <w:p>
      <w:r>
        <w:rPr>
          <w:rFonts w:ascii="Arial" w:hAnsi="Arial"/>
          <w:sz w:val="16"/>
        </w:rPr>
        <w:t>Window line – high-gloss aluminium — ● ● ● —</w:t>
      </w:r>
    </w:p>
    <w:p>
      <w:r>
        <w:rPr>
          <w:rFonts w:ascii="Arial" w:hAnsi="Arial"/>
          <w:sz w:val="16"/>
        </w:rPr>
        <w:t>Lights – LED High Performance headlamps with integrated LED daytime running lights and Adaptive ● ● ● — —</w:t>
      </w:r>
    </w:p>
    <w:p>
      <w:r>
        <w:rPr>
          <w:rFonts w:ascii="Arial" w:hAnsi="Arial"/>
          <w:sz w:val="16"/>
        </w:rPr>
        <w:t>Highbeam Assist Wiper system – rear windscreen wiper (Hatchback only) ● ● ● ● ●</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rt</w:t>
              <w:br/>
              <w:t>E</w:t>
            </w:r>
          </w:p>
        </w:tc>
        <w:tc>
          <w:tcPr>
            <w:tcW w:type="dxa" w:w="864"/>
          </w:tcPr>
          <w:p>
            <w:r>
              <w:rPr>
                <w:rFonts w:ascii="Arial" w:hAnsi="Arial"/>
                <w:sz w:val="16"/>
              </w:rPr>
              <w:t>e</w:t>
              <w:br/>
              <w:t>xecuti</w:t>
            </w:r>
          </w:p>
        </w:tc>
        <w:tc>
          <w:tcPr>
            <w:tcW w:type="dxa" w:w="864"/>
          </w:tcPr>
          <w:p>
            <w:r>
              <w:rPr>
                <w:rFonts w:ascii="Arial" w:hAnsi="Arial"/>
                <w:sz w:val="16"/>
              </w:rPr>
              <w:t>n</w:t>
              <w:br/>
              <w:t>Exeecuti</w:t>
            </w:r>
          </w:p>
        </w:tc>
        <w:tc>
          <w:tcPr>
            <w:tcW w:type="dxa" w:w="864"/>
          </w:tcPr>
          <w:p>
            <w:r>
              <w:rPr>
                <w:rFonts w:ascii="Arial" w:hAnsi="Arial"/>
                <w:sz w:val="16"/>
              </w:rPr>
              <w:t>e</w:t>
              <w:br/>
              <w:t>m</w:t>
              <w:br/>
              <w:t>Pre</w:t>
              <w:br/>
              <w:t>mi</w:t>
            </w:r>
          </w:p>
        </w:tc>
        <w:tc>
          <w:tcPr>
            <w:tcW w:type="dxa" w:w="864"/>
          </w:tcPr>
          <w:p>
            <w:r>
              <w:rPr>
                <w:rFonts w:ascii="Arial" w:hAnsi="Arial"/>
                <w:sz w:val="16"/>
              </w:rPr>
              <w:t>n</w:t>
              <w:br/>
              <w:t>i c</w:t>
              <w:br/>
              <w:t>u</w:t>
              <w:br/>
              <w:t>m</w:t>
              <w:br/>
              <w:t>Pl</w:t>
            </w:r>
          </w:p>
        </w:tc>
        <w:tc>
          <w:tcPr>
            <w:tcW w:type="dxa" w:w="864"/>
          </w:tcPr>
          <w:p>
            <w:r>
              <w:rPr>
                <w:rFonts w:ascii="Arial" w:hAnsi="Arial"/>
                <w:sz w:val="16"/>
              </w:rPr>
              <w:t>h</w:t>
              <w:br/>
              <w:t>Editi</w:t>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v</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Cruise Control with Limiter</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ECO start/stop function</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Suspension – lowered comfort suspension</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rt</w:t>
              <w:br/>
              <w:t>E</w:t>
            </w:r>
          </w:p>
        </w:tc>
        <w:tc>
          <w:tcPr>
            <w:tcW w:type="dxa" w:w="864"/>
          </w:tcPr>
          <w:p>
            <w:r>
              <w:rPr>
                <w:rFonts w:ascii="Arial" w:hAnsi="Arial"/>
                <w:sz w:val="16"/>
              </w:rPr>
              <w:t>e</w:t>
              <w:br/>
              <w:t>xecuti</w:t>
            </w:r>
          </w:p>
        </w:tc>
        <w:tc>
          <w:tcPr>
            <w:tcW w:type="dxa" w:w="864"/>
          </w:tcPr>
          <w:p>
            <w:r>
              <w:rPr>
                <w:rFonts w:ascii="Arial" w:hAnsi="Arial"/>
                <w:sz w:val="16"/>
              </w:rPr>
              <w:t>n</w:t>
              <w:br/>
              <w:t>Exeecuti</w:t>
            </w:r>
          </w:p>
        </w:tc>
        <w:tc>
          <w:tcPr>
            <w:tcW w:type="dxa" w:w="864"/>
          </w:tcPr>
          <w:p>
            <w:r>
              <w:rPr>
                <w:rFonts w:ascii="Arial" w:hAnsi="Arial"/>
                <w:sz w:val="16"/>
              </w:rPr>
              <w:t>e</w:t>
              <w:br/>
              <w:t>m</w:t>
              <w:br/>
              <w:t>Pre</w:t>
              <w:br/>
              <w:t>mi</w:t>
            </w:r>
          </w:p>
        </w:tc>
        <w:tc>
          <w:tcPr>
            <w:tcW w:type="dxa" w:w="864"/>
          </w:tcPr>
          <w:p>
            <w:r>
              <w:rPr>
                <w:rFonts w:ascii="Arial" w:hAnsi="Arial"/>
                <w:sz w:val="16"/>
              </w:rPr>
              <w:t>n</w:t>
              <w:br/>
              <w:t>i c</w:t>
              <w:br/>
              <w:t>u</w:t>
              <w:br/>
              <w:t>m</w:t>
              <w:br/>
              <w:t>Pl</w:t>
            </w:r>
          </w:p>
        </w:tc>
        <w:tc>
          <w:tcPr>
            <w:tcW w:type="dxa" w:w="864"/>
          </w:tcPr>
          <w:p>
            <w:r>
              <w:rPr>
                <w:rFonts w:ascii="Arial" w:hAnsi="Arial"/>
                <w:sz w:val="16"/>
              </w:rPr>
              <w:t>h</w:t>
              <w:br/>
              <w:t>Editi</w:t>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v</w:t>
            </w:r>
          </w:p>
        </w:tc>
        <w:tc>
          <w:tcPr>
            <w:tcW w:type="dxa" w:w="864"/>
          </w:tcPr>
          <w:p>
            <w:r>
              <w:rPr>
                <w:rFonts w:ascii="Arial" w:hAnsi="Arial"/>
                <w:sz w:val="16"/>
              </w:rPr>
              <w:t>e veum us on</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Lights – LED tail lamps</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Mirror package – exterior mirrors electrically foldable, via a button in the driver’s door control panel.</w:t>
              <w:br/>
              <w:t>Via the menu the driver is able to define whether the outside mirrors are to be automatically folded</w:t>
              <w:br/>
              <w:t>in when the vehicle is locked and folded out again when it is unlocked. Self-dimming rear-view</w:t>
              <w:br/>
              <w:t>mirror, stepless, depending on the incident glare and ambient light</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Panoramic glass sunroof</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Radiator grille with Mercedes-Benz pattern in chrome, central Mercedes star and single louvre with</w:t>
              <w:br/>
              <w:t>chrome inlay</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Window line – black</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Window line – high-gloss aluminium</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Arial" w:hAnsi="Arial"/>
                <w:sz w:val="16"/>
              </w:rPr>
              <w:t>Beltline strips in chrome</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Beltline strips in high-gloss black</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Bodystyling – side skirts, body-coloured</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Brakes – perforated front brake discs (A 250 e Saloon only)</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Bumpers – body-coloured</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Door mirrors – electrically adjustable and heated with integrated LED indicators</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Glass – rear windscreen, heated with timer control</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Lights – LED High Performance headlamps with integrated LED daytime running lights and Adaptive</w:t>
              <w:br/>
              <w:t>Highbeam Assist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Design</w:t>
            </w:r>
          </w:p>
        </w:tc>
        <w:tc>
          <w:tcPr>
            <w:tcW w:type="dxa" w:w="864"/>
          </w:tcPr>
          <w:p>
            <w:r>
              <w:rPr>
                <w:rFonts w:ascii="Arial" w:hAnsi="Arial"/>
                <w:sz w:val="16"/>
              </w:rPr>
              <w:t>Technology</w:t>
            </w:r>
          </w:p>
        </w:tc>
        <w:tc>
          <w:tcPr>
            <w:tcW w:type="dxa" w:w="864"/>
          </w:tcPr>
          <w:p>
            <w:r>
              <w:rPr>
                <w:rFonts w:ascii="Arial" w:hAnsi="Arial"/>
                <w:sz w:val="16"/>
              </w:rPr>
              <w:t>Plug-in Hybrid</w:t>
            </w:r>
          </w:p>
        </w:tc>
        <w:tc>
          <w:tcPr>
            <w:tcW w:type="dxa" w:w="864"/>
          </w:tcPr>
          <w:p>
            <w:r>
              <w:rPr>
                <w:rFonts w:ascii="Arial" w:hAnsi="Arial"/>
                <w:sz w:val="16"/>
              </w:rPr>
              <w:t>Model lines</w:t>
            </w:r>
          </w:p>
        </w:tc>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Genuine</w:t>
              <w:br/>
              <w:t>accessories</w:t>
            </w:r>
          </w:p>
        </w:tc>
        <w:tc>
          <w:tcPr>
            <w:tcW w:type="dxa" w:w="2880"/>
          </w:tcPr>
          <w:p>
            <w:r>
              <w:rPr>
                <w:rFonts w:ascii="Arial" w:hAnsi="Arial"/>
                <w:sz w:val="16"/>
              </w:rPr>
              <w:t>Technical data</w:t>
            </w:r>
          </w:p>
        </w:tc>
        <w:tc>
          <w:tcPr>
            <w:tcW w:type="dxa" w:w="28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Standard equipment</w:t>
      </w:r>
    </w:p>
    <w:p>
      <w:r>
        <w:rPr>
          <w:rFonts w:ascii="Arial" w:hAnsi="Arial"/>
          <w:sz w:val="16"/>
        </w:rPr>
        <w:t>A Excl A Excl</w:t>
      </w:r>
    </w:p>
    <w:p>
      <w:r>
        <w:rPr>
          <w:rFonts w:ascii="Arial" w:hAnsi="Arial"/>
          <w:sz w:val="16"/>
        </w:rPr>
        <w:t>M M</w:t>
      </w:r>
    </w:p>
    <w:p>
      <w:r>
        <w:rPr>
          <w:rFonts w:ascii="Arial" w:hAnsi="Arial"/>
          <w:sz w:val="16"/>
        </w:rPr>
        <w:t>● W S h t e a e n l d s ard — Not available Spor A t M E G xe L c i u n t e A iv E M e x G e c L u G in t i e L v i e P n r e e P m u r i e s u m i m ve iu L m a u P n lu c s h Edition Spor A t M E G xe L c i u n t e A iv E M e x G e c L u G in t i e L v i e P n r e e P m u r i e s u m i m ve iu L m a u P n lu c s h Edition 17" alloy wheels – 5-spoke design, aerodynamically optimised, painted black with a high-sheen finish, ● — — — — Instrument cluster – trip computer in multifunction display with current consumption indicator ● ● ● ● ● 205/55 R 17 tyres (code 25R) (operated via steering wheel) 18" AMG alloy wheels – 5-twin-spoke design, aerodynamically optimised, painted tremolite grey with — ● ● — — Interior lighting – 64-colour ambient lighting ● ● ● ● ● a high-sheen finish, 225/45 R 18 tyres (code RQS) Interior lighting – Light and Sight package ● ● ● ● ● 19" AMG alloy wheels – multi-spoke design, aerodynamically optimised, painted titanium grey with a — — — ● — Interior mirror – with reading lamps in black, frameless ● ● ● ● ● high-sheen finish, 225/40 R 19 tyres (code RVZ)</w:t>
      </w:r>
    </w:p>
    <w:p>
      <w:r>
        <w:rPr>
          <w:rFonts w:ascii="Arial" w:hAnsi="Arial"/>
          <w:sz w:val="16"/>
        </w:rPr>
        <w:t>KEYLESS-GO Comfort package with HANDS-FREE ACCESS – KEYLESS-GO access and drive ● ● ● ● —</w:t>
      </w:r>
    </w:p>
    <w:p>
      <w:r>
        <w:rPr>
          <w:rFonts w:ascii="Arial" w:hAnsi="Arial"/>
          <w:sz w:val="16"/>
        </w:rPr>
        <w:t>19" AMG alloy wheels – multi-spoke design, aerodynamically optimised, painted black with a high- — — — — ● authorisation functions enable all the doors to be unlocked and locked merely by touching the sheen rim flange, 225/40 R 19 tyres (code RUH) relevant door handle. And thanks to the handle recess illumination, you can also find the handle in</w:t>
      </w:r>
    </w:p>
    <w:p>
      <w:r>
        <w:rPr>
          <w:rFonts w:ascii="Arial" w:hAnsi="Arial"/>
          <w:sz w:val="16"/>
        </w:rPr>
        <w:t>Tyres – summer tyres ● ● ● ● ● the dark. With HANDS-FREE ACCESS, the tailgate can be opened and closed with a kicking motion, or</w:t>
      </w:r>
    </w:p>
    <w:p>
      <w:r>
        <w:rPr>
          <w:rFonts w:ascii="Arial" w:hAnsi="Arial"/>
          <w:sz w:val="16"/>
        </w:rPr>
        <w:t>at the touch of a button (Saloon only)</w:t>
      </w:r>
    </w:p>
    <w:p>
      <w:r>
        <w:rPr>
          <w:rFonts w:ascii="Arial" w:hAnsi="Arial"/>
          <w:sz w:val="16"/>
        </w:rPr>
        <w:t>Luggage net on driver’s and front passenger’s backrests ● ● ● ● ●</w:t>
      </w:r>
    </w:p>
    <w:p>
      <w:r>
        <w:rPr>
          <w:rFonts w:ascii="Arial" w:hAnsi="Arial"/>
          <w:sz w:val="16"/>
        </w:rPr>
        <w:t>Interior</w:t>
      </w:r>
    </w:p>
    <w:p>
      <w:r>
        <w:rPr>
          <w:rFonts w:ascii="Arial" w:hAnsi="Arial"/>
          <w:sz w:val="16"/>
        </w:rPr>
        <w:t>Air conditioning – air vents black with surround in silver chrome ● ● ● ● ● Memory package – driver’s seat, electrically adjustable with memory function — — — ● ●</w:t>
      </w:r>
    </w:p>
    <w:p>
      <w:r>
        <w:rPr>
          <w:rFonts w:ascii="Arial" w:hAnsi="Arial"/>
          <w:sz w:val="16"/>
        </w:rPr>
        <w:t>Air conditioning – THERMATIC automatic climate control, one-zone; automatically controlled air ● ● — — — Pedals – brushed stainless-steel sports pedals with rubber studs — ● ● ● ●</w:t>
      </w:r>
    </w:p>
    <w:p>
      <w:r>
        <w:rPr>
          <w:rFonts w:ascii="Arial" w:hAnsi="Arial"/>
          <w:sz w:val="16"/>
        </w:rPr>
        <w:t>distribution Rear armrest with two cup holders ● ● ● ● ●</w:t>
      </w:r>
    </w:p>
    <w:p>
      <w:r>
        <w:rPr>
          <w:rFonts w:ascii="Arial" w:hAnsi="Arial"/>
          <w:sz w:val="16"/>
        </w:rPr>
        <w:t>Air conditioning – THERMOTRONIC luxury automatic climate control, two-zone, with display — — ● ● ● Seats – Seat Comfort package consisting of front passenger seat height adjustment, seat cushion ● ● ● ● ●</w:t>
      </w:r>
    </w:p>
    <w:p>
      <w:r>
        <w:rPr>
          <w:rFonts w:ascii="Arial" w:hAnsi="Arial"/>
          <w:sz w:val="16"/>
        </w:rPr>
        <w:t>Centre armrest – front, with stowage ● ● ● ● ● angle adjustment for the driver as well as seat cushion depth adjustment for improved seating</w:t>
      </w:r>
    </w:p>
    <w:p>
      <w:r>
        <w:rPr>
          <w:rFonts w:ascii="Arial" w:hAnsi="Arial"/>
          <w:sz w:val="16"/>
        </w:rPr>
        <w:t>comfort thanks to a 60 mm greater supporting surface for the thighs</w:t>
      </w:r>
    </w:p>
    <w:p>
      <w:r>
        <w:rPr>
          <w:rFonts w:ascii="Arial" w:hAnsi="Arial"/>
          <w:sz w:val="16"/>
        </w:rPr>
        <w:t>Door sills – front door sills with ‘Mercedes-Benz’ lettering ● ● — — —</w:t>
      </w:r>
    </w:p>
    <w:p>
      <w:r>
        <w:rPr>
          <w:rFonts w:ascii="Arial" w:hAnsi="Arial"/>
          <w:sz w:val="16"/>
        </w:rPr>
        <w:t>Seats – heated front seats ● ● ● ● ●</w:t>
      </w:r>
    </w:p>
    <w:p>
      <w:r>
        <w:rPr>
          <w:rFonts w:ascii="Arial" w:hAnsi="Arial"/>
          <w:sz w:val="16"/>
        </w:rPr>
        <w:t>Door sills – with ‘Mercedes-Benz’ lettering, illuminated and with exchangeable cover — — ● ● ●</w:t>
      </w:r>
    </w:p>
    <w:p>
      <w:r>
        <w:rPr>
          <w:rFonts w:ascii="Arial" w:hAnsi="Arial"/>
          <w:sz w:val="16"/>
        </w:rPr>
        <w:t>Seats – rear seat backrests, split folding (40:20:40) ● ● ● ● ●</w:t>
      </w:r>
    </w:p>
    <w:p>
      <w:r>
        <w:rPr>
          <w:rFonts w:ascii="Arial" w:hAnsi="Arial"/>
          <w:sz w:val="16"/>
        </w:rPr>
        <w:t>Floor mats – AMG floor mats — ● ● ● ●</w:t>
      </w:r>
    </w:p>
    <w:p>
      <w:r>
        <w:rPr>
          <w:rFonts w:ascii="Arial" w:hAnsi="Arial"/>
          <w:sz w:val="16"/>
        </w:rPr>
        <w:t>Seats – comfort seats with adjustable head restraints ● — — — —</w:t>
      </w:r>
    </w:p>
    <w:p>
      <w:r>
        <w:rPr>
          <w:rFonts w:ascii="Arial" w:hAnsi="Arial"/>
          <w:sz w:val="16"/>
        </w:rPr>
        <w:t>Floor mats – velour ● — — — —</w:t>
      </w:r>
    </w:p>
    <w:p>
      <w:r>
        <w:rPr>
          <w:rFonts w:ascii="Arial" w:hAnsi="Arial"/>
          <w:sz w:val="16"/>
        </w:rPr>
        <w:t>Seats – sports seats with integrated head restraints (Hatchback only) — ● ● ● ●</w:t>
      </w:r>
    </w:p>
    <w:p>
      <w:r>
        <w:rPr>
          <w:rFonts w:ascii="Arial" w:hAnsi="Arial"/>
          <w:sz w:val="16"/>
        </w:rPr>
        <w:t>Instrument cluster – fluid level warning indicator for fuel, oil, coolant and washer fluid ● ● ● ● ●</w:t>
      </w:r>
    </w:p>
    <w:p>
      <w:r>
        <w:rPr>
          <w:rFonts w:ascii="Arial" w:hAnsi="Arial"/>
          <w:sz w:val="16"/>
        </w:rPr>
        <w:t>Seats – sports seats with adjustable head restaints (Saloon only) — ● ● ● ●</w:t>
      </w:r>
    </w:p>
    <w:p>
      <w:r>
        <w:rPr>
          <w:rFonts w:ascii="Arial" w:hAnsi="Arial"/>
          <w:sz w:val="16"/>
        </w:rPr>
        <w:t>Instrument cluster – outside temperature gauge ● ● ● ● ●</w:t>
      </w:r>
    </w:p>
    <w:p>
      <w:r>
        <w:rPr>
          <w:rFonts w:ascii="Arial" w:hAnsi="Arial"/>
          <w:sz w:val="16"/>
        </w:rPr>
        <w:t>Stowage – luggage compartment cover ● ● ● ● ●</w:t>
      </w:r>
    </w:p>
    <w:p>
      <w:r>
        <w:rPr>
          <w:rFonts w:ascii="Arial" w:hAnsi="Arial"/>
          <w:sz w:val="16"/>
        </w:rPr>
        <w:t>Instrument cluster – service indicator ASSYST ● ● ● ● ●</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rt</w:t>
              <w:br/>
              <w:t>E</w:t>
            </w:r>
          </w:p>
        </w:tc>
        <w:tc>
          <w:tcPr>
            <w:tcW w:type="dxa" w:w="864"/>
          </w:tcPr>
          <w:p>
            <w:r>
              <w:rPr>
                <w:rFonts w:ascii="Arial" w:hAnsi="Arial"/>
                <w:sz w:val="16"/>
              </w:rPr>
              <w:t>e</w:t>
              <w:br/>
              <w:t>xecuti</w:t>
            </w:r>
          </w:p>
        </w:tc>
        <w:tc>
          <w:tcPr>
            <w:tcW w:type="dxa" w:w="864"/>
          </w:tcPr>
          <w:p>
            <w:r>
              <w:rPr>
                <w:rFonts w:ascii="Arial" w:hAnsi="Arial"/>
                <w:sz w:val="16"/>
              </w:rPr>
              <w:t>n</w:t>
              <w:br/>
              <w:t>Exeecuti</w:t>
            </w:r>
          </w:p>
        </w:tc>
        <w:tc>
          <w:tcPr>
            <w:tcW w:type="dxa" w:w="864"/>
          </w:tcPr>
          <w:p>
            <w:r>
              <w:rPr>
                <w:rFonts w:ascii="Arial" w:hAnsi="Arial"/>
                <w:sz w:val="16"/>
              </w:rPr>
              <w:t>e</w:t>
              <w:br/>
              <w:t>m</w:t>
              <w:br/>
              <w:t>Pre</w:t>
              <w:br/>
              <w:t>mi</w:t>
            </w:r>
          </w:p>
        </w:tc>
        <w:tc>
          <w:tcPr>
            <w:tcW w:type="dxa" w:w="864"/>
          </w:tcPr>
          <w:p>
            <w:r>
              <w:rPr>
                <w:rFonts w:ascii="Arial" w:hAnsi="Arial"/>
                <w:sz w:val="16"/>
              </w:rPr>
              <w:t>n</w:t>
              <w:br/>
              <w:t>i c</w:t>
              <w:br/>
              <w:t>u</w:t>
              <w:br/>
              <w:t>m</w:t>
              <w:br/>
              <w:t>Pl</w:t>
            </w:r>
          </w:p>
        </w:tc>
        <w:tc>
          <w:tcPr>
            <w:tcW w:type="dxa" w:w="864"/>
          </w:tcPr>
          <w:p>
            <w:r>
              <w:rPr>
                <w:rFonts w:ascii="Arial" w:hAnsi="Arial"/>
                <w:sz w:val="16"/>
              </w:rPr>
              <w:t>h</w:t>
              <w:br/>
              <w:t>Editi</w:t>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v</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17" alloy wheels – 5-spoke design, aerodynamically optimised, painted black with a high-sheen finish,</w:t>
              <w:br/>
              <w:t>205/55 R 17 tyres (code 25R)</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19" AMG alloy wheels – multi-spoke design, aerodynamically optimised, painted titanium grey with a</w:t>
              <w:br/>
              <w:t>high-sheen finish, 225/40 R 19 tyres (code RVZ)</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Tyres – summer tyres</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rt</w:t>
              <w:br/>
              <w:t>E</w:t>
            </w:r>
          </w:p>
        </w:tc>
        <w:tc>
          <w:tcPr>
            <w:tcW w:type="dxa" w:w="864"/>
          </w:tcPr>
          <w:p>
            <w:r>
              <w:rPr>
                <w:rFonts w:ascii="Arial" w:hAnsi="Arial"/>
                <w:sz w:val="16"/>
              </w:rPr>
              <w:t>e</w:t>
              <w:br/>
              <w:t>xecuti</w:t>
            </w:r>
          </w:p>
        </w:tc>
        <w:tc>
          <w:tcPr>
            <w:tcW w:type="dxa" w:w="864"/>
          </w:tcPr>
          <w:p>
            <w:r>
              <w:rPr>
                <w:rFonts w:ascii="Arial" w:hAnsi="Arial"/>
                <w:sz w:val="16"/>
              </w:rPr>
              <w:t>n</w:t>
              <w:br/>
              <w:t>Exeecuti</w:t>
            </w:r>
          </w:p>
        </w:tc>
        <w:tc>
          <w:tcPr>
            <w:tcW w:type="dxa" w:w="864"/>
          </w:tcPr>
          <w:p>
            <w:r>
              <w:rPr>
                <w:rFonts w:ascii="Arial" w:hAnsi="Arial"/>
                <w:sz w:val="16"/>
              </w:rPr>
              <w:t>e</w:t>
              <w:br/>
              <w:t>m</w:t>
              <w:br/>
              <w:t>Pre</w:t>
              <w:br/>
              <w:t>mi</w:t>
            </w:r>
          </w:p>
        </w:tc>
        <w:tc>
          <w:tcPr>
            <w:tcW w:type="dxa" w:w="864"/>
          </w:tcPr>
          <w:p>
            <w:r>
              <w:rPr>
                <w:rFonts w:ascii="Arial" w:hAnsi="Arial"/>
                <w:sz w:val="16"/>
              </w:rPr>
              <w:t>n</w:t>
              <w:br/>
              <w:t>i c</w:t>
              <w:br/>
              <w:t>u</w:t>
              <w:br/>
              <w:t>m</w:t>
              <w:br/>
              <w:t>Pl</w:t>
            </w:r>
          </w:p>
        </w:tc>
        <w:tc>
          <w:tcPr>
            <w:tcW w:type="dxa" w:w="864"/>
          </w:tcPr>
          <w:p>
            <w:r>
              <w:rPr>
                <w:rFonts w:ascii="Arial" w:hAnsi="Arial"/>
                <w:sz w:val="16"/>
              </w:rPr>
              <w:t>h</w:t>
              <w:br/>
              <w:t>Editi</w:t>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v</w:t>
            </w:r>
          </w:p>
        </w:tc>
        <w:tc>
          <w:tcPr>
            <w:tcW w:type="dxa" w:w="864"/>
          </w:tcPr>
          <w:p>
            <w:r>
              <w:rPr>
                <w:rFonts w:ascii="Arial" w:hAnsi="Arial"/>
                <w:sz w:val="16"/>
              </w:rPr>
              <w:t>e veum us on</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Instrument cluster – trip computer in multifunction display with current consumption indicator</w:t>
              <w:br/>
              <w:t>(operated via steering wheel)</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Interior lighting – Light and Sight package</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KEYLESS-GO Comfort package with HANDS-FREE ACCESS – KEYLESS-GO access and drive</w:t>
              <w:br/>
              <w:t>authorisation functions enable all the doors to be unlocked and locked merely by touching the</w:t>
              <w:br/>
              <w:t>relevant door handle. And thanks to the handle recess illumination, you can also find the handle in</w:t>
              <w:br/>
              <w:t>the dark. With HANDS-FREE ACCESS, the tailgate can be opened and closed with a kicking motion, or</w:t>
              <w:br/>
              <w:t>at the touch of a button (Saloon only)</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Memory package – driver’s seat, electrically adjustable with memory function</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Rear armrest with two cup holders</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Seats – heated front seats</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Seats – comfort seats with adjustable head restraints</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Seats – sports seats with adjustable head restaints (Saloon only)</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Arial" w:hAnsi="Arial"/>
                <w:sz w:val="16"/>
              </w:rPr>
              <w:t>Air conditioning – air vents black with surround in silver chrome</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Air conditioning – THERMOTRONIC luxury automatic climate control, two-zone, with display</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Door sills – front door sills with ‘Mercedes-Benz’ lettering</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Floor mats – AMG floor mats</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Instrument cluster – fluid level warning indicator for fuel, oil, coolant and washer fluid</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Instrument cluster – service indicator ASSYST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r>
      <w:tr>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Design</w:t>
            </w:r>
          </w:p>
        </w:tc>
        <w:tc>
          <w:tcPr>
            <w:tcW w:type="dxa" w:w="864"/>
          </w:tcPr>
          <w:p>
            <w:r>
              <w:rPr>
                <w:rFonts w:ascii="Arial" w:hAnsi="Arial"/>
                <w:sz w:val="16"/>
              </w:rPr>
              <w:t>Technology</w:t>
            </w:r>
          </w:p>
        </w:tc>
        <w:tc>
          <w:tcPr>
            <w:tcW w:type="dxa" w:w="864"/>
          </w:tcPr>
          <w:p>
            <w:r>
              <w:rPr>
                <w:rFonts w:ascii="Arial" w:hAnsi="Arial"/>
                <w:sz w:val="16"/>
              </w:rPr>
              <w:t>Plug-in Hybrid</w:t>
            </w:r>
          </w:p>
        </w:tc>
        <w:tc>
          <w:tcPr>
            <w:tcW w:type="dxa" w:w="864"/>
          </w:tcPr>
          <w:p>
            <w:r>
              <w:rPr>
                <w:rFonts w:ascii="Arial" w:hAnsi="Arial"/>
                <w:sz w:val="16"/>
              </w:rPr>
              <w:t>Model lines</w:t>
            </w:r>
          </w:p>
        </w:tc>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Genuine</w:t>
              <w:br/>
              <w:t>accessories</w:t>
            </w:r>
          </w:p>
        </w:tc>
        <w:tc>
          <w:tcPr>
            <w:tcW w:type="dxa" w:w="2880"/>
          </w:tcPr>
          <w:p>
            <w:r>
              <w:rPr>
                <w:rFonts w:ascii="Arial" w:hAnsi="Arial"/>
                <w:sz w:val="16"/>
              </w:rPr>
              <w:t>Technical data</w:t>
            </w:r>
          </w:p>
        </w:tc>
        <w:tc>
          <w:tcPr>
            <w:tcW w:type="dxa" w:w="28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Standard equipment</w:t>
      </w:r>
    </w:p>
    <w:p>
      <w:r>
        <w:rPr>
          <w:rFonts w:ascii="Arial" w:hAnsi="Arial"/>
          <w:sz w:val="16"/>
        </w:rPr>
        <w:t>A Excl A Excl</w:t>
      </w:r>
    </w:p>
    <w:p>
      <w:r>
        <w:rPr>
          <w:rFonts w:ascii="Arial" w:hAnsi="Arial"/>
          <w:sz w:val="16"/>
        </w:rPr>
        <w:t>M M</w:t>
      </w:r>
    </w:p>
    <w:p>
      <w:r>
        <w:rPr>
          <w:rFonts w:ascii="Arial" w:hAnsi="Arial"/>
          <w:sz w:val="16"/>
        </w:rPr>
        <w:t>● I n S t t e a r n io d r a ( r c d o n tin — u e N d o ) t available Spor A t M E G xe L c i u n t e A iv E M e x G e c L u G in t i e L v i e P n r e e P m u r i e s u m i m ve iu L m a u P n lu c s h Edition Safety and Assistance Systems Spor A t M E G xe L c i u n t e A iv E M e x G e c L u G in t i e L v i e P n r e e P m u r i e s u m i m ve iu L m a u P n lu c s h Edition</w:t>
      </w:r>
    </w:p>
    <w:p>
      <w:r>
        <w:rPr>
          <w:rFonts w:ascii="Arial" w:hAnsi="Arial"/>
          <w:sz w:val="16"/>
        </w:rPr>
        <w:t>Sun visor with illuminated vanity mirror ● ● ● ● ● Acoustic ambient protection (A 250 e Saloon only) — ● ● ● —</w:t>
      </w:r>
    </w:p>
    <w:p>
      <w:r>
        <w:rPr>
          <w:rFonts w:ascii="Arial" w:hAnsi="Arial"/>
          <w:sz w:val="16"/>
        </w:rPr>
        <w:t>Windows – electric windows (4) ● ● ● ● ● Active bonnet – pedestrian safety measure which detects an impact and raises bonnet by 65 mm ● ● ● ● ●</w:t>
      </w:r>
    </w:p>
    <w:p>
      <w:r>
        <w:rPr>
          <w:rFonts w:ascii="Arial" w:hAnsi="Arial"/>
          <w:sz w:val="16"/>
        </w:rPr>
        <w:t>Active Lane Keeping Assist¹ ● ● ● ● ●</w:t>
      </w:r>
    </w:p>
    <w:p>
      <w:r>
        <w:rPr>
          <w:rFonts w:ascii="Arial" w:hAnsi="Arial"/>
          <w:sz w:val="16"/>
        </w:rPr>
        <w:t>Steering Active Parking Assist¹ ● ● ● ● ●</w:t>
      </w:r>
    </w:p>
    <w:p>
      <w:r>
        <w:rPr>
          <w:rFonts w:ascii="Arial" w:hAnsi="Arial"/>
          <w:sz w:val="16"/>
        </w:rPr>
        <w:t>Steering – Direct-Steer system ● ● ● ● ● Airbags – dual-stage, driver and front passenger ● ● ● ● ●</w:t>
      </w:r>
    </w:p>
    <w:p>
      <w:r>
        <w:rPr>
          <w:rFonts w:ascii="Arial" w:hAnsi="Arial"/>
          <w:sz w:val="16"/>
        </w:rPr>
        <w:t>Steering – speed-sensitive power steering ● ● ● ● ● Airbags – kneebag for driver ● ● ● ● ●</w:t>
      </w:r>
    </w:p>
    <w:p>
      <w:r>
        <w:rPr>
          <w:rFonts w:ascii="Arial" w:hAnsi="Arial"/>
          <w:sz w:val="16"/>
        </w:rPr>
        <w:t>Steering column – manually adjustable for height and reach ● ● ● ● ● Airbags – windowbags, driver and front passenger ● ● ● ● ●</w:t>
      </w:r>
    </w:p>
    <w:p>
      <w:r>
        <w:rPr>
          <w:rFonts w:ascii="Arial" w:hAnsi="Arial"/>
          <w:sz w:val="16"/>
        </w:rPr>
        <w:t>Steering wheel – 3-spoke multifunction with trimmed in leather ● — — — — Alarm system with immobiliser and interior protection – Thatcham category 1 (T1) ● ● ● ● ●</w:t>
      </w:r>
    </w:p>
    <w:p>
      <w:r>
        <w:rPr>
          <w:rFonts w:ascii="Arial" w:hAnsi="Arial"/>
          <w:sz w:val="16"/>
        </w:rPr>
        <w:t>Steering wheel – 3-spoke multifunction with trimmed in leather with flattened bottom section and — ● ● ● ● ATTENTION ASSIST ● ● ● ● ●</w:t>
      </w:r>
    </w:p>
    <w:p>
      <w:r>
        <w:rPr>
          <w:rFonts w:ascii="Arial" w:hAnsi="Arial"/>
          <w:sz w:val="16"/>
        </w:rPr>
        <w:t>perforated leather in grip area Blind Spot Assist — — ● ● ●</w:t>
      </w:r>
    </w:p>
    <w:p>
      <w:r>
        <w:rPr>
          <w:rFonts w:ascii="Arial" w:hAnsi="Arial"/>
          <w:sz w:val="16"/>
        </w:rPr>
        <w:t>Steering wheel – galvanised gearshift paddles — ● ● ● ● Braking – Active Brake Assist¹ ● ● ● ● ●</w:t>
      </w:r>
    </w:p>
    <w:p>
      <w:r>
        <w:rPr>
          <w:rFonts w:ascii="Arial" w:hAnsi="Arial"/>
          <w:sz w:val="16"/>
        </w:rPr>
        <w:t>Steering wheel – gearshift paddles ● — — — — Braking – Adaptive Brake Assist with HOLD function and Hill Start Assist ● ● ● ● ●</w:t>
      </w:r>
    </w:p>
    <w:p>
      <w:r>
        <w:rPr>
          <w:rFonts w:ascii="Arial" w:hAnsi="Arial"/>
          <w:sz w:val="16"/>
        </w:rPr>
        <w:t>Braking – adaptive brake lights ● ● ● ● ●</w:t>
      </w:r>
    </w:p>
    <w:p>
      <w:r>
        <w:rPr>
          <w:rFonts w:ascii="Arial" w:hAnsi="Arial"/>
          <w:sz w:val="16"/>
        </w:rPr>
        <w:t>Paint, Trim and Upholstery Braking – anti-lock braking system (ABS) with Brake Assist (BAS) ● ● ● ● ●</w:t>
      </w:r>
    </w:p>
    <w:p>
      <w:r>
        <w:rPr>
          <w:rFonts w:ascii="Arial" w:hAnsi="Arial"/>
          <w:sz w:val="16"/>
        </w:rPr>
        <w:t>Paint – non-metallic (including sun yellow – only available on Hatchback) ● ● ● ● ● Braking – brake-pad wear warning indicator ● ● ● ● ●</w:t>
      </w:r>
    </w:p>
    <w:p>
      <w:r>
        <w:rPr>
          <w:rFonts w:ascii="Arial" w:hAnsi="Arial"/>
          <w:sz w:val="16"/>
        </w:rPr>
        <w:t>Roof lining – black ● ● ● ● ● Car wash mode ● ● ● ● ●</w:t>
      </w:r>
    </w:p>
    <w:p>
      <w:r>
        <w:rPr>
          <w:rFonts w:ascii="Arial" w:hAnsi="Arial"/>
          <w:sz w:val="16"/>
        </w:rPr>
        <w:t>Trim – dark carbon fibre ● — — — — Charging cable – Mode 3 cable (4 metres, straight) for wallbox and public charging stations — ● ● ● —</w:t>
      </w:r>
    </w:p>
    <w:p>
      <w:r>
        <w:rPr>
          <w:rFonts w:ascii="Arial" w:hAnsi="Arial"/>
          <w:sz w:val="16"/>
        </w:rPr>
        <w:t>Trim – light longitudinal-grain aluminium — ● ● ● ● (A 250 e Saloon only)</w:t>
      </w:r>
    </w:p>
    <w:p>
      <w:r>
        <w:rPr>
          <w:rFonts w:ascii="Arial" w:hAnsi="Arial"/>
          <w:sz w:val="16"/>
        </w:rPr>
        <w:t>Upholstery – ARTICO man-made leather in macchiato beige/black ● — — — — Charging system – AC charging system rated at 11 kW (A 250 e Saloon only) — ● ● ● —</w:t>
      </w:r>
    </w:p>
    <w:p>
      <w:r>
        <w:rPr>
          <w:rFonts w:ascii="Arial" w:hAnsi="Arial"/>
          <w:sz w:val="16"/>
        </w:rPr>
        <w:t>Upholstery – ARTICO man-made leather/MICROCUT microfibre in black with contrast stitching in red — ● ● ● ● Charging socket (A 250 e Saloon only) — ● ● ● —</w:t>
      </w:r>
    </w:p>
    <w:p>
      <w:r>
        <w:rPr>
          <w:rFonts w:ascii="Arial" w:hAnsi="Arial"/>
          <w:sz w:val="16"/>
        </w:rPr>
        <w:t>¹Our driver assistance and safety systems are aids and do not relieve you of your responsibility as the driver. Please take note of the information in the Owner’s Manual and the system limits which are described therein</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rt</w:t>
              <w:br/>
              <w:t>E</w:t>
            </w:r>
          </w:p>
        </w:tc>
        <w:tc>
          <w:tcPr>
            <w:tcW w:type="dxa" w:w="864"/>
          </w:tcPr>
          <w:p>
            <w:r>
              <w:rPr>
                <w:rFonts w:ascii="Arial" w:hAnsi="Arial"/>
                <w:sz w:val="16"/>
              </w:rPr>
              <w:t>e</w:t>
              <w:br/>
              <w:t>xecuti</w:t>
            </w:r>
          </w:p>
        </w:tc>
        <w:tc>
          <w:tcPr>
            <w:tcW w:type="dxa" w:w="864"/>
          </w:tcPr>
          <w:p>
            <w:r>
              <w:rPr>
                <w:rFonts w:ascii="Arial" w:hAnsi="Arial"/>
                <w:sz w:val="16"/>
              </w:rPr>
              <w:t>n</w:t>
              <w:br/>
              <w:t>Exeecuti</w:t>
            </w:r>
          </w:p>
        </w:tc>
        <w:tc>
          <w:tcPr>
            <w:tcW w:type="dxa" w:w="864"/>
          </w:tcPr>
          <w:p>
            <w:r>
              <w:rPr>
                <w:rFonts w:ascii="Arial" w:hAnsi="Arial"/>
                <w:sz w:val="16"/>
              </w:rPr>
              <w:t>e</w:t>
              <w:br/>
              <w:t>m</w:t>
              <w:br/>
              <w:t>Pre</w:t>
              <w:br/>
              <w:t>mi</w:t>
            </w:r>
          </w:p>
        </w:tc>
        <w:tc>
          <w:tcPr>
            <w:tcW w:type="dxa" w:w="864"/>
          </w:tcPr>
          <w:p>
            <w:r>
              <w:rPr>
                <w:rFonts w:ascii="Arial" w:hAnsi="Arial"/>
                <w:sz w:val="16"/>
              </w:rPr>
              <w:t>n</w:t>
              <w:br/>
              <w:t>i c</w:t>
              <w:br/>
              <w:t>u</w:t>
              <w:br/>
              <w:t>m</w:t>
              <w:br/>
              <w:t>Pl</w:t>
            </w:r>
          </w:p>
        </w:tc>
        <w:tc>
          <w:tcPr>
            <w:tcW w:type="dxa" w:w="864"/>
          </w:tcPr>
          <w:p>
            <w:r>
              <w:rPr>
                <w:rFonts w:ascii="Arial" w:hAnsi="Arial"/>
                <w:sz w:val="16"/>
              </w:rPr>
              <w:t>h</w:t>
              <w:br/>
              <w:t>Editi</w:t>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v</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Sun visor with illuminated vanity mirror</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rt</w:t>
              <w:br/>
              <w:t>E</w:t>
            </w:r>
          </w:p>
        </w:tc>
        <w:tc>
          <w:tcPr>
            <w:tcW w:type="dxa" w:w="864"/>
          </w:tcPr>
          <w:p>
            <w:r>
              <w:rPr>
                <w:rFonts w:ascii="Arial" w:hAnsi="Arial"/>
                <w:sz w:val="16"/>
              </w:rPr>
              <w:t>e</w:t>
              <w:br/>
              <w:t>xecuti</w:t>
            </w:r>
          </w:p>
        </w:tc>
        <w:tc>
          <w:tcPr>
            <w:tcW w:type="dxa" w:w="864"/>
          </w:tcPr>
          <w:p>
            <w:r>
              <w:rPr>
                <w:rFonts w:ascii="Arial" w:hAnsi="Arial"/>
                <w:sz w:val="16"/>
              </w:rPr>
              <w:t>n</w:t>
              <w:br/>
              <w:t>Exeecuti</w:t>
            </w:r>
          </w:p>
        </w:tc>
        <w:tc>
          <w:tcPr>
            <w:tcW w:type="dxa" w:w="864"/>
          </w:tcPr>
          <w:p>
            <w:r>
              <w:rPr>
                <w:rFonts w:ascii="Arial" w:hAnsi="Arial"/>
                <w:sz w:val="16"/>
              </w:rPr>
              <w:t>e</w:t>
              <w:br/>
              <w:t>m</w:t>
              <w:br/>
              <w:t>Pre</w:t>
              <w:br/>
              <w:t>mi</w:t>
            </w:r>
          </w:p>
        </w:tc>
        <w:tc>
          <w:tcPr>
            <w:tcW w:type="dxa" w:w="864"/>
          </w:tcPr>
          <w:p>
            <w:r>
              <w:rPr>
                <w:rFonts w:ascii="Arial" w:hAnsi="Arial"/>
                <w:sz w:val="16"/>
              </w:rPr>
              <w:t>n</w:t>
              <w:br/>
              <w:t>i c</w:t>
              <w:br/>
              <w:t>u</w:t>
              <w:br/>
              <w:t>m</w:t>
              <w:br/>
              <w:t>Pl</w:t>
            </w:r>
          </w:p>
        </w:tc>
        <w:tc>
          <w:tcPr>
            <w:tcW w:type="dxa" w:w="864"/>
          </w:tcPr>
          <w:p>
            <w:r>
              <w:rPr>
                <w:rFonts w:ascii="Arial" w:hAnsi="Arial"/>
                <w:sz w:val="16"/>
              </w:rPr>
              <w:t>h</w:t>
              <w:br/>
              <w:t>Editi</w:t>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v</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Acoustic ambient protection (A 250 e Saloon only)</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Active Lane Keeping Assist¹</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Airbags – dual-stage, driver and front passenger</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Airbags – windowbags, driver and front passenger</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ATTENTION ASSIST</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Braking – Active Brake Assist¹</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Braking – adaptive brake lights</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Braking – brake-pad wear warning indicator</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Charging cable – Mode 3 cable (4 metres, straight) for wallbox and public charging stations</w:t>
              <w:br/>
              <w:t>(A 250 e Saloon only)</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Charging socket (A 250 e Saloon only)</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Arial" w:hAnsi="Arial"/>
                <w:sz w:val="16"/>
              </w:rPr>
              <w:t>Steering – Direct-Steer system</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Steering column – manually adjustable for height and reach</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Steering wheel – 3-spoke multifunction with trimmed in leather with flattened bottom section and</w:t>
              <w:br/>
              <w:t>perforated leather in grip area</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Steering wheel – gearshift paddles</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Arial" w:hAnsi="Arial"/>
                <w:sz w:val="16"/>
              </w:rPr>
              <w:t>Paint – non-metallic (including sun yellow – only available on Hatchback)</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Trim – dark carbon fibre</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Upholstery – ARTICO man-made leather in macchiato beige/black</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Design</w:t>
            </w:r>
          </w:p>
        </w:tc>
        <w:tc>
          <w:tcPr>
            <w:tcW w:type="dxa" w:w="864"/>
          </w:tcPr>
          <w:p>
            <w:r>
              <w:rPr>
                <w:rFonts w:ascii="Arial" w:hAnsi="Arial"/>
                <w:sz w:val="16"/>
              </w:rPr>
              <w:t>Technology</w:t>
            </w:r>
          </w:p>
        </w:tc>
        <w:tc>
          <w:tcPr>
            <w:tcW w:type="dxa" w:w="864"/>
          </w:tcPr>
          <w:p>
            <w:r>
              <w:rPr>
                <w:rFonts w:ascii="Arial" w:hAnsi="Arial"/>
                <w:sz w:val="16"/>
              </w:rPr>
              <w:t>Plug-in Hybrid</w:t>
            </w:r>
          </w:p>
        </w:tc>
        <w:tc>
          <w:tcPr>
            <w:tcW w:type="dxa" w:w="864"/>
          </w:tcPr>
          <w:p>
            <w:r>
              <w:rPr>
                <w:rFonts w:ascii="Arial" w:hAnsi="Arial"/>
                <w:sz w:val="16"/>
              </w:rPr>
              <w:t>Model lines</w:t>
            </w:r>
          </w:p>
        </w:tc>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Genuine</w:t>
              <w:br/>
              <w:t>accessories</w:t>
            </w:r>
          </w:p>
        </w:tc>
        <w:tc>
          <w:tcPr>
            <w:tcW w:type="dxa" w:w="2880"/>
          </w:tcPr>
          <w:p>
            <w:r>
              <w:rPr>
                <w:rFonts w:ascii="Arial" w:hAnsi="Arial"/>
                <w:sz w:val="16"/>
              </w:rPr>
              <w:t>Technical data</w:t>
            </w:r>
          </w:p>
        </w:tc>
        <w:tc>
          <w:tcPr>
            <w:tcW w:type="dxa" w:w="28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Standard equipment</w:t>
      </w:r>
    </w:p>
    <w:p>
      <w:r>
        <w:rPr>
          <w:rFonts w:ascii="Arial" w:hAnsi="Arial"/>
          <w:sz w:val="16"/>
        </w:rPr>
        <w:t>A Excl A Excl</w:t>
      </w:r>
    </w:p>
    <w:p>
      <w:r>
        <w:rPr>
          <w:rFonts w:ascii="Arial" w:hAnsi="Arial"/>
          <w:sz w:val="16"/>
        </w:rPr>
        <w:t>M M</w:t>
      </w:r>
    </w:p>
    <w:p>
      <w:r>
        <w:rPr>
          <w:rFonts w:ascii="Arial" w:hAnsi="Arial"/>
          <w:sz w:val="16"/>
        </w:rPr>
        <w:t>● S a S f t e a t n y d a a n rd d A ss — is t N an o c t e a v S a y i s la t b e l m e s (continued) Spor A t M E G xe L c i u n t e A iv E M e x G e c L u G in t i e L v i e P n r e e P m u r i e s u m i m ve iu L m a u P n lu c s h Edition Spor A t M E G xe L c i u n t e A iv E M e x G e c L u G in t i e L v i e P n r e e P m u r i e s u m i m ve iu L m a u P n lu c s h Edition</w:t>
      </w:r>
    </w:p>
    <w:p>
      <w:r>
        <w:rPr>
          <w:rFonts w:ascii="Arial" w:hAnsi="Arial"/>
          <w:sz w:val="16"/>
        </w:rPr>
        <w:t>Crash-responsive emergency lighting ● ● ● ● ● Seats – seat occupancy sensor, front passenger seat ● ● ● ● ●</w:t>
      </w:r>
    </w:p>
    <w:p>
      <w:r>
        <w:rPr>
          <w:rFonts w:ascii="Arial" w:hAnsi="Arial"/>
          <w:sz w:val="16"/>
        </w:rPr>
        <w:t>Electric parking brake ● ● ● ● ● Seat belts – black ● ● ● ● ●</w:t>
      </w:r>
    </w:p>
    <w:p>
      <w:r>
        <w:rPr>
          <w:rFonts w:ascii="Arial" w:hAnsi="Arial"/>
          <w:sz w:val="16"/>
        </w:rPr>
        <w:t>Electronic Stability Programme (ESP®) with Acceleration Skid Control (ASR) ● ● ● ● ● Seat belts – reminder, front and rear ● ● ● ● ●</w:t>
      </w:r>
    </w:p>
    <w:p>
      <w:r>
        <w:rPr>
          <w:rFonts w:ascii="Arial" w:hAnsi="Arial"/>
          <w:sz w:val="16"/>
        </w:rPr>
        <w:t>ESP® Curve Dynamic Assist ● ● ● ● ● Seat belts – three-point, rear (3) ● ● ● ● ●</w:t>
      </w:r>
    </w:p>
    <w:p>
      <w:r>
        <w:rPr>
          <w:rFonts w:ascii="Arial" w:hAnsi="Arial"/>
          <w:sz w:val="16"/>
        </w:rPr>
        <w:t>Exit Warning Assist — — — ● ● Speed Limit Assist ● ● ● ● ●</w:t>
      </w:r>
    </w:p>
    <w:p>
      <w:r>
        <w:rPr>
          <w:rFonts w:ascii="Arial" w:hAnsi="Arial"/>
          <w:sz w:val="16"/>
        </w:rPr>
        <w:t>First-aid kit and warning triangle ● ● ● ● ● Traffic Sign Assist — — — ● ●</w:t>
      </w:r>
    </w:p>
    <w:p>
      <w:r>
        <w:rPr>
          <w:rFonts w:ascii="Arial" w:hAnsi="Arial"/>
          <w:sz w:val="16"/>
        </w:rPr>
        <w:t>Headlamp Assist – automatic headlamp activation ● ● ● ● ● Tyres – TIREFIT tyre-sealant kit ● ● ● ● ●</w:t>
      </w:r>
    </w:p>
    <w:p>
      <w:r>
        <w:rPr>
          <w:rFonts w:ascii="Arial" w:hAnsi="Arial"/>
          <w:sz w:val="16"/>
        </w:rPr>
        <w:t>KEYLESS-GO (lock/unlock doors only) – doors can be locked and unlocked simply by touching the ● ● ● ● ● Tyres – tyre pressure monitoring system ● ● ● ● ●</w:t>
      </w:r>
    </w:p>
    <w:p>
      <w:r>
        <w:rPr>
          <w:rFonts w:ascii="Arial" w:hAnsi="Arial"/>
          <w:sz w:val="16"/>
        </w:rPr>
        <w:t>handle without the need to take the key out of your pocket. Chrome insert on door handle GUARD 360° vehicle protection with anti-theft alarm system ● ● ● ● ●</w:t>
      </w:r>
    </w:p>
    <w:p>
      <w:r>
        <w:rPr>
          <w:rFonts w:ascii="Arial" w:hAnsi="Arial"/>
          <w:sz w:val="16"/>
        </w:rPr>
        <w:t>KEYLESS-GO starting function ● ● ● ● ●</w:t>
      </w:r>
    </w:p>
    <w:p>
      <w:r>
        <w:rPr>
          <w:rFonts w:ascii="Arial" w:hAnsi="Arial"/>
          <w:sz w:val="16"/>
        </w:rPr>
        <w:t>Lamp failure indicator ● ● ● ● ●</w:t>
      </w:r>
    </w:p>
    <w:p>
      <w:r>
        <w:rPr>
          <w:rFonts w:ascii="Arial" w:hAnsi="Arial"/>
          <w:sz w:val="16"/>
        </w:rPr>
        <w:t>Communications and In-Car Entertainment</w:t>
      </w:r>
    </w:p>
    <w:p>
      <w:r>
        <w:rPr>
          <w:rFonts w:ascii="Arial" w:hAnsi="Arial"/>
          <w:sz w:val="16"/>
        </w:rPr>
        <w:t>Locking – childproof locks, manually operated for rear doors and electrically operated for rear ● ● ● ● ● DAB digital radio tuner ● ● ● ● ●</w:t>
      </w:r>
    </w:p>
    <w:p>
      <w:r>
        <w:rPr>
          <w:rFonts w:ascii="Arial" w:hAnsi="Arial"/>
          <w:sz w:val="16"/>
        </w:rPr>
        <w:t>power windows</w:t>
      </w:r>
    </w:p>
    <w:p>
      <w:r>
        <w:rPr>
          <w:rFonts w:ascii="Arial" w:hAnsi="Arial"/>
          <w:sz w:val="16"/>
        </w:rPr>
        <w:t>Dual Bluetooth® interface ● ● ● ● ●</w:t>
      </w:r>
    </w:p>
    <w:p>
      <w:r>
        <w:rPr>
          <w:rFonts w:ascii="Arial" w:hAnsi="Arial"/>
          <w:sz w:val="16"/>
        </w:rPr>
        <w:t>Locking – remote central locking and crash sensor with emergency opening function ● ● ● ● ●</w:t>
      </w:r>
    </w:p>
    <w:p>
      <w:r>
        <w:rPr>
          <w:rFonts w:ascii="Arial" w:hAnsi="Arial"/>
          <w:sz w:val="16"/>
        </w:rPr>
        <w:t>Hard-disk navigation ● ● ● ● ●</w:t>
      </w:r>
    </w:p>
    <w:p>
      <w:r>
        <w:rPr>
          <w:rFonts w:ascii="Arial" w:hAnsi="Arial"/>
          <w:sz w:val="16"/>
        </w:rPr>
        <w:t>Parking – Parking package with 180° camera ● ● ● — —</w:t>
      </w:r>
    </w:p>
    <w:p>
      <w:r>
        <w:rPr>
          <w:rFonts w:ascii="Arial" w:hAnsi="Arial"/>
          <w:sz w:val="16"/>
        </w:rPr>
        <w:t>Head-up display — — — ● ●</w:t>
      </w:r>
    </w:p>
    <w:p>
      <w:r>
        <w:rPr>
          <w:rFonts w:ascii="Arial" w:hAnsi="Arial"/>
          <w:sz w:val="16"/>
        </w:rPr>
        <w:t>Parking – Parking package with 360° camera — — — ● ●</w:t>
      </w:r>
    </w:p>
    <w:p>
      <w:r>
        <w:rPr>
          <w:rFonts w:ascii="Arial" w:hAnsi="Arial"/>
          <w:sz w:val="16"/>
        </w:rPr>
        <w:t>“Hey Mercedes” voice activation ● ● ● ● ●</w:t>
      </w:r>
    </w:p>
    <w:p>
      <w:r>
        <w:rPr>
          <w:rFonts w:ascii="Arial" w:hAnsi="Arial"/>
          <w:sz w:val="16"/>
        </w:rPr>
        <w:t>Pre-entry climate control (A 250 e Saloon only) — ● ● ● —</w:t>
      </w:r>
    </w:p>
    <w:p>
      <w:r>
        <w:rPr>
          <w:rFonts w:ascii="Arial" w:hAnsi="Arial"/>
          <w:sz w:val="16"/>
        </w:rPr>
        <w:t>Instrument display – 10.25-inch digital display ● ● ● ● ●</w:t>
      </w:r>
    </w:p>
    <w:p>
      <w:r>
        <w:rPr>
          <w:rFonts w:ascii="Arial" w:hAnsi="Arial"/>
          <w:sz w:val="16"/>
        </w:rPr>
        <w:t>Radar-based recuperation (A 250 e Saloon only) — ● ● ● —</w:t>
      </w:r>
    </w:p>
    <w:p>
      <w:r>
        <w:rPr>
          <w:rFonts w:ascii="Arial" w:hAnsi="Arial"/>
          <w:sz w:val="16"/>
        </w:rPr>
        <w:t>Live Traffic Information (free for first three years) ● ● ● ● ●</w:t>
      </w:r>
    </w:p>
    <w:p>
      <w:r>
        <w:rPr>
          <w:rFonts w:ascii="Arial" w:hAnsi="Arial"/>
          <w:sz w:val="16"/>
        </w:rPr>
        <w:t>Rain-sensing windscreen wipers with two sensitivity settings ● ● ● ● ●</w:t>
      </w:r>
    </w:p>
    <w:p>
      <w:r>
        <w:rPr>
          <w:rFonts w:ascii="Arial" w:hAnsi="Arial"/>
          <w:sz w:val="16"/>
        </w:rPr>
        <w:t>MBUX augmented reality for navigation — — ● ● ●</w:t>
      </w:r>
    </w:p>
    <w:p>
      <w:r>
        <w:rPr>
          <w:rFonts w:ascii="Arial" w:hAnsi="Arial"/>
          <w:sz w:val="16"/>
        </w:rPr>
        <w:t>Rear fog lamp ● ● ● ● ●</w:t>
      </w:r>
    </w:p>
    <w:p>
      <w:r>
        <w:rPr>
          <w:rFonts w:ascii="Arial" w:hAnsi="Arial"/>
          <w:sz w:val="16"/>
        </w:rPr>
        <w:t>MBUX Interior Assistant with 3D camera in the overhead control panel — — — ● ●</w:t>
      </w:r>
    </w:p>
    <w:p>
      <w:r>
        <w:rPr>
          <w:rFonts w:ascii="Arial" w:hAnsi="Arial"/>
          <w:sz w:val="16"/>
        </w:rPr>
        <w:t>Seats – automatic child seat recognition sensor (pressure sensor) ● ● ● ● ●</w:t>
      </w:r>
    </w:p>
    <w:p>
      <w:r>
        <w:rPr>
          <w:rFonts w:ascii="Arial" w:hAnsi="Arial"/>
          <w:sz w:val="16"/>
        </w:rPr>
        <w:t>MBUX multimedia system¹ ● ● ● ● ●</w:t>
      </w:r>
    </w:p>
    <w:p>
      <w:r>
        <w:rPr>
          <w:rFonts w:ascii="Arial" w:hAnsi="Arial"/>
          <w:sz w:val="16"/>
        </w:rPr>
        <w:t>Seats – ISOFIX and top-tether child seat fixing points in rear (two outer seats) ● ● ● ● ●</w:t>
      </w:r>
    </w:p>
    <w:p>
      <w:r>
        <w:rPr>
          <w:rFonts w:ascii="Arial" w:hAnsi="Arial"/>
          <w:sz w:val="16"/>
        </w:rPr>
        <w:t>Media display – 10.25-inch touchscreen display ● ● ● ● ●</w:t>
      </w:r>
    </w:p>
    <w:p>
      <w:r>
        <w:rPr>
          <w:rFonts w:ascii="Arial" w:hAnsi="Arial"/>
          <w:sz w:val="16"/>
        </w:rPr>
        <w:t>¹LINGUATRONIC off-board functions are currently only available for three years</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rt</w:t>
              <w:br/>
              <w:t>E</w:t>
            </w:r>
          </w:p>
        </w:tc>
        <w:tc>
          <w:tcPr>
            <w:tcW w:type="dxa" w:w="864"/>
          </w:tcPr>
          <w:p>
            <w:r>
              <w:rPr>
                <w:rFonts w:ascii="Arial" w:hAnsi="Arial"/>
                <w:sz w:val="16"/>
              </w:rPr>
              <w:t>e</w:t>
              <w:br/>
              <w:t>xecuti</w:t>
            </w:r>
          </w:p>
        </w:tc>
        <w:tc>
          <w:tcPr>
            <w:tcW w:type="dxa" w:w="864"/>
          </w:tcPr>
          <w:p>
            <w:r>
              <w:rPr>
                <w:rFonts w:ascii="Arial" w:hAnsi="Arial"/>
                <w:sz w:val="16"/>
              </w:rPr>
              <w:t>n</w:t>
              <w:br/>
              <w:t>Exeecuti</w:t>
            </w:r>
          </w:p>
        </w:tc>
        <w:tc>
          <w:tcPr>
            <w:tcW w:type="dxa" w:w="864"/>
          </w:tcPr>
          <w:p>
            <w:r>
              <w:rPr>
                <w:rFonts w:ascii="Arial" w:hAnsi="Arial"/>
                <w:sz w:val="16"/>
              </w:rPr>
              <w:t>e</w:t>
              <w:br/>
              <w:t>m</w:t>
              <w:br/>
              <w:t>Pre</w:t>
              <w:br/>
              <w:t>mi</w:t>
            </w:r>
          </w:p>
        </w:tc>
        <w:tc>
          <w:tcPr>
            <w:tcW w:type="dxa" w:w="864"/>
          </w:tcPr>
          <w:p>
            <w:r>
              <w:rPr>
                <w:rFonts w:ascii="Arial" w:hAnsi="Arial"/>
                <w:sz w:val="16"/>
              </w:rPr>
              <w:t>n</w:t>
              <w:br/>
              <w:t>i c</w:t>
              <w:br/>
              <w:t>u</w:t>
              <w:br/>
              <w:t>m</w:t>
              <w:br/>
              <w:t>Pl</w:t>
            </w:r>
          </w:p>
        </w:tc>
        <w:tc>
          <w:tcPr>
            <w:tcW w:type="dxa" w:w="864"/>
          </w:tcPr>
          <w:p>
            <w:r>
              <w:rPr>
                <w:rFonts w:ascii="Arial" w:hAnsi="Arial"/>
                <w:sz w:val="16"/>
              </w:rPr>
              <w:t>h</w:t>
              <w:br/>
              <w:t>Editi</w:t>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v</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Crash-responsive emergency lighting</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Electronic Stability Programme (ESP®) with Acceleration Skid Control (ASR)</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Exit Warning Assist</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Headlamp Assist – automatic headlamp activation</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KEYLESS-GO starting function</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Locking – childproof locks, manually operated for rear doors and electrically operated for rear</w:t>
              <w:br/>
              <w:t>power windows</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Parking – Parking package with 180° camera</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Pre-entry climate control (A 250 e Saloon only)</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Rain-sensing windscreen wipers with two sensitivity settings</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Seats – automatic child seat recognition sensor (pressure sensor)</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rt</w:t>
              <w:br/>
              <w:t>E</w:t>
            </w:r>
          </w:p>
        </w:tc>
        <w:tc>
          <w:tcPr>
            <w:tcW w:type="dxa" w:w="864"/>
          </w:tcPr>
          <w:p>
            <w:r>
              <w:rPr>
                <w:rFonts w:ascii="Arial" w:hAnsi="Arial"/>
                <w:sz w:val="16"/>
              </w:rPr>
              <w:t>e</w:t>
              <w:br/>
              <w:t>xecuti</w:t>
            </w:r>
          </w:p>
        </w:tc>
        <w:tc>
          <w:tcPr>
            <w:tcW w:type="dxa" w:w="864"/>
          </w:tcPr>
          <w:p>
            <w:r>
              <w:rPr>
                <w:rFonts w:ascii="Arial" w:hAnsi="Arial"/>
                <w:sz w:val="16"/>
              </w:rPr>
              <w:t>n</w:t>
              <w:br/>
              <w:t>Exeecuti</w:t>
            </w:r>
          </w:p>
        </w:tc>
        <w:tc>
          <w:tcPr>
            <w:tcW w:type="dxa" w:w="864"/>
          </w:tcPr>
          <w:p>
            <w:r>
              <w:rPr>
                <w:rFonts w:ascii="Arial" w:hAnsi="Arial"/>
                <w:sz w:val="16"/>
              </w:rPr>
              <w:t>e</w:t>
              <w:br/>
              <w:t>m</w:t>
              <w:br/>
              <w:t>Pre</w:t>
              <w:br/>
              <w:t>mi</w:t>
            </w:r>
          </w:p>
        </w:tc>
        <w:tc>
          <w:tcPr>
            <w:tcW w:type="dxa" w:w="864"/>
          </w:tcPr>
          <w:p>
            <w:r>
              <w:rPr>
                <w:rFonts w:ascii="Arial" w:hAnsi="Arial"/>
                <w:sz w:val="16"/>
              </w:rPr>
              <w:t>n</w:t>
              <w:br/>
              <w:t>i c</w:t>
              <w:br/>
              <w:t>u</w:t>
              <w:br/>
              <w:t>m</w:t>
              <w:br/>
              <w:t>Pl</w:t>
            </w:r>
          </w:p>
        </w:tc>
        <w:tc>
          <w:tcPr>
            <w:tcW w:type="dxa" w:w="864"/>
          </w:tcPr>
          <w:p>
            <w:r>
              <w:rPr>
                <w:rFonts w:ascii="Arial" w:hAnsi="Arial"/>
                <w:sz w:val="16"/>
              </w:rPr>
              <w:t>h</w:t>
              <w:br/>
              <w:t>Editi</w:t>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v</w:t>
            </w:r>
          </w:p>
        </w:tc>
        <w:tc>
          <w:tcPr>
            <w:tcW w:type="dxa" w:w="864"/>
          </w:tcPr>
          <w:p>
            <w:r>
              <w:rPr>
                <w:rFonts w:ascii="Arial" w:hAnsi="Arial"/>
                <w:sz w:val="16"/>
              </w:rPr>
              <w:t>e veum us on</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Seats – seat occupancy sensor, front passenger seat</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Seat belts – reminder, front and rear</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Speed Limit Assist</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Tyres – TIREFIT tyre-sealant kit</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GUARD 360° vehicle protection with anti-theft alarm system</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rFonts w:ascii="Arial" w:hAnsi="Arial"/>
                <w:sz w:val="16"/>
              </w:rPr>
              <w:t>DAB digital radio tuner</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Hard-disk navigation</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“Hey Mercedes” voice activation</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Live Traffic Information (free for first three years)</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MBUX Interior Assistant with 3D camera in the overhead control panel</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r>
          </w:p>
        </w:tc>
      </w:tr>
      <w:tr>
        <w:tc>
          <w:tcPr>
            <w:tcW w:type="dxa" w:w="1440"/>
          </w:tcPr>
          <w:p>
            <w:r>
              <w:rPr>
                <w:rFonts w:ascii="Arial" w:hAnsi="Arial"/>
                <w:sz w:val="16"/>
              </w:rPr>
              <w:t>Media display – 10.25-inch touchscreen display</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c>
          <w:tcPr>
            <w:tcW w:type="dxa" w:w="1440"/>
          </w:tcPr>
          <w:p>
            <w:r>
              <w:rPr>
                <w:rFonts w:ascii="Arial" w:hAnsi="Arial"/>
                <w:sz w:val="16"/>
              </w:rPr>
              <w:t>●</w:t>
            </w:r>
          </w:p>
        </w:tc>
      </w:tr>
      <w:tr>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r>
      <w:tr>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c>
          <w:tcPr>
            <w:tcW w:type="dxa" w:w="1440"/>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Design</w:t>
            </w:r>
          </w:p>
        </w:tc>
        <w:tc>
          <w:tcPr>
            <w:tcW w:type="dxa" w:w="864"/>
          </w:tcPr>
          <w:p>
            <w:r>
              <w:rPr>
                <w:rFonts w:ascii="Arial" w:hAnsi="Arial"/>
                <w:sz w:val="16"/>
              </w:rPr>
              <w:t>Technology</w:t>
            </w:r>
          </w:p>
        </w:tc>
        <w:tc>
          <w:tcPr>
            <w:tcW w:type="dxa" w:w="864"/>
          </w:tcPr>
          <w:p>
            <w:r>
              <w:rPr>
                <w:rFonts w:ascii="Arial" w:hAnsi="Arial"/>
                <w:sz w:val="16"/>
              </w:rPr>
              <w:t>Plug-in Hybrid</w:t>
            </w:r>
          </w:p>
        </w:tc>
        <w:tc>
          <w:tcPr>
            <w:tcW w:type="dxa" w:w="864"/>
          </w:tcPr>
          <w:p>
            <w:r>
              <w:rPr>
                <w:rFonts w:ascii="Arial" w:hAnsi="Arial"/>
                <w:sz w:val="16"/>
              </w:rPr>
              <w:t>Model lines</w:t>
            </w:r>
          </w:p>
        </w:tc>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Genuine</w:t>
              <w:br/>
              <w:t>accessories</w:t>
            </w:r>
          </w:p>
        </w:tc>
        <w:tc>
          <w:tcPr>
            <w:tcW w:type="dxa" w:w="2880"/>
          </w:tcPr>
          <w:p>
            <w:r>
              <w:rPr>
                <w:rFonts w:ascii="Arial" w:hAnsi="Arial"/>
                <w:sz w:val="16"/>
              </w:rPr>
              <w:t>Technical data</w:t>
            </w:r>
          </w:p>
        </w:tc>
        <w:tc>
          <w:tcPr>
            <w:tcW w:type="dxa" w:w="28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Standard equipment</w:t>
      </w:r>
    </w:p>
    <w:p>
      <w:r>
        <w:rPr>
          <w:rFonts w:ascii="Arial" w:hAnsi="Arial"/>
          <w:sz w:val="16"/>
        </w:rPr>
        <w:t>A Excl</w:t>
      </w:r>
    </w:p>
    <w:p>
      <w:r>
        <w:rPr>
          <w:rFonts w:ascii="Arial" w:hAnsi="Arial"/>
          <w:sz w:val="16"/>
        </w:rPr>
        <w:t>M</w:t>
      </w:r>
    </w:p>
    <w:p>
      <w:r>
        <w:rPr>
          <w:rFonts w:ascii="Arial" w:hAnsi="Arial"/>
          <w:sz w:val="16"/>
        </w:rPr>
        <w:t>● C o S m ta m nd u a n r i d c at ion — s N an o d t a I v n a - i C la a b r l e Entertainment (continued) Spor A t M E G xe L c i u n t e A iv E M e x G e c L u G in t i e L v i e P n r e e P m u r i e s u m i m ve iu L m a u P n lu c s h Edition</w:t>
      </w:r>
    </w:p>
    <w:p>
      <w:r>
        <w:rPr>
          <w:rFonts w:ascii="Arial" w:hAnsi="Arial"/>
          <w:sz w:val="16"/>
        </w:rPr>
        <w:t>Mercedes me connect (standard services)¹ – emergency call system (eCall), accident recovery, ● ● ● ● ●</w:t>
      </w:r>
    </w:p>
    <w:p>
      <w:r>
        <w:rPr>
          <w:rFonts w:ascii="Arial" w:hAnsi="Arial"/>
          <w:sz w:val="16"/>
        </w:rPr>
        <w:t>breakdown management and maintenance management</w:t>
      </w:r>
    </w:p>
    <w:p>
      <w:r>
        <w:rPr>
          <w:rFonts w:ascii="Arial" w:hAnsi="Arial"/>
          <w:sz w:val="16"/>
        </w:rPr>
        <w:t>Mercedes me Remote Services ● ● ● ● ●</w:t>
      </w:r>
    </w:p>
    <w:p>
      <w:r>
        <w:rPr>
          <w:rFonts w:ascii="Arial" w:hAnsi="Arial"/>
          <w:sz w:val="16"/>
        </w:rPr>
        <w:t>Owner’s Manual in English ● ● ● ● ●</w:t>
      </w:r>
    </w:p>
    <w:p>
      <w:r>
        <w:rPr>
          <w:rFonts w:ascii="Arial" w:hAnsi="Arial"/>
          <w:sz w:val="16"/>
        </w:rPr>
        <w:t>Pre-installation for Private Car Sharing ● ● ● ● ●</w:t>
      </w:r>
    </w:p>
    <w:p>
      <w:r>
        <w:rPr>
          <w:rFonts w:ascii="Arial" w:hAnsi="Arial"/>
          <w:sz w:val="16"/>
        </w:rPr>
        <w:t>Radio aerial roof spoiler (Hatchback only) ● ● ● ● ●</w:t>
      </w:r>
    </w:p>
    <w:p>
      <w:r>
        <w:rPr>
          <w:rFonts w:ascii="Arial" w:hAnsi="Arial"/>
          <w:sz w:val="16"/>
        </w:rPr>
        <w:t>Remote and Charging Services Plus (A 250 e Saloon only) — ● ● ● —</w:t>
      </w:r>
    </w:p>
    <w:p>
      <w:r>
        <w:rPr>
          <w:rFonts w:ascii="Arial" w:hAnsi="Arial"/>
          <w:sz w:val="16"/>
        </w:rPr>
        <w:t>Smartphone integration² including Apple CarPlay® and Android Auto™ ● ● ● ● ●</w:t>
      </w:r>
    </w:p>
    <w:p>
      <w:r>
        <w:rPr>
          <w:rFonts w:ascii="Arial" w:hAnsi="Arial"/>
          <w:sz w:val="16"/>
        </w:rPr>
        <w:t>Sound system – Burmester® surround sound system, 590 W — — — — ●</w:t>
      </w:r>
    </w:p>
    <w:p>
      <w:r>
        <w:rPr>
          <w:rFonts w:ascii="Arial" w:hAnsi="Arial"/>
          <w:sz w:val="16"/>
        </w:rPr>
        <w:t>Sound system – Mercedes-Benz advanced sound system, 225 W — — ● ● —</w:t>
      </w:r>
    </w:p>
    <w:p>
      <w:r>
        <w:rPr>
          <w:rFonts w:ascii="Arial" w:hAnsi="Arial"/>
          <w:sz w:val="16"/>
        </w:rPr>
        <w:t>Sound system – Mercedes-Benz sound system, 100 W ● ● — — —</w:t>
      </w:r>
    </w:p>
    <w:p>
      <w:r>
        <w:rPr>
          <w:rFonts w:ascii="Arial" w:hAnsi="Arial"/>
          <w:sz w:val="16"/>
        </w:rPr>
        <w:t>USB package Plus – fast power supply for a smartphone or tablet: with four USB-C ports and a 12 V ● ● ● ● ●</w:t>
      </w:r>
    </w:p>
    <w:p>
      <w:r>
        <w:rPr>
          <w:rFonts w:ascii="Arial" w:hAnsi="Arial"/>
          <w:sz w:val="16"/>
        </w:rPr>
        <w:t>socket, you and your passengers can easily charge mobile devices</w:t>
      </w:r>
    </w:p>
    <w:p>
      <w:r>
        <w:rPr>
          <w:rFonts w:ascii="Arial" w:hAnsi="Arial"/>
          <w:sz w:val="16"/>
        </w:rPr>
        <w:t>Wireless charging² ● ● ● ● ●</w:t>
      </w:r>
    </w:p>
    <w:p>
      <w:r>
        <w:rPr>
          <w:rFonts w:ascii="Arial" w:hAnsi="Arial"/>
          <w:sz w:val="16"/>
        </w:rPr>
        <w:t>¹The availability of the control unit needed for 4G connectivity is temporarily limited for certain vehicles due to supply bottlenecks. This means that all Mercedes me connect services including the emergency call system (eCall) are not available at present in some vehicles. For further information contact your local Mercedes-Benz Agent ²Compatible mobile phone required. Please check www.mercedes-benz-mobile.com for details or contact your local Mercedes-Benz Agent for further information</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rt</w:t>
              <w:br/>
              <w:t>E</w:t>
            </w:r>
          </w:p>
        </w:tc>
        <w:tc>
          <w:tcPr>
            <w:tcW w:type="dxa" w:w="864"/>
          </w:tcPr>
          <w:p>
            <w:r>
              <w:rPr>
                <w:rFonts w:ascii="Arial" w:hAnsi="Arial"/>
                <w:sz w:val="16"/>
              </w:rPr>
              <w:t>e</w:t>
              <w:br/>
              <w:t>xecuti</w:t>
            </w:r>
          </w:p>
        </w:tc>
        <w:tc>
          <w:tcPr>
            <w:tcW w:type="dxa" w:w="864"/>
          </w:tcPr>
          <w:p>
            <w:r>
              <w:rPr>
                <w:rFonts w:ascii="Arial" w:hAnsi="Arial"/>
                <w:sz w:val="16"/>
              </w:rPr>
              <w:t>n</w:t>
              <w:br/>
              <w:t>Exeecuti</w:t>
            </w:r>
          </w:p>
        </w:tc>
        <w:tc>
          <w:tcPr>
            <w:tcW w:type="dxa" w:w="864"/>
          </w:tcPr>
          <w:p>
            <w:r>
              <w:rPr>
                <w:rFonts w:ascii="Arial" w:hAnsi="Arial"/>
                <w:sz w:val="16"/>
              </w:rPr>
              <w:t>e</w:t>
              <w:br/>
              <w:t>m</w:t>
              <w:br/>
              <w:t>Pre</w:t>
              <w:br/>
              <w:t>mi</w:t>
            </w:r>
          </w:p>
        </w:tc>
        <w:tc>
          <w:tcPr>
            <w:tcW w:type="dxa" w:w="864"/>
          </w:tcPr>
          <w:p>
            <w:r>
              <w:rPr>
                <w:rFonts w:ascii="Arial" w:hAnsi="Arial"/>
                <w:sz w:val="16"/>
              </w:rPr>
              <w:t>n</w:t>
              <w:br/>
              <w:t>i c</w:t>
              <w:br/>
              <w:t>u</w:t>
              <w:br/>
              <w:t>m</w:t>
              <w:br/>
              <w:t>Pl</w:t>
            </w:r>
          </w:p>
        </w:tc>
        <w:tc>
          <w:tcPr>
            <w:tcW w:type="dxa" w:w="864"/>
          </w:tcPr>
          <w:p>
            <w:r>
              <w:rPr>
                <w:rFonts w:ascii="Arial" w:hAnsi="Arial"/>
                <w:sz w:val="16"/>
              </w:rPr>
              <w:t>h</w:t>
              <w:br/>
              <w:t>Editi</w:t>
            </w:r>
          </w:p>
        </w:tc>
        <w:tc>
          <w:tcPr>
            <w:tcW w:type="dxa" w:w="864"/>
          </w:tcPr>
          <w:p>
            <w:r>
              <w:rPr>
                <w:rFonts w:ascii="Arial" w:hAnsi="Arial"/>
                <w:sz w:val="16"/>
              </w:rPr>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v</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r>
      <w:tr>
        <w:tc>
          <w:tcPr>
            <w:tcW w:type="dxa" w:w="864"/>
          </w:tcPr>
          <w:p>
            <w:r>
              <w:rPr>
                <w:rFonts w:ascii="Arial" w:hAnsi="Arial"/>
                <w:sz w:val="16"/>
              </w:rPr>
              <w:t>Mercedes me connect (standard services)¹ – emergency call system (eCall), accident recovery,</w:t>
              <w:br/>
              <w:t>breakdown management and maintenance management</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Owner’s Manual in English</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Radio aerial roof spoiler (Hatchback only)</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Smartphone integration² including Apple CarPlay® and Android Auto™</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Sound system – Mercedes-Benz advanced sound system, 225 W</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r>
        <w:tc>
          <w:tcPr>
            <w:tcW w:type="dxa" w:w="864"/>
          </w:tcPr>
          <w:p>
            <w:r>
              <w:rPr>
                <w:rFonts w:ascii="Arial" w:hAnsi="Arial"/>
                <w:sz w:val="16"/>
              </w:rPr>
              <w:t>USB package Plus – fast power supply for a smartphone or tablet: with four USB-C ports and a 12 V</w:t>
              <w:br/>
              <w:t>socket, you and your passengers can easily charge mobile devices</w:t>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r>
      <w:tr>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t>●</w:t>
            </w:r>
          </w:p>
        </w:tc>
        <w:tc>
          <w:tcPr>
            <w:tcW w:type="dxa" w:w="864"/>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Design</w:t>
            </w:r>
          </w:p>
        </w:tc>
        <w:tc>
          <w:tcPr>
            <w:tcW w:type="dxa" w:w="864"/>
          </w:tcPr>
          <w:p>
            <w:r>
              <w:rPr>
                <w:rFonts w:ascii="Arial" w:hAnsi="Arial"/>
                <w:sz w:val="16"/>
              </w:rPr>
              <w:t>Technology</w:t>
            </w:r>
          </w:p>
        </w:tc>
        <w:tc>
          <w:tcPr>
            <w:tcW w:type="dxa" w:w="864"/>
          </w:tcPr>
          <w:p>
            <w:r>
              <w:rPr>
                <w:rFonts w:ascii="Arial" w:hAnsi="Arial"/>
                <w:sz w:val="16"/>
              </w:rPr>
              <w:t>Plug-in Hybrid</w:t>
            </w:r>
          </w:p>
        </w:tc>
        <w:tc>
          <w:tcPr>
            <w:tcW w:type="dxa" w:w="864"/>
          </w:tcPr>
          <w:p>
            <w:r>
              <w:rPr>
                <w:rFonts w:ascii="Arial" w:hAnsi="Arial"/>
                <w:sz w:val="16"/>
              </w:rPr>
              <w:t>Model lines</w:t>
            </w:r>
          </w:p>
        </w:tc>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Genuine</w:t>
              <w:br/>
              <w:t>accessories</w:t>
            </w:r>
          </w:p>
        </w:tc>
        <w:tc>
          <w:tcPr>
            <w:tcW w:type="dxa" w:w="2880"/>
          </w:tcPr>
          <w:p>
            <w:r>
              <w:rPr>
                <w:rFonts w:ascii="Arial" w:hAnsi="Arial"/>
                <w:sz w:val="16"/>
              </w:rPr>
              <w:t>Technical data</w:t>
            </w:r>
          </w:p>
        </w:tc>
        <w:tc>
          <w:tcPr>
            <w:tcW w:type="dxa" w:w="28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Standard equipment</w:t>
      </w:r>
    </w:p>
    <w:p>
      <w:r>
        <w:rPr>
          <w:rFonts w:ascii="Arial" w:hAnsi="Arial"/>
          <w:sz w:val="16"/>
        </w:rPr>
        <w:t>Mercedes-AMG</w:t>
      </w:r>
    </w:p>
    <w:p>
      <w:r>
        <w:rPr>
          <w:rFonts w:ascii="Arial" w:hAnsi="Arial"/>
          <w:sz w:val="16"/>
        </w:rPr>
        <w:t>A A</w:t>
      </w:r>
    </w:p>
    <w:p>
      <w:r>
        <w:rPr>
          <w:rFonts w:ascii="Arial" w:hAnsi="Arial"/>
          <w:sz w:val="16"/>
        </w:rPr>
        <w:t>3 3 ● S ta n d a r d — N o t a v a il a b l e A 35 A 3 5 4 M A A 35 A 3 5 4 M A</w:t>
      </w:r>
    </w:p>
    <w:p>
      <w:r>
        <w:rPr>
          <w:rFonts w:ascii="Arial" w:hAnsi="Arial"/>
          <w:sz w:val="16"/>
        </w:rPr>
        <w:t>E n g in e , T r a ns m is s io n a n d S u s pension 4 M A T I C 5 E 4 x M e A c u T t I i C A v T e P I r C e m P r i e u 4 m m 5 i u S m 4 M Pl A u T s IC+ Plus 4 M A T I C 5 E 4 x M e A c u T t I i C A v T e P I r C e m P r i e u 4 m m 5 i u S m 4 M Pl A u T s IC+ Plus</w:t>
      </w:r>
    </w:p>
    <w:p>
      <w:r>
        <w:rPr>
          <w:rFonts w:ascii="Arial" w:hAnsi="Arial"/>
          <w:sz w:val="16"/>
        </w:rPr>
        <w:t>AMG Performance 4MATIC+ with TORQUE CONTROL — — — ● Bodystyling – AMG bodystyling consisting of AMG front apron with front splitter and AMG rear apron with ● ● ● ●</w:t>
      </w:r>
    </w:p>
    <w:p>
      <w:r>
        <w:rPr>
          <w:rFonts w:ascii="Arial" w:hAnsi="Arial"/>
          <w:sz w:val="16"/>
        </w:rPr>
        <w:t>AMG speed-sensitive steering with two sets of steering characteristics — — — ● visible exhaust tailpipe trim elements</w:t>
      </w:r>
    </w:p>
    <w:p>
      <w:r>
        <w:rPr>
          <w:rFonts w:ascii="Arial" w:hAnsi="Arial"/>
          <w:sz w:val="16"/>
        </w:rPr>
        <w:t>Cruise Control with Limiter ● ● ● ● Bodystyling – side skirts, body-coloured ● ● ● —</w:t>
      </w:r>
    </w:p>
    <w:p>
      <w:r>
        <w:rPr>
          <w:rFonts w:ascii="Arial" w:hAnsi="Arial"/>
          <w:sz w:val="16"/>
        </w:rPr>
        <w:t>Driving modes – AMG DYNAMIC SELECT with drive programs ‘Slippery’, ‘Comfort’, ‘Sport’, ‘Sport+’, — — — ● Bonnet with power domes ● ● ● ●</w:t>
      </w:r>
    </w:p>
    <w:p>
      <w:r>
        <w:rPr>
          <w:rFonts w:ascii="Arial" w:hAnsi="Arial"/>
          <w:sz w:val="16"/>
        </w:rPr>
        <w:t>‘Individual’ and ‘RACE’; including Drift mode activated via steering wheel shift paddles, plus ‘RACE’ Brakes – AMG high-performance brake system with red-painted brake callipers and black ‘AMG’ lettering — — — ●</w:t>
      </w:r>
    </w:p>
    <w:p>
      <w:r>
        <w:rPr>
          <w:rFonts w:ascii="Arial" w:hAnsi="Arial"/>
          <w:sz w:val="16"/>
        </w:rPr>
        <w:t>Driving modes – DYNAMIC SELECT with drive programs ‘Slippery’, ‘Comfort’, ‘Sport’, ‘Sport+’ and ‘Individual’ ● ● ● — at the front, ventilated and perforated brake discs</w:t>
      </w:r>
    </w:p>
    <w:p>
      <w:r>
        <w:rPr>
          <w:rFonts w:ascii="Arial" w:hAnsi="Arial"/>
          <w:sz w:val="16"/>
        </w:rPr>
        <w:t>ECO start/stop function ● ● ● ● Brakes – callipers with ‘AMG’ lettering on front ● ● ● —</w:t>
      </w:r>
    </w:p>
    <w:p>
      <w:r>
        <w:rPr>
          <w:rFonts w:ascii="Arial" w:hAnsi="Arial"/>
          <w:sz w:val="16"/>
        </w:rPr>
        <w:t>Rear axle – multi-link ● ● ● ● Brakes – perforated front brake discs ● ● ● —</w:t>
      </w:r>
    </w:p>
    <w:p>
      <w:r>
        <w:rPr>
          <w:rFonts w:ascii="Arial" w:hAnsi="Arial"/>
          <w:sz w:val="16"/>
        </w:rPr>
        <w:t>Suspension – AMG suspension ● ● — — Bumpers – body-coloured ● ● ● ●</w:t>
      </w:r>
    </w:p>
    <w:p>
      <w:r>
        <w:rPr>
          <w:rFonts w:ascii="Arial" w:hAnsi="Arial"/>
          <w:sz w:val="16"/>
        </w:rPr>
        <w:t>Suspension – AMG suspension incl. AMG-specific axles and sporty spring/damper setup — — — ● Door handles – body-coloured with chrome accent for KEYLESS entry ● ● ● ●</w:t>
      </w:r>
    </w:p>
    <w:p>
      <w:r>
        <w:rPr>
          <w:rFonts w:ascii="Arial" w:hAnsi="Arial"/>
          <w:sz w:val="16"/>
        </w:rPr>
        <w:t>Suspension – with Adaptive Damping system: shock courses for the springs shortened by 15 mm. — — ● ● Door mirrors – electrically adjustable and heated with integrated LED indicators ● ● ● ●</w:t>
      </w:r>
    </w:p>
    <w:p>
      <w:r>
        <w:rPr>
          <w:rFonts w:ascii="Arial" w:hAnsi="Arial"/>
          <w:sz w:val="16"/>
        </w:rPr>
        <w:t>The car visually presses itself even closer to the road surface Exhaust system – AMG Real Performance Sound — — — ●</w:t>
      </w:r>
    </w:p>
    <w:p>
      <w:r>
        <w:rPr>
          <w:rFonts w:ascii="Arial" w:hAnsi="Arial"/>
          <w:sz w:val="16"/>
        </w:rPr>
        <w:t>Exhaust system – AMG sports exhaust system with two round tailpipes attached to the rear apron ● ● ● —</w:t>
      </w:r>
    </w:p>
    <w:p>
      <w:r>
        <w:rPr>
          <w:rFonts w:ascii="Arial" w:hAnsi="Arial"/>
          <w:sz w:val="16"/>
        </w:rPr>
        <w:t>Exterior Exhaust system – two round twin tailpipe trim elements each measuring 90 mm in diameter, ‘AMG’ — — — ●</w:t>
      </w:r>
    </w:p>
    <w:p>
      <w:r>
        <w:rPr>
          <w:rFonts w:ascii="Arial" w:hAnsi="Arial"/>
          <w:sz w:val="16"/>
        </w:rPr>
        <w:t>AMG Aerodynamics package — — ● ● lettering plus ribbing on the inside of the pipe</w:t>
      </w:r>
    </w:p>
    <w:p>
      <w:r>
        <w:rPr>
          <w:rFonts w:ascii="Arial" w:hAnsi="Arial"/>
          <w:sz w:val="16"/>
        </w:rPr>
        <w:t>AMG spoiler lip on the roof spoiler ● ● ● — Exhaust system - with valve control dependent on drive program — — — ●</w:t>
      </w:r>
    </w:p>
    <w:p>
      <w:r>
        <w:rPr>
          <w:rFonts w:ascii="Arial" w:hAnsi="Arial"/>
          <w:sz w:val="16"/>
        </w:rPr>
        <w:t>AMG Night package – front splitter and trim on the louvres in the outer air intakes in high-gloss black, ● ● ● ● Front apron with flics as air deflector elements on the outer air intakes ● ● ● —</w:t>
      </w:r>
    </w:p>
    <w:p>
      <w:r>
        <w:rPr>
          <w:rFonts w:ascii="Arial" w:hAnsi="Arial"/>
          <w:sz w:val="16"/>
        </w:rPr>
        <w:t>AMG side sill panels with inserts in high-gloss black, beltline trim strip and window line trim strip in high- Front splitter and trim elements on the louvres in the outer air inlets ● ● ● —</w:t>
      </w:r>
    </w:p>
    <w:p>
      <w:r>
        <w:rPr>
          <w:rFonts w:ascii="Arial" w:hAnsi="Arial"/>
          <w:sz w:val="16"/>
        </w:rPr>
        <w:t>gloss black, exterior mirror housing in high-gloss black, chrome-plated tailpipe trim elements in black, Glass – rear windscreen, heated with timer control ● ● ● ● heat-insulating dark-tinted glass starting from B-pillar</w:t>
      </w:r>
    </w:p>
    <w:p>
      <w:r>
        <w:rPr>
          <w:rFonts w:ascii="Arial" w:hAnsi="Arial"/>
          <w:sz w:val="16"/>
        </w:rPr>
        <w:t>Lights – high-level third brake light, LED (Hatchback only) ● ● ● ●</w:t>
      </w:r>
    </w:p>
    <w:p>
      <w:r>
        <w:rPr>
          <w:rFonts w:ascii="Arial" w:hAnsi="Arial"/>
          <w:sz w:val="16"/>
        </w:rPr>
        <w:t>Beltline strips in high-gloss black ● ● ● ●</w:t>
      </w:r>
    </w:p>
    <w:p>
      <w:r>
        <w:rPr>
          <w:rFonts w:ascii="Arial" w:hAnsi="Arial"/>
          <w:sz w:val="16"/>
        </w:rPr>
        <w:t>Lights – LED High Performance headlamps with integrated LED daytime running lights and Adaptive ● ● — —</w:t>
      </w:r>
    </w:p>
    <w:p>
      <w:r>
        <w:rPr>
          <w:rFonts w:ascii="Arial" w:hAnsi="Arial"/>
          <w:sz w:val="16"/>
        </w:rPr>
        <w:t>Bodystyling – AMG A 45 S bodystyling consisting of AMG rear apron with AMG-specific diffuser look with — — — ● Highbeam Assist</w:t>
      </w:r>
    </w:p>
    <w:p>
      <w:r>
        <w:rPr>
          <w:rFonts w:ascii="Arial" w:hAnsi="Arial"/>
          <w:sz w:val="16"/>
        </w:rPr>
        <w:t>four vertical fins, side sill panels, spoiler lip on the roof spoiler, AMG-specific front apron and ‘S’ labelling on the boot lid Lights – LED tail lamps ● ● ● ●</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C</w:t>
              <w:br/>
              <w:t>E</w:t>
            </w:r>
          </w:p>
        </w:tc>
        <w:tc>
          <w:tcPr>
            <w:tcW w:type="dxa" w:w="960"/>
          </w:tcPr>
          <w:p>
            <w:r>
              <w:rPr>
                <w:rFonts w:ascii="Arial" w:hAnsi="Arial"/>
                <w:sz w:val="16"/>
              </w:rPr>
              <w:t>IC</w:t>
              <w:br/>
              <w:t>xecuti</w:t>
            </w:r>
          </w:p>
        </w:tc>
        <w:tc>
          <w:tcPr>
            <w:tcW w:type="dxa" w:w="960"/>
          </w:tcPr>
          <w:p>
            <w:r>
              <w:rPr>
                <w:rFonts w:ascii="Arial" w:hAnsi="Arial"/>
                <w:sz w:val="16"/>
              </w:rPr>
              <w:t>e</w:t>
              <w:br/>
              <w:t>Prme</w:t>
              <w:br/>
              <w:t>mi</w:t>
            </w:r>
          </w:p>
        </w:tc>
        <w:tc>
          <w:tcPr>
            <w:tcW w:type="dxa" w:w="960"/>
          </w:tcPr>
          <w:p>
            <w:r>
              <w:rPr>
                <w:rFonts w:ascii="Arial" w:hAnsi="Arial"/>
                <w:sz w:val="16"/>
              </w:rPr>
              <w:t>A</w:t>
              <w:br/>
              <w:t>iu</w:t>
              <w:br/>
              <w:t>m</w:t>
              <w:br/>
              <w:t>Pl</w:t>
            </w:r>
          </w:p>
        </w:tc>
        <w:tc>
          <w:tcPr>
            <w:tcW w:type="dxa" w:w="960"/>
          </w:tcPr>
          <w:p>
            <w:r>
              <w:rPr>
                <w:rFonts w:ascii="Arial" w:hAnsi="Arial"/>
                <w:sz w:val="16"/>
              </w:rPr>
              <w:t>TIC+</w:t>
              <w:br/>
              <w:t>Pl</w:t>
            </w:r>
          </w:p>
        </w:tc>
        <w:tc>
          <w:tcPr>
            <w:tcW w:type="dxa" w:w="960"/>
          </w:tcPr>
          <w:p>
            <w:r>
              <w:rPr>
                <w:rFonts w:ascii="Arial" w:hAnsi="Arial"/>
                <w:sz w:val="16"/>
              </w:rPr>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C</w:t>
              <w:br/>
              <w:t>E</w:t>
            </w:r>
          </w:p>
        </w:tc>
        <w:tc>
          <w:tcPr>
            <w:tcW w:type="dxa" w:w="960"/>
          </w:tcPr>
          <w:p>
            <w:r>
              <w:rPr>
                <w:rFonts w:ascii="Arial" w:hAnsi="Arial"/>
                <w:sz w:val="16"/>
              </w:rPr>
              <w:t>IC</w:t>
              <w:br/>
              <w:t>xecuti</w:t>
            </w:r>
          </w:p>
        </w:tc>
        <w:tc>
          <w:tcPr>
            <w:tcW w:type="dxa" w:w="960"/>
          </w:tcPr>
          <w:p>
            <w:r>
              <w:rPr>
                <w:rFonts w:ascii="Arial" w:hAnsi="Arial"/>
                <w:sz w:val="16"/>
              </w:rPr>
              <w:t>e</w:t>
              <w:br/>
              <w:t>Prme</w:t>
              <w:br/>
              <w:t>mi</w:t>
            </w:r>
          </w:p>
        </w:tc>
        <w:tc>
          <w:tcPr>
            <w:tcW w:type="dxa" w:w="960"/>
          </w:tcPr>
          <w:p>
            <w:r>
              <w:rPr>
                <w:rFonts w:ascii="Arial" w:hAnsi="Arial"/>
                <w:sz w:val="16"/>
              </w:rPr>
              <w:t>A</w:t>
              <w:br/>
              <w:t>iu</w:t>
              <w:br/>
              <w:t>m</w:t>
              <w:br/>
              <w:t>Pl</w:t>
            </w:r>
          </w:p>
        </w:tc>
        <w:tc>
          <w:tcPr>
            <w:tcW w:type="dxa" w:w="960"/>
          </w:tcPr>
          <w:p>
            <w:r>
              <w:rPr>
                <w:rFonts w:ascii="Arial" w:hAnsi="Arial"/>
                <w:sz w:val="16"/>
              </w:rPr>
              <w:t>TIC+</w:t>
              <w:br/>
              <w:t>Pl</w:t>
            </w:r>
          </w:p>
        </w:tc>
        <w:tc>
          <w:tcPr>
            <w:tcW w:type="dxa" w:w="960"/>
          </w:tcPr>
          <w:p>
            <w:r>
              <w:rPr>
                <w:rFonts w:ascii="Arial" w:hAnsi="Arial"/>
                <w:sz w:val="16"/>
              </w:rPr>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veum us us</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r>
        <w:tc>
          <w:tcPr>
            <w:tcW w:type="dxa" w:w="960"/>
          </w:tcPr>
          <w:p>
            <w:r>
              <w:rPr>
                <w:rFonts w:ascii="Arial" w:hAnsi="Arial"/>
                <w:sz w:val="16"/>
              </w:rPr>
              <w:t>Bodystyling – AMG bodystyling consisting of AMG front apron with front splitter and AMG rear apron with</w:t>
              <w:br/>
              <w:t>visible exhaust tailpipe trim elements</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Bonnet with power domes</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Brakes – callipers with ‘AMG’ lettering on front</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Bumpers – body-coloured</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Door mirrors – electrically adjustable and heated with integrated LED indicators</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Exhaust system – AMG sports exhaust system with two round tailpipes attached to the rear apron</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Exhaust system - with valve control dependent on drive program</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Front splitter and trim elements on the louvres in the outer air inlets</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Lights – high-level third brake light, LED (Hatchback only)</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AMG Performance 4MATIC+ with TORQUE CONTROL</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Cruise Control with Limiter</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Driving modes – DYNAMIC SELECT with drive programs ‘Slippery’, ‘Comfort’, ‘Sport’, ‘Sport+’ and ‘Individual’</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Rear axle – multi-link</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Suspension – AMG suspension incl. AMG-specific axles and sporty spring/damper setup</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AMG Aerodynamics package</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AMG Night package – front splitter and trim on the louvres in the outer air intakes in high-gloss black,</w:t>
              <w:br/>
              <w:t>AMG side sill panels with inserts in high-gloss black, beltline trim strip and window line trim strip in high-</w:t>
              <w:br/>
              <w:t>gloss black, exterior mirror housing in high-gloss black, chrome-plated tailpipe trim elements in black,</w:t>
              <w:br/>
              <w:t>heat-insulating dark-tinted glass starting from B-pillar</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Bodystyling – AMG A 45 S bodystyling consisting of AMG rear apron with AMG-specific diffuser look with</w:t>
              <w:br/>
              <w:t>four vertical fins, side sill panels, spoiler lip on the roof spoiler, AMG-specific front apron and ‘S’ labelling</w:t>
              <w:br/>
              <w:t>on the boot lid</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Design</w:t>
            </w:r>
          </w:p>
        </w:tc>
        <w:tc>
          <w:tcPr>
            <w:tcW w:type="dxa" w:w="864"/>
          </w:tcPr>
          <w:p>
            <w:r>
              <w:rPr>
                <w:rFonts w:ascii="Arial" w:hAnsi="Arial"/>
                <w:sz w:val="16"/>
              </w:rPr>
              <w:t>Technology</w:t>
            </w:r>
          </w:p>
        </w:tc>
        <w:tc>
          <w:tcPr>
            <w:tcW w:type="dxa" w:w="864"/>
          </w:tcPr>
          <w:p>
            <w:r>
              <w:rPr>
                <w:rFonts w:ascii="Arial" w:hAnsi="Arial"/>
                <w:sz w:val="16"/>
              </w:rPr>
              <w:t>Plug-in Hybrid</w:t>
            </w:r>
          </w:p>
        </w:tc>
        <w:tc>
          <w:tcPr>
            <w:tcW w:type="dxa" w:w="864"/>
          </w:tcPr>
          <w:p>
            <w:r>
              <w:rPr>
                <w:rFonts w:ascii="Arial" w:hAnsi="Arial"/>
                <w:sz w:val="16"/>
              </w:rPr>
              <w:t>Model lines</w:t>
            </w:r>
          </w:p>
        </w:tc>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Genuine</w:t>
              <w:br/>
              <w:t>accessories</w:t>
            </w:r>
          </w:p>
        </w:tc>
        <w:tc>
          <w:tcPr>
            <w:tcW w:type="dxa" w:w="2880"/>
          </w:tcPr>
          <w:p>
            <w:r>
              <w:rPr>
                <w:rFonts w:ascii="Arial" w:hAnsi="Arial"/>
                <w:sz w:val="16"/>
              </w:rPr>
              <w:t>Technical data</w:t>
            </w:r>
          </w:p>
        </w:tc>
        <w:tc>
          <w:tcPr>
            <w:tcW w:type="dxa" w:w="28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Standard equipment</w:t>
      </w:r>
    </w:p>
    <w:p>
      <w:r>
        <w:rPr>
          <w:rFonts w:ascii="Arial" w:hAnsi="Arial"/>
          <w:sz w:val="16"/>
        </w:rPr>
        <w:t>Mercedes-AMG</w:t>
      </w:r>
    </w:p>
    <w:p>
      <w:r>
        <w:rPr>
          <w:rFonts w:ascii="Arial" w:hAnsi="Arial"/>
          <w:sz w:val="16"/>
        </w:rPr>
        <w:t>A A</w:t>
      </w:r>
    </w:p>
    <w:p>
      <w:r>
        <w:rPr>
          <w:rFonts w:ascii="Arial" w:hAnsi="Arial"/>
          <w:sz w:val="16"/>
        </w:rPr>
        <w:t>3 3 ● S t a n d a r d — N o t available A 35 A 3 5 4 M A A 35 A 3 5 4 M A</w:t>
      </w:r>
    </w:p>
    <w:p>
      <w:r>
        <w:rPr>
          <w:rFonts w:ascii="Arial" w:hAnsi="Arial"/>
          <w:sz w:val="16"/>
        </w:rPr>
        <w:t>E x t e r io r ( c on tin u e d ) 4 M A T I C 5 E 4 x M e A c u T t I i C A v T e P I r C e m P r i e u 4 m m 5 i u S m 4 M Pl A u T s IC+ Plus Interior 4 M A T I C 5 E 4 x M e A c u T t I i C A v T e P I r C e m P r i e u 4 m m 5 i u S m 4 M Pl A u T s IC+ Plus</w:t>
      </w:r>
    </w:p>
    <w:p>
      <w:r>
        <w:rPr>
          <w:rFonts w:ascii="Arial" w:hAnsi="Arial"/>
          <w:sz w:val="16"/>
        </w:rPr>
        <w:t>Lights – MULTIBEAM LED headlamps with Adaptive Highbeam Assist — — ● ● AMG centre console, decidedly sporty with raised front section – with integral control switches for manual — — — ●</w:t>
      </w:r>
    </w:p>
    <w:p>
      <w:r>
        <w:rPr>
          <w:rFonts w:ascii="Arial" w:hAnsi="Arial"/>
          <w:sz w:val="16"/>
        </w:rPr>
        <w:t>Mirror package – exterior mirrors electrically foldable, via a button in the driver's door control panel. Via ● ● ● ● transmission mode</w:t>
      </w:r>
    </w:p>
    <w:p>
      <w:r>
        <w:rPr>
          <w:rFonts w:ascii="Arial" w:hAnsi="Arial"/>
          <w:sz w:val="16"/>
        </w:rPr>
        <w:t>the menu the driver is able to define whether the outside mirrors are to be automatically folded in when AMG centre console is finished with trim in silver chrome in conjunction with the Leather packages — — — ● the vehicle is locked and folded out again when it is unlocked. Self-dimming rear-view mirror, stepless, Air conditioning – air vents black with surround in silver chrome ● ● ● ● depending on the incident glare and ambient light</w:t>
      </w:r>
    </w:p>
    <w:p>
      <w:r>
        <w:rPr>
          <w:rFonts w:ascii="Arial" w:hAnsi="Arial"/>
          <w:sz w:val="16"/>
        </w:rPr>
        <w:t>Air conditioning – THERMOTRONIC automatic climate control, two-zone, with display ● ● ● ●</w:t>
      </w:r>
    </w:p>
    <w:p>
      <w:r>
        <w:rPr>
          <w:rFonts w:ascii="Arial" w:hAnsi="Arial"/>
          <w:sz w:val="16"/>
        </w:rPr>
        <w:t>Panoramic glass sunroof — — ● ●</w:t>
      </w:r>
    </w:p>
    <w:p>
      <w:r>
        <w:rPr>
          <w:rFonts w:ascii="Arial" w:hAnsi="Arial"/>
          <w:sz w:val="16"/>
        </w:rPr>
        <w:t>Centre armrest – front, with stowage ● ● ● ●</w:t>
      </w:r>
    </w:p>
    <w:p>
      <w:r>
        <w:rPr>
          <w:rFonts w:ascii="Arial" w:hAnsi="Arial"/>
          <w:sz w:val="16"/>
        </w:rPr>
        <w:t>Privacy glass ● ● ● ●</w:t>
      </w:r>
    </w:p>
    <w:p>
      <w:r>
        <w:rPr>
          <w:rFonts w:ascii="Arial" w:hAnsi="Arial"/>
          <w:sz w:val="16"/>
        </w:rPr>
        <w:t>Door sills – AMG illuminated door sills with ‘AMG’ lettering and with exchangeable cover — ● ● ●</w:t>
      </w:r>
    </w:p>
    <w:p>
      <w:r>
        <w:rPr>
          <w:rFonts w:ascii="Arial" w:hAnsi="Arial"/>
          <w:sz w:val="16"/>
        </w:rPr>
        <w:t>Radiator grille – AMG radiator grille with twin blade lamella and ‘AMG’ lettering ● ● ● —</w:t>
      </w:r>
    </w:p>
    <w:p>
      <w:r>
        <w:rPr>
          <w:rFonts w:ascii="Arial" w:hAnsi="Arial"/>
          <w:sz w:val="16"/>
        </w:rPr>
        <w:t>Door sills – front door sills with ‘AMG’ lettering ● — — —</w:t>
      </w:r>
    </w:p>
    <w:p>
      <w:r>
        <w:rPr>
          <w:rFonts w:ascii="Arial" w:hAnsi="Arial"/>
          <w:sz w:val="16"/>
        </w:rPr>
        <w:t>Radiator grille – AMG-specific radiator grille in high-gloss chrome with ‘AMG’ lettering — — — ●</w:t>
      </w:r>
    </w:p>
    <w:p>
      <w:r>
        <w:rPr>
          <w:rFonts w:ascii="Arial" w:hAnsi="Arial"/>
          <w:sz w:val="16"/>
        </w:rPr>
        <w:t>Floor mats – AMG — — — ●</w:t>
      </w:r>
    </w:p>
    <w:p>
      <w:r>
        <w:rPr>
          <w:rFonts w:ascii="Arial" w:hAnsi="Arial"/>
          <w:sz w:val="16"/>
        </w:rPr>
        <w:t>Window line – high-gloss black ● ● ● ●</w:t>
      </w:r>
    </w:p>
    <w:p>
      <w:r>
        <w:rPr>
          <w:rFonts w:ascii="Arial" w:hAnsi="Arial"/>
          <w:sz w:val="16"/>
        </w:rPr>
        <w:t>Floor mats – with stitched edging and ‘AMG’ lettering ● ● ● —</w:t>
      </w:r>
    </w:p>
    <w:p>
      <w:r>
        <w:rPr>
          <w:rFonts w:ascii="Arial" w:hAnsi="Arial"/>
          <w:sz w:val="16"/>
        </w:rPr>
        <w:t>Wiper system – rear windscreen wiper (Hatchback only) ● ● ● ●</w:t>
      </w:r>
    </w:p>
    <w:p>
      <w:r>
        <w:rPr>
          <w:rFonts w:ascii="Arial" w:hAnsi="Arial"/>
          <w:sz w:val="16"/>
        </w:rPr>
        <w:t>Instrument cluster – outside temperature gauge ● ● ● ●</w:t>
      </w:r>
    </w:p>
    <w:p>
      <w:r>
        <w:rPr>
          <w:rFonts w:ascii="Arial" w:hAnsi="Arial"/>
          <w:sz w:val="16"/>
        </w:rPr>
        <w:t>Wheel arches – flared AMG wings with ‘TURBO 4MATIC+’ lettering — — — ●</w:t>
      </w:r>
    </w:p>
    <w:p>
      <w:r>
        <w:rPr>
          <w:rFonts w:ascii="Arial" w:hAnsi="Arial"/>
          <w:sz w:val="16"/>
        </w:rPr>
        <w:t>Instrument cluster – service indicator ASSYST ● ● ● ●</w:t>
      </w:r>
    </w:p>
    <w:p>
      <w:r>
        <w:rPr>
          <w:rFonts w:ascii="Arial" w:hAnsi="Arial"/>
          <w:sz w:val="16"/>
        </w:rPr>
        <w:t>Wheel arches – front wings – with ‘TURBO 4MATIC’ lettering ● ● ● —</w:t>
      </w:r>
    </w:p>
    <w:p>
      <w:r>
        <w:rPr>
          <w:rFonts w:ascii="Arial" w:hAnsi="Arial"/>
          <w:sz w:val="16"/>
        </w:rPr>
        <w:t>Instrument cluster – trip computer in multifunction display with current consumption indicator ● ● ● ●</w:t>
      </w:r>
    </w:p>
    <w:p>
      <w:r>
        <w:rPr>
          <w:rFonts w:ascii="Arial" w:hAnsi="Arial"/>
          <w:sz w:val="16"/>
        </w:rPr>
        <w:t>Wheel arches – wider for AMG wheels ● ● ● ● (operated via steering wheel)</w:t>
      </w:r>
    </w:p>
    <w:p>
      <w:r>
        <w:rPr>
          <w:rFonts w:ascii="Arial" w:hAnsi="Arial"/>
          <w:sz w:val="16"/>
        </w:rPr>
        <w:t>Interior lighting – 64-colour ambient lighting ● ● ● ●</w:t>
      </w:r>
    </w:p>
    <w:p>
      <w:r>
        <w:rPr>
          <w:rFonts w:ascii="Arial" w:hAnsi="Arial"/>
          <w:sz w:val="16"/>
        </w:rPr>
        <w:t>Wheels Interior lighting – Light and Sight package ● ● ● ●</w:t>
      </w:r>
    </w:p>
    <w:p>
      <w:r>
        <w:rPr>
          <w:rFonts w:ascii="Arial" w:hAnsi="Arial"/>
          <w:sz w:val="16"/>
        </w:rPr>
        <w:t>19" AMG alloy wheels – 5-twin-spoke design, aerodynamically optimised, painted matt black with a high- ● ● — — Interior mirror – with reading lamps in black, frameless ● ● ● ● sheen finish, 245/35 R 19 tyres (code RRG)</w:t>
      </w:r>
    </w:p>
    <w:p>
      <w:r>
        <w:rPr>
          <w:rFonts w:ascii="Arial" w:hAnsi="Arial"/>
          <w:sz w:val="16"/>
        </w:rPr>
        <w:t>Luggage net on driver’s and front passenger’s backrests ● ● ● —</w:t>
      </w:r>
    </w:p>
    <w:p>
      <w:r>
        <w:rPr>
          <w:rFonts w:ascii="Arial" w:hAnsi="Arial"/>
          <w:sz w:val="16"/>
        </w:rPr>
        <w:t>19" AMG alloy wheels – 5-twin-spoke design, aerodynamically optimised, painted matt black with a — — ● — high-sheen rim flange, 245/35 R 19 tyres (code RTJ) Memory package – driver’s seat, electrically adjustable with memory function — — ● ● 19" AMG alloy wheels – cross-spoke forged design, painted matt black with a high-sheen rim flange, — — — ● KEYLESS-GO Comfort package with HANDS-FREE ACCESS – KEYLESS-GO access and drive authorisation ● ● ● — 245/35 R 19 tyres, 245/35 R 19 tyres (code RSZ) functions enable all the doors to be unlocked and locked merely by touching the relevant door handle.</w:t>
      </w:r>
    </w:p>
    <w:p>
      <w:r>
        <w:rPr>
          <w:rFonts w:ascii="Arial" w:hAnsi="Arial"/>
          <w:sz w:val="16"/>
        </w:rPr>
        <w:t>And thanks to the handle recess illumination, you can also find the handle in the dark. With HANDS-FREE</w:t>
      </w:r>
    </w:p>
    <w:p>
      <w:r>
        <w:rPr>
          <w:rFonts w:ascii="Arial" w:hAnsi="Arial"/>
          <w:sz w:val="16"/>
        </w:rPr>
        <w:t>Tyres – summer tyres ● ● ● ● ACCESS, the tailgate can be opened and closed with a kicking motion, or at the touch of a button</w:t>
      </w:r>
    </w:p>
    <w:p>
      <w:r>
        <w:rPr>
          <w:rFonts w:ascii="Arial" w:hAnsi="Arial"/>
          <w:sz w:val="16"/>
        </w:rPr>
        <w:t>(Saloon only)</w:t>
      </w:r>
    </w:p>
    <w:p>
      <w:r>
        <w:rPr>
          <w:rFonts w:ascii="Arial" w:hAnsi="Arial"/>
          <w:sz w:val="16"/>
        </w:rPr>
        <w:t>KEYLESS-GO starting function ● ● ● ●</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C</w:t>
              <w:br/>
              <w:t>E</w:t>
            </w:r>
          </w:p>
        </w:tc>
        <w:tc>
          <w:tcPr>
            <w:tcW w:type="dxa" w:w="960"/>
          </w:tcPr>
          <w:p>
            <w:r>
              <w:rPr>
                <w:rFonts w:ascii="Arial" w:hAnsi="Arial"/>
                <w:sz w:val="16"/>
              </w:rPr>
              <w:t>IC</w:t>
              <w:br/>
              <w:t>xecuti</w:t>
            </w:r>
          </w:p>
        </w:tc>
        <w:tc>
          <w:tcPr>
            <w:tcW w:type="dxa" w:w="960"/>
          </w:tcPr>
          <w:p>
            <w:r>
              <w:rPr>
                <w:rFonts w:ascii="Arial" w:hAnsi="Arial"/>
                <w:sz w:val="16"/>
              </w:rPr>
              <w:t>e</w:t>
              <w:br/>
              <w:t>Prme</w:t>
              <w:br/>
              <w:t>mi</w:t>
            </w:r>
          </w:p>
        </w:tc>
        <w:tc>
          <w:tcPr>
            <w:tcW w:type="dxa" w:w="960"/>
          </w:tcPr>
          <w:p>
            <w:r>
              <w:rPr>
                <w:rFonts w:ascii="Arial" w:hAnsi="Arial"/>
                <w:sz w:val="16"/>
              </w:rPr>
              <w:t>A</w:t>
              <w:br/>
              <w:t>iu</w:t>
              <w:br/>
              <w:t>m</w:t>
              <w:br/>
              <w:t>Pl</w:t>
            </w:r>
          </w:p>
        </w:tc>
        <w:tc>
          <w:tcPr>
            <w:tcW w:type="dxa" w:w="960"/>
          </w:tcPr>
          <w:p>
            <w:r>
              <w:rPr>
                <w:rFonts w:ascii="Arial" w:hAnsi="Arial"/>
                <w:sz w:val="16"/>
              </w:rPr>
              <w:t>TIC+</w:t>
              <w:br/>
              <w:t>Pl</w:t>
            </w:r>
          </w:p>
        </w:tc>
        <w:tc>
          <w:tcPr>
            <w:tcW w:type="dxa" w:w="960"/>
          </w:tcPr>
          <w:p>
            <w:r>
              <w:rPr>
                <w:rFonts w:ascii="Arial" w:hAnsi="Arial"/>
                <w:sz w:val="16"/>
              </w:rPr>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C</w:t>
              <w:br/>
              <w:t>E</w:t>
            </w:r>
          </w:p>
        </w:tc>
        <w:tc>
          <w:tcPr>
            <w:tcW w:type="dxa" w:w="960"/>
          </w:tcPr>
          <w:p>
            <w:r>
              <w:rPr>
                <w:rFonts w:ascii="Arial" w:hAnsi="Arial"/>
                <w:sz w:val="16"/>
              </w:rPr>
              <w:t>IC</w:t>
              <w:br/>
              <w:t>xecuti</w:t>
            </w:r>
          </w:p>
        </w:tc>
        <w:tc>
          <w:tcPr>
            <w:tcW w:type="dxa" w:w="960"/>
          </w:tcPr>
          <w:p>
            <w:r>
              <w:rPr>
                <w:rFonts w:ascii="Arial" w:hAnsi="Arial"/>
                <w:sz w:val="16"/>
              </w:rPr>
              <w:t>e</w:t>
              <w:br/>
              <w:t>Prme</w:t>
              <w:br/>
              <w:t>mi</w:t>
            </w:r>
          </w:p>
        </w:tc>
        <w:tc>
          <w:tcPr>
            <w:tcW w:type="dxa" w:w="960"/>
          </w:tcPr>
          <w:p>
            <w:r>
              <w:rPr>
                <w:rFonts w:ascii="Arial" w:hAnsi="Arial"/>
                <w:sz w:val="16"/>
              </w:rPr>
              <w:t>A</w:t>
              <w:br/>
              <w:t>iu</w:t>
              <w:br/>
              <w:t>m</w:t>
              <w:br/>
              <w:t>Pl</w:t>
            </w:r>
          </w:p>
        </w:tc>
        <w:tc>
          <w:tcPr>
            <w:tcW w:type="dxa" w:w="960"/>
          </w:tcPr>
          <w:p>
            <w:r>
              <w:rPr>
                <w:rFonts w:ascii="Arial" w:hAnsi="Arial"/>
                <w:sz w:val="16"/>
              </w:rPr>
              <w:t>TIC+</w:t>
              <w:br/>
              <w:t>Pl</w:t>
            </w:r>
          </w:p>
        </w:tc>
        <w:tc>
          <w:tcPr>
            <w:tcW w:type="dxa" w:w="960"/>
          </w:tcPr>
          <w:p>
            <w:r>
              <w:rPr>
                <w:rFonts w:ascii="Arial" w:hAnsi="Arial"/>
                <w:sz w:val="16"/>
              </w:rPr>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Lights – MULTIBEAM LED headlamps with Adaptive Highbeam Assist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Panoramic glass sunroof</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Radiator grille – AMG radiator grille with twin blade lamella and ‘AMG’ lettering</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Window line – high-gloss black</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Wheel arches – flared AMG wings with ‘TURBO 4MATIC+’ lettering</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Wheel arches – wider for AMG wheels</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AMG centre console, decidedly sporty with raised front section – with integral control switches for manual</w:t>
              <w:br/>
              <w:t>transmission mode</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Air conditioning – air vents black with surround in silver chrome</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Centre armrest – front, with stowage</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Door sills – front door sills with ‘AMG’ lettering</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Floor mats – with stitched edging and ‘AMG’ lettering</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Instrument cluster – service indicator ASSYST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Interior lighting – 64-colour ambient lighting</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Interior mirror – with reading lamps in black, frameless</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Memory package – driver’s seat, electrically adjustable with memory function</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KEYLESS-GO starting function</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19" AMG alloy wheels – 5-twin-spoke design, aerodynamically optimised, painted matt black with a high-</w:t>
              <w:br/>
              <w:t>sheen finish, 245/35 R 19 tyres (code RRG)</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19" AMG alloy wheels – cross-spoke forged design, painted matt black with a high-sheen rim flange,</w:t>
              <w:br/>
              <w:t>245/35 R 19 tyres, 245/35 R 19 tyres (code RSZ)</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Design</w:t>
            </w:r>
          </w:p>
        </w:tc>
        <w:tc>
          <w:tcPr>
            <w:tcW w:type="dxa" w:w="864"/>
          </w:tcPr>
          <w:p>
            <w:r>
              <w:rPr>
                <w:rFonts w:ascii="Arial" w:hAnsi="Arial"/>
                <w:sz w:val="16"/>
              </w:rPr>
              <w:t>Technology</w:t>
            </w:r>
          </w:p>
        </w:tc>
        <w:tc>
          <w:tcPr>
            <w:tcW w:type="dxa" w:w="864"/>
          </w:tcPr>
          <w:p>
            <w:r>
              <w:rPr>
                <w:rFonts w:ascii="Arial" w:hAnsi="Arial"/>
                <w:sz w:val="16"/>
              </w:rPr>
              <w:t>Plug-in Hybrid</w:t>
            </w:r>
          </w:p>
        </w:tc>
        <w:tc>
          <w:tcPr>
            <w:tcW w:type="dxa" w:w="864"/>
          </w:tcPr>
          <w:p>
            <w:r>
              <w:rPr>
                <w:rFonts w:ascii="Arial" w:hAnsi="Arial"/>
                <w:sz w:val="16"/>
              </w:rPr>
              <w:t>Model lines</w:t>
            </w:r>
          </w:p>
        </w:tc>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Genuine</w:t>
              <w:br/>
              <w:t>accessories</w:t>
            </w:r>
          </w:p>
        </w:tc>
        <w:tc>
          <w:tcPr>
            <w:tcW w:type="dxa" w:w="2880"/>
          </w:tcPr>
          <w:p>
            <w:r>
              <w:rPr>
                <w:rFonts w:ascii="Arial" w:hAnsi="Arial"/>
                <w:sz w:val="16"/>
              </w:rPr>
              <w:t>Technical data</w:t>
            </w:r>
          </w:p>
        </w:tc>
        <w:tc>
          <w:tcPr>
            <w:tcW w:type="dxa" w:w="28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Standard equipment</w:t>
      </w:r>
    </w:p>
    <w:p>
      <w:r>
        <w:rPr>
          <w:rFonts w:ascii="Arial" w:hAnsi="Arial"/>
          <w:sz w:val="16"/>
        </w:rPr>
        <w:t>Mercedes-AMG</w:t>
      </w:r>
    </w:p>
    <w:p>
      <w:r>
        <w:rPr>
          <w:rFonts w:ascii="Arial" w:hAnsi="Arial"/>
          <w:sz w:val="16"/>
        </w:rPr>
        <w:t>A A</w:t>
      </w:r>
    </w:p>
    <w:p>
      <w:r>
        <w:rPr>
          <w:rFonts w:ascii="Arial" w:hAnsi="Arial"/>
          <w:sz w:val="16"/>
        </w:rPr>
        <w:t>3 3 ● S t a n d a r d ○ O p tional — Not available A 35 A 3 5 4 M A A 35 A 3 5 4 M A</w:t>
      </w:r>
    </w:p>
    <w:p>
      <w:r>
        <w:rPr>
          <w:rFonts w:ascii="Arial" w:hAnsi="Arial"/>
          <w:sz w:val="16"/>
        </w:rPr>
        <w:t>I n t e r io r ( c o n tin u e d ) 4 M A T I C 5 E 4 x M e A c u T t I i C A v T e P I r C e m P r i e u 4 m m 5 i u S m 4 M Pl A u T s IC+ Plus 4 M A T I C 5 E 4 x M e A c u T t I i C A v T e P I r C e m P r i e u 4 m m 5 i u S m 4 M Pl A u T s IC+ Plus</w:t>
      </w:r>
    </w:p>
    <w:p>
      <w:r>
        <w:rPr>
          <w:rFonts w:ascii="Arial" w:hAnsi="Arial"/>
          <w:sz w:val="16"/>
        </w:rPr>
        <w:t>Pedals – AMG brushed stainless steel sports pedals with rubber studs — — — ● Steering wheel – AMG Performance steering wheel in nappa leather ● ● ● —</w:t>
      </w:r>
    </w:p>
    <w:p>
      <w:r>
        <w:rPr>
          <w:rFonts w:ascii="Arial" w:hAnsi="Arial"/>
          <w:sz w:val="16"/>
        </w:rPr>
        <w:t>Pedals – brushed stainless-steel sports pedals with rubber studs ● ● ● — Steering wheel – AMG Performance steering wheel in nappa leather/DINAMICA microfibre - sporty — — — ●</w:t>
      </w:r>
    </w:p>
    <w:p>
      <w:r>
        <w:rPr>
          <w:rFonts w:ascii="Arial" w:hAnsi="Arial"/>
          <w:sz w:val="16"/>
        </w:rPr>
        <w:t>Rear armrest with two cup holders ● ● ● ● 3-spoke design with flattened lower section</w:t>
      </w:r>
    </w:p>
    <w:p>
      <w:r>
        <w:rPr>
          <w:rFonts w:ascii="Arial" w:hAnsi="Arial"/>
          <w:sz w:val="16"/>
        </w:rPr>
        <w:t>Seats – AMG Performance seats — — — ● Steering wheel – AMG steering wheel buttons — — — ●</w:t>
      </w:r>
    </w:p>
    <w:p>
      <w:r>
        <w:rPr>
          <w:rFonts w:ascii="Arial" w:hAnsi="Arial"/>
          <w:sz w:val="16"/>
        </w:rPr>
        <w:t>Seats – AMG Performance Seat High-End package — — — ● Steering wheel – silver-coloured aluminium gearshift paddles ● ● ● ●</w:t>
      </w:r>
    </w:p>
    <w:p>
      <w:r>
        <w:rPr>
          <w:rFonts w:ascii="Arial" w:hAnsi="Arial"/>
          <w:sz w:val="16"/>
        </w:rPr>
        <w:t>Seats – heated front seats ● ● ● ●</w:t>
      </w:r>
    </w:p>
    <w:p>
      <w:r>
        <w:rPr>
          <w:rFonts w:ascii="Arial" w:hAnsi="Arial"/>
          <w:sz w:val="16"/>
        </w:rPr>
        <w:t>Seats – Multi-Contour Seat package — — — ● Paint, Trim and Upholstery</w:t>
      </w:r>
    </w:p>
    <w:p>
      <w:r>
        <w:rPr>
          <w:rFonts w:ascii="Arial" w:hAnsi="Arial"/>
          <w:sz w:val="16"/>
        </w:rPr>
        <w:t>Seats – rear seat backrests, split folding (40:20:40) ● ● ● ● Paint – non-metallic (sun yellow not available for Saloon) ● ● ● ●</w:t>
      </w:r>
    </w:p>
    <w:p>
      <w:r>
        <w:rPr>
          <w:rFonts w:ascii="Arial" w:hAnsi="Arial"/>
          <w:sz w:val="16"/>
        </w:rPr>
        <w:t>Seats – Seat Comfort package consisting of front passenger seat height adjustment, seat cushion angle ● ● ● ● Roof lining – black ● ● ● ●</w:t>
      </w:r>
    </w:p>
    <w:p>
      <w:r>
        <w:rPr>
          <w:rFonts w:ascii="Arial" w:hAnsi="Arial"/>
          <w:sz w:val="16"/>
        </w:rPr>
        <w:t>adjustment for the driver as well as seat cushion depth adjustment for improved seating comfort thanks Trim – light longitudinal-grain aluminium ● ● ● ● to a 60 mm greater supporting surface for the thighs Upholstery – AMG Leather package ○ ○ ○ ●</w:t>
      </w:r>
    </w:p>
    <w:p>
      <w:r>
        <w:rPr>
          <w:rFonts w:ascii="Arial" w:hAnsi="Arial"/>
          <w:sz w:val="16"/>
        </w:rPr>
        <w:t>Seats – sports seats with adjustable head restaints (Saloon only) ● ● ● — Upholstery – leather in black ● ● ● ○</w:t>
      </w:r>
    </w:p>
    <w:p>
      <w:r>
        <w:rPr>
          <w:rFonts w:ascii="Arial" w:hAnsi="Arial"/>
          <w:sz w:val="16"/>
        </w:rPr>
        <w:t>Seats – sports seats with integrated head restraints (Hatchback only) ● ● ● — Upholstery – Leather package ● ● ● ○</w:t>
      </w:r>
    </w:p>
    <w:p>
      <w:r>
        <w:rPr>
          <w:rFonts w:ascii="Arial" w:hAnsi="Arial"/>
          <w:sz w:val="16"/>
        </w:rPr>
        <w:t>Stowage – luggage compartment cover ● ● ● ● Upholstery – leather in titanium grey pearl/black with yellow contrasting topstitching — — — ●</w:t>
      </w:r>
    </w:p>
    <w:p>
      <w:r>
        <w:rPr>
          <w:rFonts w:ascii="Arial" w:hAnsi="Arial"/>
          <w:sz w:val="16"/>
        </w:rPr>
        <w:t>Sun visor with illuminated vanity mirror ● ● ● ●</w:t>
      </w:r>
    </w:p>
    <w:p>
      <w:r>
        <w:rPr>
          <w:rFonts w:ascii="Arial" w:hAnsi="Arial"/>
          <w:sz w:val="16"/>
        </w:rPr>
        <w:t>Windows – electric windows (4) ● ● ● ●</w:t>
      </w:r>
    </w:p>
    <w:p>
      <w:r>
        <w:rPr>
          <w:rFonts w:ascii="Arial" w:hAnsi="Arial"/>
          <w:sz w:val="16"/>
        </w:rPr>
        <w:t>Safety and Assistance Systems</w:t>
      </w:r>
    </w:p>
    <w:p>
      <w:r>
        <w:rPr>
          <w:rFonts w:ascii="Arial" w:hAnsi="Arial"/>
          <w:sz w:val="16"/>
        </w:rPr>
        <w:t>AMG Driverʼs package with top speed of 170 mph — — — ●</w:t>
      </w:r>
    </w:p>
    <w:p>
      <w:r>
        <w:rPr>
          <w:rFonts w:ascii="Arial" w:hAnsi="Arial"/>
          <w:sz w:val="16"/>
        </w:rPr>
        <w:t>Steering Active bonnet – pedestrian safety measure which detects an impact and raises bonnet by 65 mm ● ● ● ●</w:t>
      </w:r>
    </w:p>
    <w:p>
      <w:r>
        <w:rPr>
          <w:rFonts w:ascii="Arial" w:hAnsi="Arial"/>
          <w:sz w:val="16"/>
        </w:rPr>
        <w:t>Steering – Direct-Steer system ● ● ● ● Active Lane Keeping Assist¹ ● ● ● ●</w:t>
      </w:r>
    </w:p>
    <w:p>
      <w:r>
        <w:rPr>
          <w:rFonts w:ascii="Arial" w:hAnsi="Arial"/>
          <w:sz w:val="16"/>
        </w:rPr>
        <w:t>Steering – speed-sensitive power steering ● ● ● ● Airbags – dual-stage, driver and front passenger ● ● ● ●</w:t>
      </w:r>
    </w:p>
    <w:p>
      <w:r>
        <w:rPr>
          <w:rFonts w:ascii="Arial" w:hAnsi="Arial"/>
          <w:sz w:val="16"/>
        </w:rPr>
        <w:t>Steering column – manually adjustable for height and reach ● ● ● ● Airbags – kneebag for driver ● ● ● ●</w:t>
      </w:r>
    </w:p>
    <w:p>
      <w:r>
        <w:rPr>
          <w:rFonts w:ascii="Arial" w:hAnsi="Arial"/>
          <w:sz w:val="16"/>
        </w:rPr>
        <w:t>Airbags – windowbags, driver and front passenger ● ● ● ●</w:t>
      </w:r>
    </w:p>
    <w:p>
      <w:r>
        <w:rPr>
          <w:rFonts w:ascii="Arial" w:hAnsi="Arial"/>
          <w:sz w:val="16"/>
        </w:rPr>
        <w:t>¹Our driver assistance and safety systems are aids and do not relieve you of your responsibility as the driver. Please take note of the information in the Owner’s Manual and the system limits which are described therein</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C</w:t>
              <w:br/>
              <w:t>E</w:t>
            </w:r>
          </w:p>
        </w:tc>
        <w:tc>
          <w:tcPr>
            <w:tcW w:type="dxa" w:w="960"/>
          </w:tcPr>
          <w:p>
            <w:r>
              <w:rPr>
                <w:rFonts w:ascii="Arial" w:hAnsi="Arial"/>
                <w:sz w:val="16"/>
              </w:rPr>
              <w:t>IC</w:t>
              <w:br/>
              <w:t>xecuti</w:t>
            </w:r>
          </w:p>
        </w:tc>
        <w:tc>
          <w:tcPr>
            <w:tcW w:type="dxa" w:w="960"/>
          </w:tcPr>
          <w:p>
            <w:r>
              <w:rPr>
                <w:rFonts w:ascii="Arial" w:hAnsi="Arial"/>
                <w:sz w:val="16"/>
              </w:rPr>
              <w:t>e</w:t>
              <w:br/>
              <w:t>Prme</w:t>
              <w:br/>
              <w:t>mi</w:t>
            </w:r>
          </w:p>
        </w:tc>
        <w:tc>
          <w:tcPr>
            <w:tcW w:type="dxa" w:w="960"/>
          </w:tcPr>
          <w:p>
            <w:r>
              <w:rPr>
                <w:rFonts w:ascii="Arial" w:hAnsi="Arial"/>
                <w:sz w:val="16"/>
              </w:rPr>
              <w:t>A</w:t>
              <w:br/>
              <w:t>iu</w:t>
              <w:br/>
              <w:t>m</w:t>
              <w:br/>
              <w:t>Pl</w:t>
            </w:r>
          </w:p>
        </w:tc>
        <w:tc>
          <w:tcPr>
            <w:tcW w:type="dxa" w:w="960"/>
          </w:tcPr>
          <w:p>
            <w:r>
              <w:rPr>
                <w:rFonts w:ascii="Arial" w:hAnsi="Arial"/>
                <w:sz w:val="16"/>
              </w:rPr>
              <w:t>TIC+</w:t>
              <w:br/>
              <w:t>Pl</w:t>
            </w:r>
          </w:p>
        </w:tc>
        <w:tc>
          <w:tcPr>
            <w:tcW w:type="dxa" w:w="960"/>
          </w:tcPr>
          <w:p>
            <w:r>
              <w:rPr>
                <w:rFonts w:ascii="Arial" w:hAnsi="Arial"/>
                <w:sz w:val="16"/>
              </w:rPr>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C</w:t>
              <w:br/>
              <w:t>E</w:t>
            </w:r>
          </w:p>
        </w:tc>
        <w:tc>
          <w:tcPr>
            <w:tcW w:type="dxa" w:w="960"/>
          </w:tcPr>
          <w:p>
            <w:r>
              <w:rPr>
                <w:rFonts w:ascii="Arial" w:hAnsi="Arial"/>
                <w:sz w:val="16"/>
              </w:rPr>
              <w:t>IC</w:t>
              <w:br/>
              <w:t>xecuti</w:t>
            </w:r>
          </w:p>
        </w:tc>
        <w:tc>
          <w:tcPr>
            <w:tcW w:type="dxa" w:w="960"/>
          </w:tcPr>
          <w:p>
            <w:r>
              <w:rPr>
                <w:rFonts w:ascii="Arial" w:hAnsi="Arial"/>
                <w:sz w:val="16"/>
              </w:rPr>
              <w:t>e</w:t>
              <w:br/>
              <w:t>Prme</w:t>
              <w:br/>
              <w:t>mi</w:t>
            </w:r>
          </w:p>
        </w:tc>
        <w:tc>
          <w:tcPr>
            <w:tcW w:type="dxa" w:w="960"/>
          </w:tcPr>
          <w:p>
            <w:r>
              <w:rPr>
                <w:rFonts w:ascii="Arial" w:hAnsi="Arial"/>
                <w:sz w:val="16"/>
              </w:rPr>
              <w:t>A</w:t>
              <w:br/>
              <w:t>iu</w:t>
              <w:br/>
              <w:t>m</w:t>
              <w:br/>
              <w:t>Pl</w:t>
            </w:r>
          </w:p>
        </w:tc>
        <w:tc>
          <w:tcPr>
            <w:tcW w:type="dxa" w:w="960"/>
          </w:tcPr>
          <w:p>
            <w:r>
              <w:rPr>
                <w:rFonts w:ascii="Arial" w:hAnsi="Arial"/>
                <w:sz w:val="16"/>
              </w:rPr>
              <w:t>TIC+</w:t>
              <w:br/>
              <w:t>Pl</w:t>
            </w:r>
          </w:p>
        </w:tc>
        <w:tc>
          <w:tcPr>
            <w:tcW w:type="dxa" w:w="960"/>
          </w:tcPr>
          <w:p>
            <w:r>
              <w:rPr>
                <w:rFonts w:ascii="Arial" w:hAnsi="Arial"/>
                <w:sz w:val="16"/>
              </w:rPr>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veum us us</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r>
        <w:tc>
          <w:tcPr>
            <w:tcW w:type="dxa" w:w="960"/>
          </w:tcPr>
          <w:p>
            <w:r>
              <w:rPr>
                <w:rFonts w:ascii="Arial" w:hAnsi="Arial"/>
                <w:sz w:val="16"/>
              </w:rPr>
              <w:t>Steering wheel – AMG Performance steering wheel in nappa leather</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Steering wheel – AMG steering wheel buttons</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Pedals – AMG brushed stainless steel sports pedals with rubber studs</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Rear armrest with two cup holders</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Seats – AMG Performance Seat High-End package</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Seats – Multi-Contour Seat package</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Seats – Seat Comfort package consisting of front passenger seat height adjustment, seat cushion angle</w:t>
              <w:br/>
              <w:t>adjustment for the driver as well as seat cushion depth adjustment for improved seating comfort thanks</w:t>
              <w:br/>
              <w:t>to a 60 mm greater supporting surface for the thighs</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Seats – sports seats with integrated head restraints (Hatchback only)</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Sun visor with illuminated vanity mirror</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Paint – non-metallic (sun yellow not available for Saloon)</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Trim – light longitudinal-grain aluminium</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Upholstery – leather in black</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Upholstery – leather in titanium grey pearl/black with yellow contrasting topstitching</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AMG Driverʼs package with top speed of 170 mph</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Active Lane Keeping Assist¹</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Airbags – kneebag for driver</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Steering – Direct-Steer system</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Steering column – manually adjustable for height and reach</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Design</w:t>
            </w:r>
          </w:p>
        </w:tc>
        <w:tc>
          <w:tcPr>
            <w:tcW w:type="dxa" w:w="864"/>
          </w:tcPr>
          <w:p>
            <w:r>
              <w:rPr>
                <w:rFonts w:ascii="Arial" w:hAnsi="Arial"/>
                <w:sz w:val="16"/>
              </w:rPr>
              <w:t>Technology</w:t>
            </w:r>
          </w:p>
        </w:tc>
        <w:tc>
          <w:tcPr>
            <w:tcW w:type="dxa" w:w="864"/>
          </w:tcPr>
          <w:p>
            <w:r>
              <w:rPr>
                <w:rFonts w:ascii="Arial" w:hAnsi="Arial"/>
                <w:sz w:val="16"/>
              </w:rPr>
              <w:t>Plug-in Hybrid</w:t>
            </w:r>
          </w:p>
        </w:tc>
        <w:tc>
          <w:tcPr>
            <w:tcW w:type="dxa" w:w="864"/>
          </w:tcPr>
          <w:p>
            <w:r>
              <w:rPr>
                <w:rFonts w:ascii="Arial" w:hAnsi="Arial"/>
                <w:sz w:val="16"/>
              </w:rPr>
              <w:t>Model lines</w:t>
            </w:r>
          </w:p>
        </w:tc>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Genuine</w:t>
              <w:br/>
              <w:t>accessories</w:t>
            </w:r>
          </w:p>
        </w:tc>
        <w:tc>
          <w:tcPr>
            <w:tcW w:type="dxa" w:w="2880"/>
          </w:tcPr>
          <w:p>
            <w:r>
              <w:rPr>
                <w:rFonts w:ascii="Arial" w:hAnsi="Arial"/>
                <w:sz w:val="16"/>
              </w:rPr>
              <w:t>Technical data</w:t>
            </w:r>
          </w:p>
        </w:tc>
        <w:tc>
          <w:tcPr>
            <w:tcW w:type="dxa" w:w="28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Standard equipment</w:t>
      </w:r>
    </w:p>
    <w:p>
      <w:r>
        <w:rPr>
          <w:rFonts w:ascii="Arial" w:hAnsi="Arial"/>
          <w:sz w:val="16"/>
        </w:rPr>
        <w:t>Mercedes-AMG</w:t>
      </w:r>
    </w:p>
    <w:p>
      <w:r>
        <w:rPr>
          <w:rFonts w:ascii="Arial" w:hAnsi="Arial"/>
          <w:sz w:val="16"/>
        </w:rPr>
        <w:t>A A</w:t>
      </w:r>
    </w:p>
    <w:p>
      <w:r>
        <w:rPr>
          <w:rFonts w:ascii="Arial" w:hAnsi="Arial"/>
          <w:sz w:val="16"/>
        </w:rPr>
        <w:t>3 3 ● S t a n d a rd — N o t a v a i la b l e A 35 A 3 5 4 M A A 35 A 3 5 4 M A</w:t>
      </w:r>
    </w:p>
    <w:p>
      <w:r>
        <w:rPr>
          <w:rFonts w:ascii="Arial" w:hAnsi="Arial"/>
          <w:sz w:val="16"/>
        </w:rPr>
        <w:t>S a f e t y a n d A ss is t an c e S y s t e m s (continued) 4 M A T I C 5 E 4 x M e A c u T t I i C A v T e P I r C e m P r i e u 4 m m 5 i u S m 4 M Pl A u T s IC+ Plus 4 M A T I C 5 E 4 x M e A c u T t I i C A v T e P I r C e m P r i e u 4 m m 5 i u S m 4 M Pl A u T s IC+ Plus</w:t>
      </w:r>
    </w:p>
    <w:p>
      <w:r>
        <w:rPr>
          <w:rFonts w:ascii="Arial" w:hAnsi="Arial"/>
          <w:sz w:val="16"/>
        </w:rPr>
        <w:t>Alarm system with immobiliser and interior protection – Thatcham category 1 (T1) ● ● ● ● KEYLESS-GO starting function ● ● ● ●</w:t>
      </w:r>
    </w:p>
    <w:p>
      <w:r>
        <w:rPr>
          <w:rFonts w:ascii="Arial" w:hAnsi="Arial"/>
          <w:sz w:val="16"/>
        </w:rPr>
        <w:t>ATTENTION ASSIST ● ● ● ● Lamp failure indicator ● ● ● ●</w:t>
      </w:r>
    </w:p>
    <w:p>
      <w:r>
        <w:rPr>
          <w:rFonts w:ascii="Arial" w:hAnsi="Arial"/>
          <w:sz w:val="16"/>
        </w:rPr>
        <w:t>Blind Spot Assist — ● ● ● Locking – childproof locks, manually-operated rear doors and electrically-operated rear power windows ● ● ● ●</w:t>
      </w:r>
    </w:p>
    <w:p>
      <w:r>
        <w:rPr>
          <w:rFonts w:ascii="Arial" w:hAnsi="Arial"/>
          <w:sz w:val="16"/>
        </w:rPr>
        <w:t>Braking – Active Brake Assist¹ ● ● ● ● Locking – remote central locking and crash sensor with emergency opening function ● ● ● ●</w:t>
      </w:r>
    </w:p>
    <w:p>
      <w:r>
        <w:rPr>
          <w:rFonts w:ascii="Arial" w:hAnsi="Arial"/>
          <w:sz w:val="16"/>
        </w:rPr>
        <w:t>Braking – Adaptive Brake Assist with HOLD function and Hill Start Assist ● ● ● ● Parking – Parking package with 180° camera ● ● — —</w:t>
      </w:r>
    </w:p>
    <w:p>
      <w:r>
        <w:rPr>
          <w:rFonts w:ascii="Arial" w:hAnsi="Arial"/>
          <w:sz w:val="16"/>
        </w:rPr>
        <w:t>Braking – adaptive brake lights ● ● ● ● Parking – Parking package with 360° camera — — ● ●</w:t>
      </w:r>
    </w:p>
    <w:p>
      <w:r>
        <w:rPr>
          <w:rFonts w:ascii="Arial" w:hAnsi="Arial"/>
          <w:sz w:val="16"/>
        </w:rPr>
        <w:t>Braking – anti-lock braking system (ABS) with Brake Assist (BAS) ● ● ● ● Rain-sensing windscreen wipers with two sensitivity settings ● ● ● ●</w:t>
      </w:r>
    </w:p>
    <w:p>
      <w:r>
        <w:rPr>
          <w:rFonts w:ascii="Arial" w:hAnsi="Arial"/>
          <w:sz w:val="16"/>
        </w:rPr>
        <w:t>Braking – brake-pad wear warning indicator ● ● ● ● Rear fog lamp ● ● ● ●</w:t>
      </w:r>
    </w:p>
    <w:p>
      <w:r>
        <w:rPr>
          <w:rFonts w:ascii="Arial" w:hAnsi="Arial"/>
          <w:sz w:val="16"/>
        </w:rPr>
        <w:t>Car wash mode ● ● ● ● Seats – automatic child seat recognition sensor (pressure sensor) ● ● ● ●</w:t>
      </w:r>
    </w:p>
    <w:p>
      <w:r>
        <w:rPr>
          <w:rFonts w:ascii="Arial" w:hAnsi="Arial"/>
          <w:sz w:val="16"/>
        </w:rPr>
        <w:t>Crash-responsive emergency lighting ● ● ● ● Seats – ISOFIX and top-tether child seat fixing points in rear (two outer seats) ● ● ● ●</w:t>
      </w:r>
    </w:p>
    <w:p>
      <w:r>
        <w:rPr>
          <w:rFonts w:ascii="Arial" w:hAnsi="Arial"/>
          <w:sz w:val="16"/>
        </w:rPr>
        <w:t>Electric parking brake ● ● ● ● Seats – seat occupancy sensor, front passenger seat ● ● ● ●</w:t>
      </w:r>
    </w:p>
    <w:p>
      <w:r>
        <w:rPr>
          <w:rFonts w:ascii="Arial" w:hAnsi="Arial"/>
          <w:sz w:val="16"/>
        </w:rPr>
        <w:t>Electronic Stability Programme (ESP®) with Acceleration Skid Control (ASR) ● ● ● ● Seat belts – black ● ● ● ●</w:t>
      </w:r>
    </w:p>
    <w:p>
      <w:r>
        <w:rPr>
          <w:rFonts w:ascii="Arial" w:hAnsi="Arial"/>
          <w:sz w:val="16"/>
        </w:rPr>
        <w:t>Electronic Stability Programme (ESP®), three-stage — — — ● Seat belts – reminder, front and rear ● ● ● ●</w:t>
      </w:r>
    </w:p>
    <w:p>
      <w:r>
        <w:rPr>
          <w:rFonts w:ascii="Arial" w:hAnsi="Arial"/>
          <w:sz w:val="16"/>
        </w:rPr>
        <w:t>ESP® Curve Dynamic Assist ● ● ● ● Seat belts – three-point, rear (3) ● ● ● ●</w:t>
      </w:r>
    </w:p>
    <w:p>
      <w:r>
        <w:rPr>
          <w:rFonts w:ascii="Arial" w:hAnsi="Arial"/>
          <w:sz w:val="16"/>
        </w:rPr>
        <w:t>Exit Warning Assist — ● ● ● Speed Limit Assist ● ● ● ●</w:t>
      </w:r>
    </w:p>
    <w:p>
      <w:r>
        <w:rPr>
          <w:rFonts w:ascii="Arial" w:hAnsi="Arial"/>
          <w:sz w:val="16"/>
        </w:rPr>
        <w:t>First-aid kit and warning triangle ● ● ● ● Traffic Sign Assist — — ● ●</w:t>
      </w:r>
    </w:p>
    <w:p>
      <w:r>
        <w:rPr>
          <w:rFonts w:ascii="Arial" w:hAnsi="Arial"/>
          <w:sz w:val="16"/>
        </w:rPr>
        <w:t>GUARD 360° vehicle protection with anti-theft alarm system ● ● ● ● Tyres – TIREFIT tyre-sealant kit ● ● ● ●</w:t>
      </w:r>
    </w:p>
    <w:p>
      <w:r>
        <w:rPr>
          <w:rFonts w:ascii="Arial" w:hAnsi="Arial"/>
          <w:sz w:val="16"/>
        </w:rPr>
        <w:t>Headlamp Assist – automatic headlamp activation ● ● ● ● Tyres – tyre pressure monitoring system ● ● ● ●</w:t>
      </w:r>
    </w:p>
    <w:p>
      <w:r>
        <w:rPr>
          <w:rFonts w:ascii="Arial" w:hAnsi="Arial"/>
          <w:sz w:val="16"/>
        </w:rPr>
        <w:t>KEYLESS-GO (lock/unlock doors only) – doors can be locked and unlocked simply by touching the handle ● ● ● ●</w:t>
      </w:r>
    </w:p>
    <w:p>
      <w:r>
        <w:rPr>
          <w:rFonts w:ascii="Arial" w:hAnsi="Arial"/>
          <w:sz w:val="16"/>
        </w:rPr>
        <w:t>without the need to take the key out of your pocket. Chrome insert on door handle ¹Our driver assistance and safety systems are aids and do not relieve you of your responsibility as the driver. Please take note of the information in the Owner’s Manual and the system limits which are described therein</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C</w:t>
              <w:br/>
              <w:t>E</w:t>
            </w:r>
          </w:p>
        </w:tc>
        <w:tc>
          <w:tcPr>
            <w:tcW w:type="dxa" w:w="960"/>
          </w:tcPr>
          <w:p>
            <w:r>
              <w:rPr>
                <w:rFonts w:ascii="Arial" w:hAnsi="Arial"/>
                <w:sz w:val="16"/>
              </w:rPr>
              <w:t>IC</w:t>
              <w:br/>
              <w:t>xecuti</w:t>
            </w:r>
          </w:p>
        </w:tc>
        <w:tc>
          <w:tcPr>
            <w:tcW w:type="dxa" w:w="960"/>
          </w:tcPr>
          <w:p>
            <w:r>
              <w:rPr>
                <w:rFonts w:ascii="Arial" w:hAnsi="Arial"/>
                <w:sz w:val="16"/>
              </w:rPr>
              <w:t>e</w:t>
              <w:br/>
              <w:t>Prme</w:t>
              <w:br/>
              <w:t>mi</w:t>
            </w:r>
          </w:p>
        </w:tc>
        <w:tc>
          <w:tcPr>
            <w:tcW w:type="dxa" w:w="960"/>
          </w:tcPr>
          <w:p>
            <w:r>
              <w:rPr>
                <w:rFonts w:ascii="Arial" w:hAnsi="Arial"/>
                <w:sz w:val="16"/>
              </w:rPr>
              <w:t>A</w:t>
              <w:br/>
              <w:t>iu</w:t>
              <w:br/>
              <w:t>m</w:t>
              <w:br/>
              <w:t>Pl</w:t>
            </w:r>
          </w:p>
        </w:tc>
        <w:tc>
          <w:tcPr>
            <w:tcW w:type="dxa" w:w="960"/>
          </w:tcPr>
          <w:p>
            <w:r>
              <w:rPr>
                <w:rFonts w:ascii="Arial" w:hAnsi="Arial"/>
                <w:sz w:val="16"/>
              </w:rPr>
              <w:t>TIC+</w:t>
              <w:br/>
              <w:t>Pl</w:t>
            </w:r>
          </w:p>
        </w:tc>
        <w:tc>
          <w:tcPr>
            <w:tcW w:type="dxa" w:w="960"/>
          </w:tcPr>
          <w:p>
            <w:r>
              <w:rPr>
                <w:rFonts w:ascii="Arial" w:hAnsi="Arial"/>
                <w:sz w:val="16"/>
              </w:rPr>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C</w:t>
              <w:br/>
              <w:t>E</w:t>
            </w:r>
          </w:p>
        </w:tc>
        <w:tc>
          <w:tcPr>
            <w:tcW w:type="dxa" w:w="960"/>
          </w:tcPr>
          <w:p>
            <w:r>
              <w:rPr>
                <w:rFonts w:ascii="Arial" w:hAnsi="Arial"/>
                <w:sz w:val="16"/>
              </w:rPr>
              <w:t>IC</w:t>
              <w:br/>
              <w:t>xecuti</w:t>
            </w:r>
          </w:p>
        </w:tc>
        <w:tc>
          <w:tcPr>
            <w:tcW w:type="dxa" w:w="960"/>
          </w:tcPr>
          <w:p>
            <w:r>
              <w:rPr>
                <w:rFonts w:ascii="Arial" w:hAnsi="Arial"/>
                <w:sz w:val="16"/>
              </w:rPr>
              <w:t>e</w:t>
              <w:br/>
              <w:t>Prme</w:t>
              <w:br/>
              <w:t>mi</w:t>
            </w:r>
          </w:p>
        </w:tc>
        <w:tc>
          <w:tcPr>
            <w:tcW w:type="dxa" w:w="960"/>
          </w:tcPr>
          <w:p>
            <w:r>
              <w:rPr>
                <w:rFonts w:ascii="Arial" w:hAnsi="Arial"/>
                <w:sz w:val="16"/>
              </w:rPr>
              <w:t>A</w:t>
              <w:br/>
              <w:t>iu</w:t>
              <w:br/>
              <w:t>m</w:t>
              <w:br/>
              <w:t>Pl</w:t>
            </w:r>
          </w:p>
        </w:tc>
        <w:tc>
          <w:tcPr>
            <w:tcW w:type="dxa" w:w="960"/>
          </w:tcPr>
          <w:p>
            <w:r>
              <w:rPr>
                <w:rFonts w:ascii="Arial" w:hAnsi="Arial"/>
                <w:sz w:val="16"/>
              </w:rPr>
              <w:t>TIC+</w:t>
              <w:br/>
              <w:t>Pl</w:t>
            </w:r>
          </w:p>
        </w:tc>
        <w:tc>
          <w:tcPr>
            <w:tcW w:type="dxa" w:w="960"/>
          </w:tcPr>
          <w:p>
            <w:r>
              <w:rPr>
                <w:rFonts w:ascii="Arial" w:hAnsi="Arial"/>
                <w:sz w:val="16"/>
              </w:rPr>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veum us us</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r>
        <w:tc>
          <w:tcPr>
            <w:tcW w:type="dxa" w:w="960"/>
          </w:tcPr>
          <w:p>
            <w:r>
              <w:rPr>
                <w:rFonts w:ascii="Arial" w:hAnsi="Arial"/>
                <w:sz w:val="16"/>
              </w:rPr>
              <w:t>KEYLESS-GO starting function</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Locking – childproof locks, manually-operated rear doors and electrically-operated rear power windows</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Parking – Parking package with 180° camera</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Rain-sensing windscreen wipers with two sensitivity settings</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Seats – automatic child seat recognition sensor (pressure sensor)</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Seats – seat occupancy sensor, front passenger seat</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Seat belts – reminder, front and rear</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Speed Limit Assist</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Tyres – TIREFIT tyre-sealant kit</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Alarm system with immobiliser and interior protection – Thatcham category 1 (T1)</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Blind Spot Assist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Braking – Adaptive Brake Assist with HOLD function and Hill Start Assist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Braking – anti-lock braking system (ABS) with Brake Assist (BAS)</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Car wash mode</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Electric parking brake</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Electronic Stability Programme (ESP®), three-stage</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Exit Warning Assist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GUARD 360° vehicle protection with anti-theft alarm system</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KEYLESS-GO (lock/unlock doors only) – doors can be locked and unlocked simply by touching the handle</w:t>
              <w:br/>
              <w:t>without the need to take the key out of your pocket. Chrome insert on door handle</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Design</w:t>
            </w:r>
          </w:p>
        </w:tc>
        <w:tc>
          <w:tcPr>
            <w:tcW w:type="dxa" w:w="864"/>
          </w:tcPr>
          <w:p>
            <w:r>
              <w:rPr>
                <w:rFonts w:ascii="Arial" w:hAnsi="Arial"/>
                <w:sz w:val="16"/>
              </w:rPr>
              <w:t>Technology</w:t>
            </w:r>
          </w:p>
        </w:tc>
        <w:tc>
          <w:tcPr>
            <w:tcW w:type="dxa" w:w="864"/>
          </w:tcPr>
          <w:p>
            <w:r>
              <w:rPr>
                <w:rFonts w:ascii="Arial" w:hAnsi="Arial"/>
                <w:sz w:val="16"/>
              </w:rPr>
              <w:t>Plug-in Hybrid</w:t>
            </w:r>
          </w:p>
        </w:tc>
        <w:tc>
          <w:tcPr>
            <w:tcW w:type="dxa" w:w="864"/>
          </w:tcPr>
          <w:p>
            <w:r>
              <w:rPr>
                <w:rFonts w:ascii="Arial" w:hAnsi="Arial"/>
                <w:sz w:val="16"/>
              </w:rPr>
              <w:t>Model lines</w:t>
            </w:r>
          </w:p>
        </w:tc>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Genuine</w:t>
              <w:br/>
              <w:t>accessories</w:t>
            </w:r>
          </w:p>
        </w:tc>
        <w:tc>
          <w:tcPr>
            <w:tcW w:type="dxa" w:w="2880"/>
          </w:tcPr>
          <w:p>
            <w:r>
              <w:rPr>
                <w:rFonts w:ascii="Arial" w:hAnsi="Arial"/>
                <w:sz w:val="16"/>
              </w:rPr>
              <w:t>Technical data</w:t>
            </w:r>
          </w:p>
        </w:tc>
        <w:tc>
          <w:tcPr>
            <w:tcW w:type="dxa" w:w="288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Standard equipment</w:t>
      </w:r>
    </w:p>
    <w:p>
      <w:r>
        <w:rPr>
          <w:rFonts w:ascii="Arial" w:hAnsi="Arial"/>
          <w:sz w:val="16"/>
        </w:rPr>
        <w:t>Mercedes-AMG</w:t>
      </w:r>
    </w:p>
    <w:p>
      <w:r>
        <w:rPr>
          <w:rFonts w:ascii="Arial" w:hAnsi="Arial"/>
          <w:sz w:val="16"/>
        </w:rPr>
        <w:t>A A</w:t>
      </w:r>
    </w:p>
    <w:p>
      <w:r>
        <w:rPr>
          <w:rFonts w:ascii="Arial" w:hAnsi="Arial"/>
          <w:sz w:val="16"/>
        </w:rPr>
        <w:t>3 3 ● S ta nd a r d — N o t a v a i la b l e A 35 A 3 5 4 M A A 35 A 3 5 4 M A</w:t>
      </w:r>
    </w:p>
    <w:p>
      <w:r>
        <w:rPr>
          <w:rFonts w:ascii="Arial" w:hAnsi="Arial"/>
          <w:sz w:val="16"/>
        </w:rPr>
        <w:t>C o m m u n i c at ion s an d I n - C a r E ntertainment 4 M A T I C 5 E 4 x M e A c u T t I i C A v T e P I r C e m P r i e u 4 m m 5 i u S m 4 M Pl A u T s IC+ Plus 4 M A T I C 5 E 4 x M e A c u T t I i C A v T e P I r C e m P r i e u 4 m m 5 i u S m 4 M Pl A u T s IC+ Plus</w:t>
      </w:r>
    </w:p>
    <w:p>
      <w:r>
        <w:rPr>
          <w:rFonts w:ascii="Arial" w:hAnsi="Arial"/>
          <w:sz w:val="16"/>
        </w:rPr>
        <w:t>AMG menu with sporty additional information such as gear indicator (incl. yellow ‘M’ symbol in manual — — — ● Mercedes me connect (standard services)² – emergency call system (eCall), accident recovery, breakdown ● ● ● ●</w:t>
      </w:r>
    </w:p>
    <w:p>
      <w:r>
        <w:rPr>
          <w:rFonts w:ascii="Arial" w:hAnsi="Arial"/>
          <w:sz w:val="16"/>
        </w:rPr>
        <w:t>mode), Warm-Up menu (incl. engine and transmission oil temperature), Set-Up menu (incl. AMG DYNAMIC management and maintenance management</w:t>
      </w:r>
    </w:p>
    <w:p>
      <w:r>
        <w:rPr>
          <w:rFonts w:ascii="Arial" w:hAnsi="Arial"/>
          <w:sz w:val="16"/>
        </w:rPr>
        <w:t>SELECT settings) plus G-meter, Race Timer and engine data Mercedes me Remote Services ● ● ● ●</w:t>
      </w:r>
    </w:p>
    <w:p>
      <w:r>
        <w:rPr>
          <w:rFonts w:ascii="Arial" w:hAnsi="Arial"/>
          <w:sz w:val="16"/>
        </w:rPr>
        <w:t>DAB digital radio tuner ● ● ● ● Owner’s Manual in English ● ● ● ●</w:t>
      </w:r>
    </w:p>
    <w:p>
      <w:r>
        <w:rPr>
          <w:rFonts w:ascii="Arial" w:hAnsi="Arial"/>
          <w:sz w:val="16"/>
        </w:rPr>
        <w:t>Dual Bluetooth interface ● ● ● ● Pre-installation for Private Car Sharing ● ● ● ●</w:t>
      </w:r>
    </w:p>
    <w:p>
      <w:r>
        <w:rPr>
          <w:rFonts w:ascii="Arial" w:hAnsi="Arial"/>
          <w:sz w:val="16"/>
        </w:rPr>
        <w:t>Head-up display — — ● ● Radio aerial roof spoiler (Hatchback only) ● ● ● ●</w:t>
      </w:r>
    </w:p>
    <w:p>
      <w:r>
        <w:rPr>
          <w:rFonts w:ascii="Arial" w:hAnsi="Arial"/>
          <w:sz w:val="16"/>
        </w:rPr>
        <w:t>Hard-disk navigation ● ● ● ● Smartphone integration³ including Apple CarPlay® and Android Auto™ ● ● ● ●</w:t>
      </w:r>
    </w:p>
    <w:p>
      <w:r>
        <w:rPr>
          <w:rFonts w:ascii="Arial" w:hAnsi="Arial"/>
          <w:sz w:val="16"/>
        </w:rPr>
        <w:t>“Hey Mercedes” voice activation ● ● ● ● Sound system – Burmester® surround sound system, 590 W — — — ●</w:t>
      </w:r>
    </w:p>
    <w:p>
      <w:r>
        <w:rPr>
          <w:rFonts w:ascii="Arial" w:hAnsi="Arial"/>
          <w:sz w:val="16"/>
        </w:rPr>
        <w:t>Instrument display – 10.25-inch digital display ● ● ● ● Sound system – Mercedes-Benz advanced sound system, 225 W — ● ● —</w:t>
      </w:r>
    </w:p>
    <w:p>
      <w:r>
        <w:rPr>
          <w:rFonts w:ascii="Arial" w:hAnsi="Arial"/>
          <w:sz w:val="16"/>
        </w:rPr>
        <w:t>Live Traffic Information (free for first three years) ● ● ● ● Sound system – Mercedes-Benz sound system, 100 W ● — — —</w:t>
      </w:r>
    </w:p>
    <w:p>
      <w:r>
        <w:rPr>
          <w:rFonts w:ascii="Arial" w:hAnsi="Arial"/>
          <w:sz w:val="16"/>
        </w:rPr>
        <w:t>MBUX augmented reality for navigation ● ● ● ● USB package Plus – fast power supply for a smartphone or tablet: with four USB-C ports and a 12 V socket, ● ● ● ●</w:t>
      </w:r>
    </w:p>
    <w:p>
      <w:r>
        <w:rPr>
          <w:rFonts w:ascii="Arial" w:hAnsi="Arial"/>
          <w:sz w:val="16"/>
        </w:rPr>
        <w:t>MBUX Interior Assistant with 3D camera in the overhead control panel — — ● ● you and your passengers can easily charge mobile devices</w:t>
      </w:r>
    </w:p>
    <w:p>
      <w:r>
        <w:rPr>
          <w:rFonts w:ascii="Arial" w:hAnsi="Arial"/>
          <w:sz w:val="16"/>
        </w:rPr>
        <w:t>MBUX multimedia system¹ ● ● ● ● Wireless Charging³ ● ● ● ●</w:t>
      </w:r>
    </w:p>
    <w:p>
      <w:r>
        <w:rPr>
          <w:rFonts w:ascii="Arial" w:hAnsi="Arial"/>
          <w:sz w:val="16"/>
        </w:rPr>
        <w:t>Media display – 10.25-inch touchscreen display ● ● ● —</w:t>
      </w:r>
    </w:p>
    <w:p>
      <w:r>
        <w:rPr>
          <w:rFonts w:ascii="Arial" w:hAnsi="Arial"/>
          <w:sz w:val="16"/>
        </w:rPr>
        <w:t>Media display – 10.25-inch touchscreen display with AMG-specific content: AMG start-up logo, — — — ●</w:t>
      </w:r>
    </w:p>
    <w:p>
      <w:r>
        <w:rPr>
          <w:rFonts w:ascii="Arial" w:hAnsi="Arial"/>
          <w:sz w:val="16"/>
        </w:rPr>
        <w:t>visualisation of the AMG drive programs, vehicle and engine data ¹LINGUATRONIC off-board functions are currently only available for three years ²The availability of the control unit needed for 4G connectivity is temporarily limited for certain vehicles due to supply bottlenecks. This means that all Mercedes me connect services including the emergency call system (eCall) are not available at present in some vehicles. For further information contact your local Mercedes-Benz Agent ³Compatible mobile phone required. Please check www.mercedes-benz-mobile.com for details or contact your local Mercedes-Benz Agent for further information</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C</w:t>
              <w:br/>
              <w:t>E</w:t>
            </w:r>
          </w:p>
        </w:tc>
        <w:tc>
          <w:tcPr>
            <w:tcW w:type="dxa" w:w="960"/>
          </w:tcPr>
          <w:p>
            <w:r>
              <w:rPr>
                <w:rFonts w:ascii="Arial" w:hAnsi="Arial"/>
                <w:sz w:val="16"/>
              </w:rPr>
              <w:t>IC</w:t>
              <w:br/>
              <w:t>xecuti</w:t>
            </w:r>
          </w:p>
        </w:tc>
        <w:tc>
          <w:tcPr>
            <w:tcW w:type="dxa" w:w="960"/>
          </w:tcPr>
          <w:p>
            <w:r>
              <w:rPr>
                <w:rFonts w:ascii="Arial" w:hAnsi="Arial"/>
                <w:sz w:val="16"/>
              </w:rPr>
              <w:t>e</w:t>
              <w:br/>
              <w:t>Prme</w:t>
              <w:br/>
              <w:t>mi</w:t>
            </w:r>
          </w:p>
        </w:tc>
        <w:tc>
          <w:tcPr>
            <w:tcW w:type="dxa" w:w="960"/>
          </w:tcPr>
          <w:p>
            <w:r>
              <w:rPr>
                <w:rFonts w:ascii="Arial" w:hAnsi="Arial"/>
                <w:sz w:val="16"/>
              </w:rPr>
              <w:t>A</w:t>
              <w:br/>
              <w:t>iu</w:t>
              <w:br/>
              <w:t>m</w:t>
              <w:br/>
              <w:t>Pl</w:t>
            </w:r>
          </w:p>
        </w:tc>
        <w:tc>
          <w:tcPr>
            <w:tcW w:type="dxa" w:w="960"/>
          </w:tcPr>
          <w:p>
            <w:r>
              <w:rPr>
                <w:rFonts w:ascii="Arial" w:hAnsi="Arial"/>
                <w:sz w:val="16"/>
              </w:rPr>
              <w:t>TIC+</w:t>
              <w:br/>
              <w:t>Pl</w:t>
            </w:r>
          </w:p>
        </w:tc>
        <w:tc>
          <w:tcPr>
            <w:tcW w:type="dxa" w:w="960"/>
          </w:tcPr>
          <w:p>
            <w:r>
              <w:rPr>
                <w:rFonts w:ascii="Arial" w:hAnsi="Arial"/>
                <w:sz w:val="16"/>
              </w:rPr>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bl>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C</w:t>
              <w:br/>
              <w:t>E</w:t>
            </w:r>
          </w:p>
        </w:tc>
        <w:tc>
          <w:tcPr>
            <w:tcW w:type="dxa" w:w="960"/>
          </w:tcPr>
          <w:p>
            <w:r>
              <w:rPr>
                <w:rFonts w:ascii="Arial" w:hAnsi="Arial"/>
                <w:sz w:val="16"/>
              </w:rPr>
              <w:t>IC</w:t>
              <w:br/>
              <w:t>xecuti</w:t>
            </w:r>
          </w:p>
        </w:tc>
        <w:tc>
          <w:tcPr>
            <w:tcW w:type="dxa" w:w="960"/>
          </w:tcPr>
          <w:p>
            <w:r>
              <w:rPr>
                <w:rFonts w:ascii="Arial" w:hAnsi="Arial"/>
                <w:sz w:val="16"/>
              </w:rPr>
              <w:t>e</w:t>
              <w:br/>
              <w:t>Prme</w:t>
              <w:br/>
              <w:t>mi</w:t>
            </w:r>
          </w:p>
        </w:tc>
        <w:tc>
          <w:tcPr>
            <w:tcW w:type="dxa" w:w="960"/>
          </w:tcPr>
          <w:p>
            <w:r>
              <w:rPr>
                <w:rFonts w:ascii="Arial" w:hAnsi="Arial"/>
                <w:sz w:val="16"/>
              </w:rPr>
              <w:t>A</w:t>
              <w:br/>
              <w:t>iu</w:t>
              <w:br/>
              <w:t>m</w:t>
              <w:br/>
              <w:t>Pl</w:t>
            </w:r>
          </w:p>
        </w:tc>
        <w:tc>
          <w:tcPr>
            <w:tcW w:type="dxa" w:w="960"/>
          </w:tcPr>
          <w:p>
            <w:r>
              <w:rPr>
                <w:rFonts w:ascii="Arial" w:hAnsi="Arial"/>
                <w:sz w:val="16"/>
              </w:rPr>
              <w:t>TIC+</w:t>
              <w:br/>
              <w:t>Pl</w:t>
            </w:r>
          </w:p>
        </w:tc>
        <w:tc>
          <w:tcPr>
            <w:tcW w:type="dxa" w:w="960"/>
          </w:tcPr>
          <w:p>
            <w:r>
              <w:rPr>
                <w:rFonts w:ascii="Arial" w:hAnsi="Arial"/>
                <w:sz w:val="16"/>
              </w:rPr>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veum us us</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r>
        <w:tc>
          <w:tcPr>
            <w:tcW w:type="dxa" w:w="960"/>
          </w:tcPr>
          <w:p>
            <w:r>
              <w:rPr>
                <w:rFonts w:ascii="Arial" w:hAnsi="Arial"/>
                <w:sz w:val="16"/>
              </w:rPr>
              <w:t>Mercedes me connect (standard services)² – emergency call system (eCall), accident recovery, breakdown</w:t>
              <w:br/>
              <w:t>management and maintenance management</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Owner’s Manual in English</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Radio aerial roof spoiler (Hatchback only)</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Sound system – Burmester® surround sound system, 590 W</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Sound system – Mercedes-Benz sound system, 100 W</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r>
          </w:p>
        </w:tc>
      </w:tr>
      <w:tr>
        <w:tc>
          <w:tcPr>
            <w:tcW w:type="dxa" w:w="960"/>
          </w:tcPr>
          <w:p>
            <w:r>
              <w:rPr>
                <w:rFonts w:ascii="Arial" w:hAnsi="Arial"/>
                <w:sz w:val="16"/>
              </w:rPr>
              <w:t>Wireless Charging³</w:t>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c>
          <w:tcPr>
            <w:tcW w:type="dxa" w:w="960"/>
          </w:tcPr>
          <w:p>
            <w:r>
              <w:rPr>
                <w:rFonts w:ascii="Arial" w:hAnsi="Arial"/>
                <w:sz w:val="16"/>
              </w:rPr>
              <w:t>●</w:t>
            </w:r>
          </w:p>
        </w:tc>
      </w:tr>
      <w:tr>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c>
          <w:tcPr>
            <w:tcW w:type="dxa" w:w="960"/>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AMG menu with sporty additional information such as gear indicator (incl. yellow ‘M’ symbol in manual</w:t>
              <w:br/>
              <w:t>mode), Warm-Up menu (incl. engine and transmission oil temperature), Set-Up menu (incl. AMG DYNAMIC</w:t>
              <w:br/>
              <w:t>SELECT settings) plus G-meter, Race Timer and engine data</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Dual Bluetooth interface</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Hard-disk navigation</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Instrument display – 10.25-inch digital display</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MBUX augmented reality for navigation</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MBUX multimedia system¹</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r>
        <w:tc>
          <w:tcPr>
            <w:tcW w:type="dxa" w:w="1728"/>
          </w:tcPr>
          <w:p>
            <w:r>
              <w:rPr>
                <w:rFonts w:ascii="Arial" w:hAnsi="Arial"/>
                <w:sz w:val="16"/>
              </w:rPr>
              <w:t>Media display – 10.25-inch touchscreen display with AMG-specific content: AMG start-up logo,</w:t>
              <w:br/>
              <w:t>visualisation of the AMG drive programs, vehicle and engine data</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bl>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rPr>
                <w:rFonts w:ascii="Arial" w:hAnsi="Arial"/>
                <w:sz w:val="16"/>
              </w:rPr>
              <w:t>Design</w:t>
            </w:r>
          </w:p>
        </w:tc>
        <w:tc>
          <w:tcPr>
            <w:tcW w:type="dxa" w:w="864"/>
          </w:tcPr>
          <w:p>
            <w:r>
              <w:rPr>
                <w:rFonts w:ascii="Arial" w:hAnsi="Arial"/>
                <w:sz w:val="16"/>
              </w:rPr>
              <w:t>Technology</w:t>
            </w:r>
          </w:p>
        </w:tc>
        <w:tc>
          <w:tcPr>
            <w:tcW w:type="dxa" w:w="864"/>
          </w:tcPr>
          <w:p>
            <w:r>
              <w:rPr>
                <w:rFonts w:ascii="Arial" w:hAnsi="Arial"/>
                <w:sz w:val="16"/>
              </w:rPr>
              <w:t>Plug-in Hybrid</w:t>
            </w:r>
          </w:p>
        </w:tc>
        <w:tc>
          <w:tcPr>
            <w:tcW w:type="dxa" w:w="864"/>
          </w:tcPr>
          <w:p>
            <w:r>
              <w:rPr>
                <w:rFonts w:ascii="Arial" w:hAnsi="Arial"/>
                <w:sz w:val="16"/>
              </w:rPr>
              <w:t>Model lines</w:t>
            </w:r>
          </w:p>
        </w:tc>
        <w:tc>
          <w:tcPr>
            <w:tcW w:type="dxa" w:w="864"/>
          </w:tcPr>
          <w:p>
            <w:r>
              <w:rPr>
                <w:rFonts w:ascii="Arial" w:hAnsi="Arial"/>
                <w:sz w:val="16"/>
              </w:rPr>
              <w:t>Upholstery</w:t>
            </w:r>
          </w:p>
        </w:tc>
        <w:tc>
          <w:tcPr>
            <w:tcW w:type="dxa" w:w="864"/>
          </w:tcPr>
          <w:p>
            <w:r>
              <w:rPr>
                <w:rFonts w:ascii="Arial" w:hAnsi="Arial"/>
                <w:sz w:val="16"/>
              </w:rPr>
              <w:t>Model prices</w:t>
            </w:r>
          </w:p>
        </w:tc>
        <w:tc>
          <w:tcPr>
            <w:tcW w:type="dxa" w:w="864"/>
          </w:tcPr>
          <w:p>
            <w:r>
              <w:rPr>
                <w:rFonts w:ascii="Arial" w:hAnsi="Arial"/>
                <w:sz w:val="16"/>
              </w:rPr>
              <w:t>Mercedes-AMG</w:t>
            </w:r>
          </w:p>
        </w:tc>
        <w:tc>
          <w:tcPr>
            <w:tcW w:type="dxa" w:w="864"/>
          </w:tcPr>
          <w:p>
            <w:r>
              <w:rPr>
                <w:rFonts w:ascii="Arial" w:hAnsi="Arial"/>
                <w:sz w:val="16"/>
              </w:rPr>
              <w:t>Mercedes-AMG</w:t>
              <w:br/>
              <w:t>upholstery</w:t>
            </w:r>
          </w:p>
        </w:tc>
        <w:tc>
          <w:tcPr>
            <w:tcW w:type="dxa" w:w="864"/>
          </w:tcPr>
          <w:p>
            <w:r>
              <w:rPr>
                <w:rFonts w:ascii="Arial" w:hAnsi="Arial"/>
                <w:sz w:val="16"/>
              </w:rPr>
              <w:t>Mercedes-AMG</w:t>
              <w:br/>
              <w:t>prices</w:t>
            </w:r>
          </w:p>
        </w:tc>
        <w:tc>
          <w:tcPr>
            <w:tcW w:type="dxa" w:w="864"/>
          </w:tcPr>
          <w:p>
            <w:r>
              <w:rPr>
                <w:rFonts w:ascii="Arial" w:hAnsi="Arial"/>
                <w:sz w:val="16"/>
              </w:rPr>
              <w:t>Personalisation</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t>Genuine</w:t>
              <w:br/>
              <w:t>accessories</w:t>
            </w:r>
          </w:p>
        </w:tc>
        <w:tc>
          <w:tcPr>
            <w:tcW w:type="dxa" w:w="2880"/>
          </w:tcPr>
          <w:p>
            <w:r>
              <w:rPr>
                <w:rFonts w:ascii="Arial" w:hAnsi="Arial"/>
                <w:sz w:val="16"/>
              </w:rPr>
              <w:t>Technical data</w:t>
            </w:r>
          </w:p>
        </w:tc>
        <w:tc>
          <w:tcPr>
            <w:tcW w:type="dxa" w:w="2880"/>
          </w:tcPr>
          <w:p>
            <w:r>
              <w:rPr>
                <w:rFonts w:ascii="Arial" w:hAnsi="Arial"/>
                <w:sz w:val="16"/>
              </w:rPr>
              <w:t>Additional</w:t>
              <w:br/>
              <w:t>information</w:t>
            </w:r>
          </w:p>
        </w:tc>
      </w:tr>
    </w:tbl>
    <w:p/>
    <w:p>
      <w:r>
        <w:br w:type="page"/>
      </w:r>
    </w:p>
    <w:p>
      <w:r>
        <w:rPr>
          <w:rFonts w:ascii="Arial" w:hAnsi="Arial"/>
          <w:sz w:val="16"/>
        </w:rPr>
        <w:t>Accessories Configurator Book a test drive Find your A-Class Find a Showroom</w:t>
      </w:r>
    </w:p>
    <w:p>
      <w:r>
        <w:rPr>
          <w:rFonts w:ascii="Arial" w:hAnsi="Arial"/>
          <w:sz w:val="16"/>
        </w:rPr>
        <w:t>Genuine accessories</w:t>
      </w:r>
    </w:p>
    <w:p>
      <w:r>
        <w:rPr>
          <w:rFonts w:ascii="Arial" w:hAnsi="Arial"/>
          <w:sz w:val="16"/>
        </w:rPr>
        <w:t>We’ve developed a range of accessories you can add to help personalise and enhance your A-Class.</w:t>
      </w:r>
    </w:p>
    <w:p>
      <w:r>
        <w:rPr>
          <w:rFonts w:ascii="Arial" w:hAnsi="Arial"/>
          <w:sz w:val="16"/>
        </w:rPr>
        <w:t>All-season floor mats dynamic squares</w:t>
      </w:r>
    </w:p>
    <w:p>
      <w:r>
        <w:rPr>
          <w:rFonts w:ascii="Arial" w:hAnsi="Arial"/>
          <w:sz w:val="16"/>
        </w:rPr>
        <w:t>Floor mats have to undergo rigorous testing before</w:t>
      </w:r>
    </w:p>
    <w:p>
      <w:r>
        <w:rPr>
          <w:rFonts w:ascii="Arial" w:hAnsi="Arial"/>
          <w:sz w:val="16"/>
        </w:rPr>
        <w:t>they are deemed worthy of the star logo: durability, fade-resistant colour and a neutral odour. The mats are precision-tailored to your Mercedes-Benz.</w:t>
      </w:r>
    </w:p>
    <w:p>
      <w:r>
        <w:rPr>
          <w:rFonts w:ascii="Arial" w:hAnsi="Arial"/>
          <w:sz w:val="16"/>
        </w:rPr>
        <w:t>(front: A17768080029G33; rear: A17768085029G33)</w:t>
      </w:r>
    </w:p>
    <w:p>
      <w:r>
        <w:rPr>
          <w:rFonts w:ascii="Arial" w:hAnsi="Arial"/>
          <w:sz w:val="16"/>
        </w:rPr>
        <w:t>Mud flaps</w:t>
      </w:r>
    </w:p>
    <w:p>
      <w:r>
        <w:rPr>
          <w:rFonts w:ascii="Arial" w:hAnsi="Arial"/>
          <w:sz w:val="16"/>
        </w:rPr>
        <w:t>The mud flaps protect the sides, rear and underbody</w:t>
      </w:r>
    </w:p>
    <w:p>
      <w:r>
        <w:rPr>
          <w:rFonts w:ascii="Arial" w:hAnsi="Arial"/>
          <w:sz w:val="16"/>
        </w:rPr>
        <w:t>of your vehicle from scratches and damage from loose chippings. They also protect following traffic from Concertina load sill protector</w:t>
      </w:r>
    </w:p>
    <w:p>
      <w:r>
        <w:rPr>
          <w:rFonts w:ascii="Arial" w:hAnsi="Arial"/>
          <w:sz w:val="16"/>
        </w:rPr>
        <w:t>Reversible mat being struck by stones, water spray or mud. And they The concertina load sill protector not only protects the boot, but also protects the bumper and boot</w:t>
      </w:r>
    </w:p>
    <w:p>
      <w:r>
        <w:rPr>
          <w:rFonts w:ascii="Arial" w:hAnsi="Arial"/>
          <w:sz w:val="16"/>
        </w:rPr>
        <w:t>Transport without regret: this reversible mat by Mercedes-Benz help minimise spray too. The mud flaps are precision- sill from becoming scratched. The load sill guard can be attached via hooks to the lifting eyes or can</w:t>
      </w:r>
    </w:p>
    <w:p>
      <w:r>
        <w:rPr>
          <w:rFonts w:ascii="Arial" w:hAnsi="Arial"/>
          <w:sz w:val="16"/>
        </w:rPr>
        <w:t>protects the boot floor during loading and unloading. This reversible tailored to the contours of the vehicle. be attached via a velcro strip to the reversible mat or roof box.</w:t>
      </w:r>
    </w:p>
    <w:p>
      <w:r>
        <w:rPr>
          <w:rFonts w:ascii="Arial" w:hAnsi="Arial"/>
          <w:sz w:val="16"/>
        </w:rPr>
        <w:t>mat is hard-wearing, made from 100% polyester and has dual use. (front: A1778900600; Hatchback rear: A1778900700; (A2536932000) (Hatchback: A1776842100; Saloon: A1776842200) Saloon rear: A1778900900)</w:t>
      </w:r>
    </w:p>
    <w:p>
      <w:r>
        <w:rPr>
          <w:rFonts w:ascii="Arial" w:hAnsi="Arial"/>
          <w:sz w:val="16"/>
        </w:rPr>
        <w:t>All the above accessories are subject to availability and compatibility. Please ask your Mercedes-Benz Authorised Repairer for more information Images shown are for illustration purposes only</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Accessories Configurator</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r>
          </w:p>
        </w:tc>
        <w:tc>
          <w:tcPr>
            <w:tcW w:type="dxa" w:w="2880"/>
          </w:tcPr>
          <w:p>
            <w:r>
              <w:rPr>
                <w:rFonts w:ascii="Arial" w:hAnsi="Arial"/>
                <w:sz w:val="16"/>
              </w:rPr>
              <w:t>Al</w:t>
              <w:br/>
              <w:t>Flthfapr(fr</w:t>
            </w:r>
          </w:p>
        </w:tc>
        <w:tc>
          <w:tcPr>
            <w:tcW w:type="dxa" w:w="2880"/>
          </w:tcPr>
          <w:p>
            <w:r>
              <w:rPr>
                <w:rFonts w:ascii="Arial" w:hAnsi="Arial"/>
                <w:sz w:val="16"/>
              </w:rPr>
              <w:t>l-season floor mats dynamic squares</w:t>
              <w:br/>
              <w:t>oor mats have to undergo rigorous testing before</w:t>
              <w:br/>
              <w:t>ey are deemed worthy of the star logo: durability,</w:t>
              <w:br/>
              <w:t>de-resistant colour and a neutral odour. The mats are</w:t>
              <w:br/>
              <w:t>ecision-tailored to your Mercedes-Benz.</w:t>
              <w:br/>
              <w:t>ont: A17768080029G33; rear: A17768085029G33)</w:t>
            </w:r>
          </w:p>
        </w:tc>
      </w:tr>
    </w:tbl>
    <w:p/>
    <w:tbl>
      <w:tblPr>
        <w:tblW w:type="auto" w:w="0"/>
        <w:tblLook w:firstColumn="1" w:firstRow="1" w:lastColumn="0" w:lastRow="0" w:noHBand="0" w:noVBand="1" w:val="04A0"/>
      </w:tblPr>
      <w:tblGrid>
        <w:gridCol w:w="8640"/>
      </w:tblGrid>
      <w:tr>
        <w:tc>
          <w:tcPr>
            <w:tcW w:type="dxa" w:w="8640"/>
          </w:tcPr>
          <w:p>
            <w:r>
              <w:rPr>
                <w:rFonts w:ascii="Arial" w:hAnsi="Arial"/>
                <w:sz w:val="16"/>
              </w:rPr>
            </w:r>
          </w:p>
        </w:tc>
      </w:tr>
      <w:tr>
        <w:tc>
          <w:tcPr>
            <w:tcW w:type="dxa" w:w="8640"/>
          </w:tcPr>
          <w:p>
            <w:r>
              <w:rPr>
                <w:rFonts w:ascii="Arial" w:hAnsi="Arial"/>
                <w:sz w:val="16"/>
              </w:rPr>
              <w:t>Mud flaps</w:t>
              <w:br/>
              <w:t>The mud flaps protect the sides, rear and underbody</w:t>
            </w:r>
          </w:p>
        </w:tc>
      </w:tr>
      <w:tr>
        <w:tc>
          <w:tcPr>
            <w:tcW w:type="dxa" w:w="8640"/>
          </w:tcPr>
          <w:p>
            <w:r>
              <w:rPr>
                <w:rFonts w:ascii="Arial" w:hAnsi="Arial"/>
                <w:sz w:val="16"/>
              </w:rPr>
              <w:t>of your vehicle from scratches and damage from loose</w:t>
              <w:br/>
              <w:t>chippings. They also protect following traffic from</w:t>
              <w:br/>
              <w:t>being struck by stones, water spray or mud. And they</w:t>
              <w:br/>
              <w:t>help minimise spray too. The mud flaps are precision-</w:t>
              <w:br/>
              <w:t>tailored to the contours of the vehicle.</w:t>
              <w:br/>
              <w:t>(front: A1778900600; Hatchback rear: A1778900700;</w:t>
              <w:br/>
              <w:t>Saloon rear: A1778900900)</w:t>
            </w:r>
          </w:p>
        </w:tc>
      </w:tr>
    </w:tbl>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rPr>
                <w:rFonts w:ascii="Arial" w:hAnsi="Arial"/>
                <w:sz w:val="16"/>
              </w:rPr>
              <w:t>Design</w:t>
            </w:r>
          </w:p>
        </w:tc>
        <w:tc>
          <w:tcPr>
            <w:tcW w:type="dxa" w:w="785"/>
          </w:tcPr>
          <w:p>
            <w:r>
              <w:rPr>
                <w:rFonts w:ascii="Arial" w:hAnsi="Arial"/>
                <w:sz w:val="16"/>
              </w:rPr>
              <w:t>Technology</w:t>
            </w:r>
          </w:p>
        </w:tc>
        <w:tc>
          <w:tcPr>
            <w:tcW w:type="dxa" w:w="785"/>
          </w:tcPr>
          <w:p>
            <w:r>
              <w:rPr>
                <w:rFonts w:ascii="Arial" w:hAnsi="Arial"/>
                <w:sz w:val="16"/>
              </w:rPr>
              <w:t>Plug-in Hybrid</w:t>
            </w:r>
          </w:p>
        </w:tc>
        <w:tc>
          <w:tcPr>
            <w:tcW w:type="dxa" w:w="785"/>
          </w:tcPr>
          <w:p>
            <w:r>
              <w:rPr>
                <w:rFonts w:ascii="Arial" w:hAnsi="Arial"/>
                <w:sz w:val="16"/>
              </w:rPr>
              <w:t>Model lines</w:t>
            </w:r>
          </w:p>
        </w:tc>
        <w:tc>
          <w:tcPr>
            <w:tcW w:type="dxa" w:w="785"/>
          </w:tcPr>
          <w:p>
            <w:r>
              <w:rPr>
                <w:rFonts w:ascii="Arial" w:hAnsi="Arial"/>
                <w:sz w:val="16"/>
              </w:rPr>
              <w:t>Upholstery</w:t>
            </w:r>
          </w:p>
        </w:tc>
        <w:tc>
          <w:tcPr>
            <w:tcW w:type="dxa" w:w="785"/>
          </w:tcPr>
          <w:p>
            <w:r>
              <w:rPr>
                <w:rFonts w:ascii="Arial" w:hAnsi="Arial"/>
                <w:sz w:val="16"/>
              </w:rPr>
              <w:t>Model prices</w:t>
            </w:r>
          </w:p>
        </w:tc>
        <w:tc>
          <w:tcPr>
            <w:tcW w:type="dxa" w:w="785"/>
          </w:tcPr>
          <w:p>
            <w:r>
              <w:rPr>
                <w:rFonts w:ascii="Arial" w:hAnsi="Arial"/>
                <w:sz w:val="16"/>
              </w:rPr>
              <w:t>Mercedes-AMG</w:t>
            </w:r>
          </w:p>
        </w:tc>
        <w:tc>
          <w:tcPr>
            <w:tcW w:type="dxa" w:w="785"/>
          </w:tcPr>
          <w:p>
            <w:r>
              <w:rPr>
                <w:rFonts w:ascii="Arial" w:hAnsi="Arial"/>
                <w:sz w:val="16"/>
              </w:rPr>
              <w:t>Mercedes-AMG</w:t>
              <w:br/>
              <w:t>upholstery</w:t>
            </w:r>
          </w:p>
        </w:tc>
        <w:tc>
          <w:tcPr>
            <w:tcW w:type="dxa" w:w="785"/>
          </w:tcPr>
          <w:p>
            <w:r>
              <w:rPr>
                <w:rFonts w:ascii="Arial" w:hAnsi="Arial"/>
                <w:sz w:val="16"/>
              </w:rPr>
              <w:t>Mercedes-AMG</w:t>
              <w:br/>
              <w:t>prices</w:t>
            </w:r>
          </w:p>
        </w:tc>
        <w:tc>
          <w:tcPr>
            <w:tcW w:type="dxa" w:w="785"/>
          </w:tcPr>
          <w:p>
            <w:r>
              <w:rPr>
                <w:rFonts w:ascii="Arial" w:hAnsi="Arial"/>
                <w:sz w:val="16"/>
              </w:rPr>
              <w:t>Personalisation</w:t>
            </w:r>
          </w:p>
        </w:tc>
        <w:tc>
          <w:tcPr>
            <w:tcW w:type="dxa" w:w="785"/>
          </w:tcPr>
          <w:p>
            <w:r>
              <w:rPr>
                <w:rFonts w:ascii="Arial" w:hAnsi="Arial"/>
                <w:sz w:val="16"/>
              </w:rPr>
              <w:t>Standard</w:t>
              <w:br/>
              <w:t>equipment</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Technical data</w:t>
            </w:r>
          </w:p>
        </w:tc>
        <w:tc>
          <w:tcPr>
            <w:tcW w:type="dxa" w:w="4320"/>
          </w:tcPr>
          <w:p>
            <w:r>
              <w:rPr>
                <w:rFonts w:ascii="Arial" w:hAnsi="Arial"/>
                <w:sz w:val="16"/>
              </w:rPr>
              <w:t>Additional</w:t>
              <w:br/>
              <w:t>information</w:t>
            </w:r>
          </w:p>
        </w:tc>
      </w:tr>
    </w:tbl>
    <w:p/>
    <w:p>
      <w:r>
        <w:br w:type="page"/>
      </w:r>
    </w:p>
    <w:p>
      <w:r>
        <w:rPr>
          <w:rFonts w:ascii="Arial" w:hAnsi="Arial"/>
          <w:sz w:val="16"/>
        </w:rPr>
        <w:t>Accessories Configurator Book a test drive Find your A-Class Find a Showroom</w:t>
      </w:r>
    </w:p>
    <w:p>
      <w:r>
        <w:rPr>
          <w:rFonts w:ascii="Arial" w:hAnsi="Arial"/>
          <w:sz w:val="16"/>
        </w:rPr>
        <w:t>Mercedes-Benz roof box 400</w:t>
      </w:r>
    </w:p>
    <w:p>
      <w:r>
        <w:rPr>
          <w:rFonts w:ascii="Arial" w:hAnsi="Arial"/>
          <w:sz w:val="16"/>
        </w:rPr>
        <w:t>(Hatchback only)</w:t>
      </w:r>
    </w:p>
    <w:p>
      <w:r>
        <w:rPr>
          <w:rFonts w:ascii="Arial" w:hAnsi="Arial"/>
          <w:sz w:val="16"/>
        </w:rPr>
        <w:t>Mercedes-Benz roof box, impact-resistant,</w:t>
      </w:r>
    </w:p>
    <w:p>
      <w:r>
        <w:rPr>
          <w:rFonts w:ascii="Arial" w:hAnsi="Arial"/>
          <w:sz w:val="16"/>
        </w:rPr>
        <w:t>sturdy, durable, recyclable, spray-protected.</w:t>
      </w:r>
    </w:p>
    <w:p>
      <w:r>
        <w:rPr>
          <w:rFonts w:ascii="Arial" w:hAnsi="Arial"/>
          <w:sz w:val="16"/>
        </w:rPr>
        <w:t>Opens on both sides. Single lock system with</w:t>
      </w:r>
    </w:p>
    <w:p>
      <w:r>
        <w:rPr>
          <w:rFonts w:ascii="Arial" w:hAnsi="Arial"/>
          <w:sz w:val="16"/>
        </w:rPr>
        <w:t>three locking mechanisms on each side.</w:t>
      </w:r>
    </w:p>
    <w:p>
      <w:r>
        <w:rPr>
          <w:rFonts w:ascii="Arial" w:hAnsi="Arial"/>
          <w:sz w:val="16"/>
        </w:rPr>
        <w:t>Gas-filled struts for easy opening and closing</w:t>
      </w:r>
    </w:p>
    <w:p>
      <w:r>
        <w:rPr>
          <w:rFonts w:ascii="Arial" w:hAnsi="Arial"/>
          <w:sz w:val="16"/>
        </w:rPr>
        <w:t>of lid. Maximum load capacity of 75 kg.</w:t>
      </w:r>
    </w:p>
    <w:p>
      <w:r>
        <w:rPr>
          <w:rFonts w:ascii="Arial" w:hAnsi="Arial"/>
          <w:sz w:val="16"/>
        </w:rPr>
        <w:t>Unladen weight 16 kg. (A0008401100)</w:t>
      </w:r>
    </w:p>
    <w:p>
      <w:r>
        <w:rPr>
          <w:rFonts w:ascii="Arial" w:hAnsi="Arial"/>
          <w:sz w:val="16"/>
        </w:rPr>
        <w:t>Basic carrier bars</w:t>
      </w:r>
    </w:p>
    <w:p>
      <w:r>
        <w:rPr>
          <w:rFonts w:ascii="Arial" w:hAnsi="Arial"/>
          <w:sz w:val="16"/>
        </w:rPr>
        <w:t>Aluminium carrier bars, precision-tailored to the body of your Mercedes-Benz – the perfect basis for a</w:t>
      </w:r>
    </w:p>
    <w:p>
      <w:r>
        <w:rPr>
          <w:rFonts w:ascii="Arial" w:hAnsi="Arial"/>
          <w:sz w:val="16"/>
        </w:rPr>
        <w:t>range of Mercedes-Benz transport accessories. With integral tool for quick, easy fitting. Asymmetrical aerodynamic profile enhances ride comfort by significantly reducing wind noise. Crash-tested. Lockable.</w:t>
      </w:r>
    </w:p>
    <w:p>
      <w:r>
        <w:rPr>
          <w:rFonts w:ascii="Arial" w:hAnsi="Arial"/>
          <w:sz w:val="16"/>
        </w:rPr>
        <w:t>(Hatchback: A1778900500; Saloon: A1778901300)</w:t>
      </w:r>
    </w:p>
    <w:p>
      <w:r>
        <w:rPr>
          <w:rFonts w:ascii="Arial" w:hAnsi="Arial"/>
          <w:sz w:val="16"/>
        </w:rPr>
        <w:t>Semi-automatic trailer coupling Bicycle rack</w:t>
      </w:r>
    </w:p>
    <w:p>
      <w:r>
        <w:rPr>
          <w:rFonts w:ascii="Arial" w:hAnsi="Arial"/>
          <w:sz w:val="16"/>
        </w:rPr>
        <w:t>Semi-automatic folding trailer coupling, Extremely lightweight bicycle</w:t>
      </w:r>
    </w:p>
    <w:p>
      <w:r>
        <w:rPr>
          <w:rFonts w:ascii="Arial" w:hAnsi="Arial"/>
          <w:sz w:val="16"/>
        </w:rPr>
        <w:t>specifically for Mercedes-Benz vehicles. rack, designed to allow you to</w:t>
      </w:r>
    </w:p>
    <w:p>
      <w:r>
        <w:rPr>
          <w:rFonts w:ascii="Arial" w:hAnsi="Arial"/>
          <w:sz w:val="16"/>
        </w:rPr>
        <w:t>High corrosion protection. attach a bicycle to the basic</w:t>
      </w:r>
    </w:p>
    <w:p>
      <w:r>
        <w:rPr>
          <w:rFonts w:ascii="Arial" w:hAnsi="Arial"/>
          <w:sz w:val="16"/>
        </w:rPr>
        <w:t>(A1773101600) carrier bars. Please bear in mind your vehicle’s permissible roof load. Bicycle racks are supplied singly.</w:t>
      </w:r>
    </w:p>
    <w:p>
      <w:r>
        <w:rPr>
          <w:rFonts w:ascii="Arial" w:hAnsi="Arial"/>
          <w:sz w:val="16"/>
        </w:rPr>
        <w:t>(A0008900293)</w:t>
      </w:r>
    </w:p>
    <w:p>
      <w:r>
        <w:rPr>
          <w:rFonts w:ascii="Arial" w:hAnsi="Arial"/>
          <w:sz w:val="16"/>
        </w:rPr>
        <w:t>All the above accessories are subject to availability and compatibility. Please ask your Mercedes-Benz Authorised Repairer for more information Images shown are for illustration purposes only</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t>Accessories Configurator</w:t>
            </w:r>
          </w:p>
        </w:tc>
        <w:tc>
          <w:tcPr>
            <w:tcW w:type="dxa" w:w="1728"/>
          </w:tcPr>
          <w:p>
            <w:r>
              <w:rPr>
                <w:rFonts w:ascii="Arial" w:hAnsi="Arial"/>
                <w:sz w:val="16"/>
              </w:rPr>
              <w:t>Book a test drive</w:t>
            </w:r>
          </w:p>
        </w:tc>
        <w:tc>
          <w:tcPr>
            <w:tcW w:type="dxa" w:w="1728"/>
          </w:tcPr>
          <w:p>
            <w:r>
              <w:rPr>
                <w:rFonts w:ascii="Arial" w:hAnsi="Arial"/>
                <w:sz w:val="16"/>
              </w:rPr>
              <w:t>Find your A-Class</w:t>
            </w:r>
          </w:p>
        </w:tc>
        <w:tc>
          <w:tcPr>
            <w:tcW w:type="dxa" w:w="1728"/>
          </w:tcPr>
          <w:p>
            <w:r>
              <w:rPr>
                <w:rFonts w:ascii="Arial" w:hAnsi="Arial"/>
                <w:sz w:val="16"/>
              </w:rPr>
              <w:t>Find a Showroom</w:t>
            </w:r>
          </w:p>
        </w:tc>
      </w:tr>
    </w:tbl>
    <w:p/>
    <w:tbl>
      <w:tblPr>
        <w:tblW w:type="auto" w:w="0"/>
        <w:tblLook w:firstColumn="1" w:firstRow="1" w:lastColumn="0" w:lastRow="0" w:noHBand="0" w:noVBand="1" w:val="04A0"/>
      </w:tblPr>
      <w:tblGrid>
        <w:gridCol w:w="2880"/>
        <w:gridCol w:w="2880"/>
        <w:gridCol w:w="2880"/>
      </w:tblGrid>
      <w:tr>
        <w:tc>
          <w:tcPr>
            <w:tcW w:type="dxa" w:w="2880"/>
          </w:tcPr>
          <w:p>
            <w:r>
              <w:rPr>
                <w:rFonts w:ascii="Arial" w:hAnsi="Arial"/>
                <w:sz w:val="16"/>
              </w:rPr>
            </w:r>
          </w:p>
        </w:tc>
        <w:tc>
          <w:tcPr>
            <w:tcW w:type="dxa" w:w="2880"/>
          </w:tcPr>
          <w:p>
            <w:r>
              <w:rPr>
                <w:rFonts w:ascii="Arial" w:hAnsi="Arial"/>
                <w:sz w:val="16"/>
              </w:rPr>
              <w:t>Mercedes-B(Hatchback</w:t>
              <w:br/>
              <w:t>Mercedes-Besturdy,</w:t>
              <w:br/>
              <w:t>durab</w:t>
              <w:br/>
              <w:t>Opens on bot</w:t>
              <w:br/>
              <w:t>three locking</w:t>
              <w:br/>
              <w:t>Gas-filled str</w:t>
              <w:br/>
              <w:t>of lid. Maxim</w:t>
              <w:br/>
              <w:t>Unladen weig</w:t>
            </w:r>
          </w:p>
        </w:tc>
        <w:tc>
          <w:tcPr>
            <w:tcW w:type="dxa" w:w="2880"/>
          </w:tcPr>
          <w:p>
            <w:r>
              <w:rPr>
                <w:rFonts w:ascii="Arial" w:hAnsi="Arial"/>
                <w:sz w:val="16"/>
              </w:rPr>
              <w:t>enz roof box 400</w:t>
              <w:br/>
              <w:t>only)</w:t>
              <w:br/>
              <w:t>nz roof box, impact-resistant,</w:t>
              <w:br/>
              <w:t>le, recyclable, spray-protected.</w:t>
              <w:br/>
              <w:t>h sides. Single lock system with</w:t>
              <w:br/>
              <w:t>mechanisms on each side.</w:t>
              <w:br/>
              <w:t>uts for easy opening and closing</w:t>
              <w:br/>
              <w:t>um load capacity of 75 kg.</w:t>
              <w:br/>
              <w:t>ht 16 kg. (A0008401100)</w:t>
            </w:r>
          </w:p>
        </w:tc>
      </w:tr>
    </w:tbl>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rPr>
                <w:rFonts w:ascii="Arial" w:hAnsi="Arial"/>
                <w:sz w:val="16"/>
              </w:rPr>
              <w:t>Design</w:t>
            </w:r>
          </w:p>
        </w:tc>
        <w:tc>
          <w:tcPr>
            <w:tcW w:type="dxa" w:w="785"/>
          </w:tcPr>
          <w:p>
            <w:r>
              <w:rPr>
                <w:rFonts w:ascii="Arial" w:hAnsi="Arial"/>
                <w:sz w:val="16"/>
              </w:rPr>
              <w:t>Technology</w:t>
            </w:r>
          </w:p>
        </w:tc>
        <w:tc>
          <w:tcPr>
            <w:tcW w:type="dxa" w:w="785"/>
          </w:tcPr>
          <w:p>
            <w:r>
              <w:rPr>
                <w:rFonts w:ascii="Arial" w:hAnsi="Arial"/>
                <w:sz w:val="16"/>
              </w:rPr>
              <w:t>Plug-in Hybrid</w:t>
            </w:r>
          </w:p>
        </w:tc>
        <w:tc>
          <w:tcPr>
            <w:tcW w:type="dxa" w:w="785"/>
          </w:tcPr>
          <w:p>
            <w:r>
              <w:rPr>
                <w:rFonts w:ascii="Arial" w:hAnsi="Arial"/>
                <w:sz w:val="16"/>
              </w:rPr>
              <w:t>Model lines</w:t>
            </w:r>
          </w:p>
        </w:tc>
        <w:tc>
          <w:tcPr>
            <w:tcW w:type="dxa" w:w="785"/>
          </w:tcPr>
          <w:p>
            <w:r>
              <w:rPr>
                <w:rFonts w:ascii="Arial" w:hAnsi="Arial"/>
                <w:sz w:val="16"/>
              </w:rPr>
              <w:t>Upholstery</w:t>
            </w:r>
          </w:p>
        </w:tc>
        <w:tc>
          <w:tcPr>
            <w:tcW w:type="dxa" w:w="785"/>
          </w:tcPr>
          <w:p>
            <w:r>
              <w:rPr>
                <w:rFonts w:ascii="Arial" w:hAnsi="Arial"/>
                <w:sz w:val="16"/>
              </w:rPr>
              <w:t>Model prices</w:t>
            </w:r>
          </w:p>
        </w:tc>
        <w:tc>
          <w:tcPr>
            <w:tcW w:type="dxa" w:w="785"/>
          </w:tcPr>
          <w:p>
            <w:r>
              <w:rPr>
                <w:rFonts w:ascii="Arial" w:hAnsi="Arial"/>
                <w:sz w:val="16"/>
              </w:rPr>
              <w:t>Mercedes-AMG</w:t>
            </w:r>
          </w:p>
        </w:tc>
        <w:tc>
          <w:tcPr>
            <w:tcW w:type="dxa" w:w="785"/>
          </w:tcPr>
          <w:p>
            <w:r>
              <w:rPr>
                <w:rFonts w:ascii="Arial" w:hAnsi="Arial"/>
                <w:sz w:val="16"/>
              </w:rPr>
              <w:t>Mercedes-AMG</w:t>
              <w:br/>
              <w:t>upholstery</w:t>
            </w:r>
          </w:p>
        </w:tc>
        <w:tc>
          <w:tcPr>
            <w:tcW w:type="dxa" w:w="785"/>
          </w:tcPr>
          <w:p>
            <w:r>
              <w:rPr>
                <w:rFonts w:ascii="Arial" w:hAnsi="Arial"/>
                <w:sz w:val="16"/>
              </w:rPr>
              <w:t>Mercedes-AMG</w:t>
              <w:br/>
              <w:t>prices</w:t>
            </w:r>
          </w:p>
        </w:tc>
        <w:tc>
          <w:tcPr>
            <w:tcW w:type="dxa" w:w="785"/>
          </w:tcPr>
          <w:p>
            <w:r>
              <w:rPr>
                <w:rFonts w:ascii="Arial" w:hAnsi="Arial"/>
                <w:sz w:val="16"/>
              </w:rPr>
              <w:t>Personalisation</w:t>
            </w:r>
          </w:p>
        </w:tc>
        <w:tc>
          <w:tcPr>
            <w:tcW w:type="dxa" w:w="785"/>
          </w:tcPr>
          <w:p>
            <w:r>
              <w:rPr>
                <w:rFonts w:ascii="Arial" w:hAnsi="Arial"/>
                <w:sz w:val="16"/>
              </w:rPr>
              <w:t>Standard</w:t>
              <w:br/>
              <w:t>equipment</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Technical data</w:t>
            </w:r>
          </w:p>
        </w:tc>
        <w:tc>
          <w:tcPr>
            <w:tcW w:type="dxa" w:w="4320"/>
          </w:tcPr>
          <w:p>
            <w:r>
              <w:rPr>
                <w:rFonts w:ascii="Arial" w:hAnsi="Arial"/>
                <w:sz w:val="16"/>
              </w:rPr>
              <w:t>Additional</w:t>
              <w:br/>
              <w:t>information</w:t>
            </w:r>
          </w:p>
        </w:tc>
      </w:tr>
    </w:tbl>
    <w:p/>
    <w:p>
      <w:r>
        <w:br w:type="page"/>
      </w:r>
    </w:p>
    <w:p>
      <w:r>
        <w:rPr>
          <w:rFonts w:ascii="Arial" w:hAnsi="Arial"/>
          <w:sz w:val="16"/>
        </w:rPr>
        <w:t>Book a test drive Find your A-Class Find a Showroom</w:t>
      </w:r>
    </w:p>
    <w:p>
      <w:r>
        <w:rPr>
          <w:rFonts w:ascii="Arial" w:hAnsi="Arial"/>
          <w:sz w:val="16"/>
        </w:rPr>
        <w:t>Technical data</w:t>
      </w:r>
    </w:p>
    <w:p>
      <w:r>
        <w:rPr>
          <w:rFonts w:ascii="Arial" w:hAnsi="Arial"/>
          <w:sz w:val="16"/>
        </w:rPr>
        <w:t>Hatchback</w:t>
      </w:r>
    </w:p>
    <w:p>
      <w:r>
        <w:rPr>
          <w:rFonts w:ascii="Arial" w:hAnsi="Arial"/>
          <w:sz w:val="16"/>
        </w:rPr>
        <w:t>Model A 180 A 200 A 200 d</w:t>
      </w:r>
    </w:p>
    <w:p>
      <w:r>
        <w:rPr>
          <w:rFonts w:ascii="Arial" w:hAnsi="Arial"/>
          <w:sz w:val="16"/>
        </w:rPr>
        <w:t>Engine</w:t>
      </w:r>
    </w:p>
    <w:p>
      <w:r>
        <w:rPr>
          <w:rFonts w:ascii="Arial" w:hAnsi="Arial"/>
          <w:sz w:val="16"/>
        </w:rPr>
        <w:t>Fuel delivery Petrol Petrol Diesel</w:t>
      </w:r>
    </w:p>
    <w:p>
      <w:r>
        <w:rPr>
          <w:rFonts w:ascii="Arial" w:hAnsi="Arial"/>
          <w:sz w:val="16"/>
        </w:rPr>
        <w:t>Total displacement cc 1,332 1,332 1,950</w:t>
      </w:r>
    </w:p>
    <w:p>
      <w:r>
        <w:rPr>
          <w:rFonts w:ascii="Arial" w:hAnsi="Arial"/>
          <w:sz w:val="16"/>
        </w:rPr>
        <w:t>Arrangement/cylinders/valves in-line/4/16 in-line/4/16 in-line/4/16</w:t>
      </w:r>
    </w:p>
    <w:p>
      <w:r>
        <w:rPr>
          <w:rFonts w:ascii="Arial" w:hAnsi="Arial"/>
          <w:sz w:val="16"/>
        </w:rPr>
        <w:t>Power¹ hp (kW) at rpm</w:t>
      </w:r>
    </w:p>
    <w:p>
      <w:r>
        <w:rPr>
          <w:rFonts w:ascii="Arial" w:hAnsi="Arial"/>
          <w:sz w:val="16"/>
        </w:rPr>
        <w:t>Combustion engine 136 (100)/5,500 163 (120)/5,500 150 (110)/3,400–4,400</w:t>
      </w:r>
    </w:p>
    <w:p>
      <w:r>
        <w:rPr>
          <w:rFonts w:ascii="Arial" w:hAnsi="Arial"/>
          <w:sz w:val="16"/>
        </w:rPr>
        <w:t>Mild hybrid drive 14 (10) 14 (10) –</w:t>
      </w:r>
    </w:p>
    <w:p>
      <w:r>
        <w:rPr>
          <w:rFonts w:ascii="Arial" w:hAnsi="Arial"/>
          <w:sz w:val="16"/>
        </w:rPr>
        <w:t>Torque¹ Nm at rpm</w:t>
      </w:r>
    </w:p>
    <w:p>
      <w:r>
        <w:rPr>
          <w:rFonts w:ascii="Arial" w:hAnsi="Arial"/>
          <w:sz w:val="16"/>
        </w:rPr>
        <w:t>Combustion engine 230/1,660–3,000 270/2,000–3,500 320/1,400–3,200</w:t>
      </w:r>
    </w:p>
    <w:p>
      <w:r>
        <w:rPr>
          <w:rFonts w:ascii="Arial" w:hAnsi="Arial"/>
          <w:sz w:val="16"/>
        </w:rPr>
        <w:t>Compression ratio 11.8 :1 11.8 :1 15.5 :1</w:t>
      </w:r>
    </w:p>
    <w:p>
      <w:r>
        <w:rPr>
          <w:rFonts w:ascii="Arial" w:hAnsi="Arial"/>
          <w:sz w:val="16"/>
        </w:rPr>
        <w:t>Emissions standard EURO 6D-ISC-FCM EURO 6D-ISC-FCM EURO 6D-ISC-FCM</w:t>
      </w:r>
    </w:p>
    <w:p>
      <w:r>
        <w:rPr>
          <w:rFonts w:ascii="Arial" w:hAnsi="Arial"/>
          <w:sz w:val="16"/>
        </w:rPr>
        <w:t>Transmission</w:t>
      </w:r>
    </w:p>
    <w:p>
      <w:r>
        <w:rPr>
          <w:rFonts w:ascii="Arial" w:hAnsi="Arial"/>
          <w:sz w:val="16"/>
        </w:rPr>
        <w:t>7G-DCT 7-speed automatic ● ● — 8G-DCT 8-speed automatic — — ●</w:t>
      </w:r>
    </w:p>
    <w:p>
      <w:r>
        <w:rPr>
          <w:rFonts w:ascii="Arial" w:hAnsi="Arial"/>
          <w:sz w:val="16"/>
        </w:rPr>
        <w:t>Performance</w:t>
      </w:r>
    </w:p>
    <w:p>
      <w:r>
        <w:rPr>
          <w:rFonts w:ascii="Arial" w:hAnsi="Arial"/>
          <w:sz w:val="16"/>
        </w:rPr>
        <w:t>Acceleration 0–62 mph sec 9.2 8.2 8.3</w:t>
      </w:r>
    </w:p>
    <w:p>
      <w:r>
        <w:rPr>
          <w:rFonts w:ascii="Arial" w:hAnsi="Arial"/>
          <w:sz w:val="16"/>
        </w:rPr>
        <w:t>Top speed (electric mode) mph 134 140 137</w:t>
      </w:r>
    </w:p>
    <w:p>
      <w:r>
        <w:rPr>
          <w:rFonts w:ascii="Arial" w:hAnsi="Arial"/>
          <w:sz w:val="16"/>
        </w:rPr>
        <w:t>¹Figures according to Directive 80/1269/EEC in the currently applicable version ²The indicated values were determined according to the prescribed measurement method – Worldwide Harmonised Light Vehicle Test Procedure (WLTP). Figures shown may include options which are not available in the UK. For Plug-in Hybrid Electric Vehicle (PHEV) figures determined with the battery fully charged, using a combination of both battery power and fuel. These models require mains electricity for charging ³The certified electrical consumption is generally determined at maximum AC charging capacity using a Mode 3 cable. It is therefore recommended that vehicles with a HV battery preferably be charged at a wallbox or an AC charging station with a Mode 3 cable in order to achieve shorter charging times and improved charging efficiency ⁴Specified voltage and current values refer to network infrastructure and can be limited by the vehicle. Times are from 10–100% charge using a wallbox (three-phase) or standard socket (single-phase)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t>Model</w:t>
            </w:r>
          </w:p>
        </w:tc>
        <w:tc>
          <w:tcPr>
            <w:tcW w:type="dxa" w:w="2160"/>
          </w:tcPr>
          <w:p>
            <w:r>
              <w:rPr>
                <w:rFonts w:ascii="Arial" w:hAnsi="Arial"/>
                <w:sz w:val="16"/>
              </w:rPr>
              <w:t>A 180</w:t>
            </w:r>
          </w:p>
        </w:tc>
        <w:tc>
          <w:tcPr>
            <w:tcW w:type="dxa" w:w="2160"/>
          </w:tcPr>
          <w:p>
            <w:r>
              <w:rPr>
                <w:rFonts w:ascii="Arial" w:hAnsi="Arial"/>
                <w:sz w:val="16"/>
              </w:rPr>
              <w:t>A 200</w:t>
            </w:r>
          </w:p>
        </w:tc>
        <w:tc>
          <w:tcPr>
            <w:tcW w:type="dxa" w:w="2160"/>
          </w:tcPr>
          <w:p>
            <w:r>
              <w:rPr>
                <w:rFonts w:ascii="Arial" w:hAnsi="Arial"/>
                <w:sz w:val="16"/>
              </w:rPr>
              <w:t>A 200 d</w:t>
            </w:r>
          </w:p>
        </w:tc>
      </w:tr>
      <w:tr>
        <w:tc>
          <w:tcPr>
            <w:tcW w:type="dxa" w:w="2160"/>
          </w:tcPr>
          <w:p>
            <w:r>
              <w:rPr>
                <w:rFonts w:ascii="Arial" w:hAnsi="Arial"/>
                <w:sz w:val="16"/>
              </w:rPr>
              <w:t>Engine</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Fuel delivery</w:t>
            </w:r>
          </w:p>
        </w:tc>
        <w:tc>
          <w:tcPr>
            <w:tcW w:type="dxa" w:w="2160"/>
          </w:tcPr>
          <w:p>
            <w:r>
              <w:rPr>
                <w:rFonts w:ascii="Arial" w:hAnsi="Arial"/>
                <w:sz w:val="16"/>
              </w:rPr>
              <w:t>Petrol</w:t>
            </w:r>
          </w:p>
        </w:tc>
        <w:tc>
          <w:tcPr>
            <w:tcW w:type="dxa" w:w="2160"/>
          </w:tcPr>
          <w:p>
            <w:r>
              <w:rPr>
                <w:rFonts w:ascii="Arial" w:hAnsi="Arial"/>
                <w:sz w:val="16"/>
              </w:rPr>
              <w:t>Petrol</w:t>
            </w:r>
          </w:p>
        </w:tc>
        <w:tc>
          <w:tcPr>
            <w:tcW w:type="dxa" w:w="2160"/>
          </w:tcPr>
          <w:p>
            <w:r>
              <w:rPr>
                <w:rFonts w:ascii="Arial" w:hAnsi="Arial"/>
                <w:sz w:val="16"/>
              </w:rPr>
              <w:t>Diesel</w:t>
            </w:r>
          </w:p>
        </w:tc>
      </w:tr>
      <w:tr>
        <w:tc>
          <w:tcPr>
            <w:tcW w:type="dxa" w:w="2160"/>
          </w:tcPr>
          <w:p>
            <w:r>
              <w:rPr>
                <w:rFonts w:ascii="Arial" w:hAnsi="Arial"/>
                <w:sz w:val="16"/>
              </w:rPr>
            </w:r>
          </w:p>
        </w:tc>
        <w:tc>
          <w:tcPr>
            <w:tcW w:type="dxa" w:w="2160"/>
          </w:tcPr>
          <w:p>
            <w:r>
              <w:rPr>
                <w:rFonts w:ascii="Arial" w:hAnsi="Arial"/>
                <w:sz w:val="16"/>
              </w:rPr>
              <w:t>1,332</w:t>
            </w:r>
          </w:p>
        </w:tc>
        <w:tc>
          <w:tcPr>
            <w:tcW w:type="dxa" w:w="2160"/>
          </w:tcPr>
          <w:p>
            <w:r>
              <w:rPr>
                <w:rFonts w:ascii="Arial" w:hAnsi="Arial"/>
                <w:sz w:val="16"/>
              </w:rPr>
              <w:t>1,332</w:t>
            </w:r>
          </w:p>
        </w:tc>
        <w:tc>
          <w:tcPr>
            <w:tcW w:type="dxa" w:w="2160"/>
          </w:tcPr>
          <w:p>
            <w:r>
              <w:rPr>
                <w:rFonts w:ascii="Arial" w:hAnsi="Arial"/>
                <w:sz w:val="16"/>
              </w:rPr>
            </w:r>
          </w:p>
        </w:tc>
      </w:tr>
      <w:tr>
        <w:tc>
          <w:tcPr>
            <w:tcW w:type="dxa" w:w="2160"/>
          </w:tcPr>
          <w:p>
            <w:r>
              <w:rPr>
                <w:rFonts w:ascii="Arial" w:hAnsi="Arial"/>
                <w:sz w:val="16"/>
              </w:rPr>
              <w:t>Arrangement/cylinders/valves</w:t>
            </w:r>
          </w:p>
        </w:tc>
        <w:tc>
          <w:tcPr>
            <w:tcW w:type="dxa" w:w="2160"/>
          </w:tcPr>
          <w:p>
            <w:r>
              <w:rPr>
                <w:rFonts w:ascii="Arial" w:hAnsi="Arial"/>
                <w:sz w:val="16"/>
              </w:rPr>
              <w:t>in-line/4/16</w:t>
            </w:r>
          </w:p>
        </w:tc>
        <w:tc>
          <w:tcPr>
            <w:tcW w:type="dxa" w:w="2160"/>
          </w:tcPr>
          <w:p>
            <w:r>
              <w:rPr>
                <w:rFonts w:ascii="Arial" w:hAnsi="Arial"/>
                <w:sz w:val="16"/>
              </w:rPr>
              <w:t>in-line/4/16</w:t>
            </w:r>
          </w:p>
        </w:tc>
        <w:tc>
          <w:tcPr>
            <w:tcW w:type="dxa" w:w="2160"/>
          </w:tcPr>
          <w:p>
            <w:r>
              <w:rPr>
                <w:rFonts w:ascii="Arial" w:hAnsi="Arial"/>
                <w:sz w:val="16"/>
              </w:rPr>
              <w:t>in-line/4/16</w:t>
            </w:r>
          </w:p>
        </w:tc>
      </w:tr>
      <w:tr>
        <w:tc>
          <w:tcPr>
            <w:tcW w:type="dxa" w:w="2160"/>
          </w:tcPr>
          <w:p>
            <w:r>
              <w:rPr>
                <w:rFonts w:ascii="Arial" w:hAnsi="Arial"/>
                <w:sz w:val="16"/>
              </w:rPr>
            </w:r>
          </w:p>
        </w:tc>
        <w:tc>
          <w:tcPr>
            <w:tcW w:type="dxa" w:w="2160"/>
          </w:tcPr>
          <w:p>
            <w:r>
              <w:rPr>
                <w:rFonts w:ascii="Arial" w:hAnsi="Arial"/>
                <w:sz w:val="16"/>
              </w:rPr>
              <w:t>136 (100)/5,500</w:t>
              <w:br/>
              <w:t>14 (10)</w:t>
            </w:r>
          </w:p>
        </w:tc>
        <w:tc>
          <w:tcPr>
            <w:tcW w:type="dxa" w:w="2160"/>
          </w:tcPr>
          <w:p>
            <w:r>
              <w:rPr>
                <w:rFonts w:ascii="Arial" w:hAnsi="Arial"/>
                <w:sz w:val="16"/>
              </w:rPr>
              <w:t>163 (120)/5,500</w:t>
              <w:br/>
              <w:t>14 (10)</w:t>
            </w:r>
          </w:p>
        </w:tc>
        <w:tc>
          <w:tcPr>
            <w:tcW w:type="dxa" w:w="2160"/>
          </w:tcPr>
          <w:p>
            <w:r>
              <w:rPr>
                <w:rFonts w:ascii="Arial" w:hAnsi="Arial"/>
                <w:sz w:val="16"/>
              </w:rPr>
            </w:r>
          </w:p>
        </w:tc>
      </w:tr>
      <w:tr>
        <w:tc>
          <w:tcPr>
            <w:tcW w:type="dxa" w:w="2160"/>
          </w:tcPr>
          <w:p>
            <w:r>
              <w:rPr>
                <w:rFonts w:ascii="Arial" w:hAnsi="Arial"/>
                <w:sz w:val="16"/>
              </w:rPr>
              <w:t>Torque¹ Nm at rpm</w:t>
              <w:br/>
              <w:t>Combustion engine</w:t>
            </w:r>
          </w:p>
        </w:tc>
        <w:tc>
          <w:tcPr>
            <w:tcW w:type="dxa" w:w="2160"/>
          </w:tcPr>
          <w:p>
            <w:r>
              <w:rPr>
                <w:rFonts w:ascii="Arial" w:hAnsi="Arial"/>
                <w:sz w:val="16"/>
              </w:rPr>
              <w:t>230/1,660–3,000</w:t>
            </w:r>
          </w:p>
        </w:tc>
        <w:tc>
          <w:tcPr>
            <w:tcW w:type="dxa" w:w="2160"/>
          </w:tcPr>
          <w:p>
            <w:r>
              <w:rPr>
                <w:rFonts w:ascii="Arial" w:hAnsi="Arial"/>
                <w:sz w:val="16"/>
              </w:rPr>
              <w:t>270/2,000–3,500</w:t>
            </w:r>
          </w:p>
        </w:tc>
        <w:tc>
          <w:tcPr>
            <w:tcW w:type="dxa" w:w="2160"/>
          </w:tcPr>
          <w:p>
            <w:r>
              <w:rPr>
                <w:rFonts w:ascii="Arial" w:hAnsi="Arial"/>
                <w:sz w:val="16"/>
              </w:rPr>
              <w:t>320/1,400–3,200</w:t>
            </w:r>
          </w:p>
        </w:tc>
      </w:tr>
      <w:tr>
        <w:tc>
          <w:tcPr>
            <w:tcW w:type="dxa" w:w="2160"/>
          </w:tcPr>
          <w:p>
            <w:r>
              <w:rPr>
                <w:rFonts w:ascii="Arial" w:hAnsi="Arial"/>
                <w:sz w:val="16"/>
              </w:rPr>
            </w:r>
          </w:p>
        </w:tc>
        <w:tc>
          <w:tcPr>
            <w:tcW w:type="dxa" w:w="2160"/>
          </w:tcPr>
          <w:p>
            <w:r>
              <w:rPr>
                <w:rFonts w:ascii="Arial" w:hAnsi="Arial"/>
                <w:sz w:val="16"/>
              </w:rPr>
              <w:t>11.8 :1</w:t>
            </w:r>
          </w:p>
        </w:tc>
        <w:tc>
          <w:tcPr>
            <w:tcW w:type="dxa" w:w="2160"/>
          </w:tcPr>
          <w:p>
            <w:r>
              <w:rPr>
                <w:rFonts w:ascii="Arial" w:hAnsi="Arial"/>
                <w:sz w:val="16"/>
              </w:rPr>
              <w:t>11.8 :1</w:t>
            </w:r>
          </w:p>
        </w:tc>
        <w:tc>
          <w:tcPr>
            <w:tcW w:type="dxa" w:w="2160"/>
          </w:tcPr>
          <w:p>
            <w:r>
              <w:rPr>
                <w:rFonts w:ascii="Arial" w:hAnsi="Arial"/>
                <w:sz w:val="16"/>
              </w:rPr>
            </w:r>
          </w:p>
        </w:tc>
      </w:tr>
      <w:tr>
        <w:tc>
          <w:tcPr>
            <w:tcW w:type="dxa" w:w="2160"/>
          </w:tcPr>
          <w:p>
            <w:r>
              <w:rPr>
                <w:rFonts w:ascii="Arial" w:hAnsi="Arial"/>
                <w:sz w:val="16"/>
              </w:rPr>
              <w:t>Emissions standard</w:t>
            </w:r>
          </w:p>
        </w:tc>
        <w:tc>
          <w:tcPr>
            <w:tcW w:type="dxa" w:w="2160"/>
          </w:tcPr>
          <w:p>
            <w:r>
              <w:rPr>
                <w:rFonts w:ascii="Arial" w:hAnsi="Arial"/>
                <w:sz w:val="16"/>
              </w:rPr>
              <w:t>EURO 6D-ISC-FCM</w:t>
            </w:r>
          </w:p>
        </w:tc>
        <w:tc>
          <w:tcPr>
            <w:tcW w:type="dxa" w:w="2160"/>
          </w:tcPr>
          <w:p>
            <w:r>
              <w:rPr>
                <w:rFonts w:ascii="Arial" w:hAnsi="Arial"/>
                <w:sz w:val="16"/>
              </w:rPr>
              <w:t>EURO 6D-ISC-FCM</w:t>
            </w:r>
          </w:p>
        </w:tc>
        <w:tc>
          <w:tcPr>
            <w:tcW w:type="dxa" w:w="2160"/>
          </w:tcPr>
          <w:p>
            <w:r>
              <w:rPr>
                <w:rFonts w:ascii="Arial" w:hAnsi="Arial"/>
                <w:sz w:val="16"/>
              </w:rPr>
              <w:t>EURO 6D-ISC-FCM</w:t>
            </w:r>
          </w:p>
        </w:tc>
      </w:tr>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Transmission</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7G-DCT 7-speed automatic</w:t>
            </w:r>
          </w:p>
        </w:tc>
        <w:tc>
          <w:tcPr>
            <w:tcW w:type="dxa" w:w="2160"/>
          </w:tcPr>
          <w:p>
            <w:r>
              <w:rPr>
                <w:rFonts w:ascii="Arial" w:hAnsi="Arial"/>
                <w:sz w:val="16"/>
              </w:rPr>
              <w:t>●</w:t>
            </w:r>
          </w:p>
        </w:tc>
        <w:tc>
          <w:tcPr>
            <w:tcW w:type="dxa" w:w="2160"/>
          </w:tcPr>
          <w:p>
            <w:r>
              <w:rPr>
                <w:rFonts w:ascii="Arial" w:hAnsi="Arial"/>
                <w:sz w:val="16"/>
              </w:rPr>
              <w:t>●</w:t>
            </w:r>
          </w:p>
        </w:tc>
        <w:tc>
          <w:tcPr>
            <w:tcW w:type="dxa" w:w="2160"/>
          </w:tcPr>
          <w:p>
            <w:r>
              <w:rPr>
                <w:rFonts w:ascii="Arial" w:hAnsi="Arial"/>
                <w:sz w:val="16"/>
              </w:rPr>
              <w:t>—</w:t>
            </w:r>
          </w:p>
        </w:tc>
      </w:tr>
      <w:tr>
        <w:tc>
          <w:tcPr>
            <w:tcW w:type="dxa" w:w="2160"/>
          </w:tcPr>
          <w:p>
            <w:r>
              <w:rPr>
                <w:rFonts w:ascii="Arial" w:hAnsi="Arial"/>
                <w:sz w:val="16"/>
              </w:rPr>
            </w:r>
          </w:p>
        </w:tc>
        <w:tc>
          <w:tcPr>
            <w:tcW w:type="dxa" w:w="2160"/>
          </w:tcPr>
          <w:p>
            <w:r>
              <w:rPr>
                <w:rFonts w:ascii="Arial" w:hAnsi="Arial"/>
                <w:sz w:val="16"/>
              </w:rPr>
              <w:t>—</w:t>
            </w:r>
          </w:p>
        </w:tc>
        <w:tc>
          <w:tcPr>
            <w:tcW w:type="dxa" w:w="2160"/>
          </w:tcPr>
          <w:p>
            <w:r>
              <w:rPr>
                <w:rFonts w:ascii="Arial" w:hAnsi="Arial"/>
                <w:sz w:val="16"/>
              </w:rPr>
              <w:t>—</w:t>
            </w:r>
          </w:p>
        </w:tc>
        <w:tc>
          <w:tcPr>
            <w:tcW w:type="dxa" w:w="2160"/>
          </w:tcPr>
          <w:p>
            <w:r>
              <w:rPr>
                <w:rFonts w:ascii="Arial" w:hAnsi="Arial"/>
                <w:sz w:val="16"/>
              </w:rPr>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Performance</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Acceleration 0–62 mph sec</w:t>
            </w:r>
          </w:p>
        </w:tc>
        <w:tc>
          <w:tcPr>
            <w:tcW w:type="dxa" w:w="2160"/>
          </w:tcPr>
          <w:p>
            <w:r>
              <w:rPr>
                <w:rFonts w:ascii="Arial" w:hAnsi="Arial"/>
                <w:sz w:val="16"/>
              </w:rPr>
              <w:t>9.2</w:t>
            </w:r>
          </w:p>
        </w:tc>
        <w:tc>
          <w:tcPr>
            <w:tcW w:type="dxa" w:w="2160"/>
          </w:tcPr>
          <w:p>
            <w:r>
              <w:rPr>
                <w:rFonts w:ascii="Arial" w:hAnsi="Arial"/>
                <w:sz w:val="16"/>
              </w:rPr>
              <w:t>8.2</w:t>
            </w:r>
          </w:p>
        </w:tc>
        <w:tc>
          <w:tcPr>
            <w:tcW w:type="dxa" w:w="2160"/>
          </w:tcPr>
          <w:p>
            <w:r>
              <w:rPr>
                <w:rFonts w:ascii="Arial" w:hAnsi="Arial"/>
                <w:sz w:val="16"/>
              </w:rPr>
              <w:t>8.3</w:t>
            </w:r>
          </w:p>
        </w:tc>
      </w:tr>
      <w:tr>
        <w:tc>
          <w:tcPr>
            <w:tcW w:type="dxa" w:w="2160"/>
          </w:tcPr>
          <w:p>
            <w:r>
              <w:rPr>
                <w:rFonts w:ascii="Arial" w:hAnsi="Arial"/>
                <w:sz w:val="16"/>
              </w:rPr>
            </w:r>
          </w:p>
        </w:tc>
        <w:tc>
          <w:tcPr>
            <w:tcW w:type="dxa" w:w="2160"/>
          </w:tcPr>
          <w:p>
            <w:r>
              <w:rPr>
                <w:rFonts w:ascii="Arial" w:hAnsi="Arial"/>
                <w:sz w:val="16"/>
              </w:rPr>
              <w:t>134</w:t>
            </w:r>
          </w:p>
        </w:tc>
        <w:tc>
          <w:tcPr>
            <w:tcW w:type="dxa" w:w="2160"/>
          </w:tcPr>
          <w:p>
            <w:r>
              <w:rPr>
                <w:rFonts w:ascii="Arial" w:hAnsi="Arial"/>
                <w:sz w:val="16"/>
              </w:rPr>
              <w:t>140</w:t>
            </w:r>
          </w:p>
        </w:tc>
        <w:tc>
          <w:tcPr>
            <w:tcW w:type="dxa" w:w="2160"/>
          </w:tcPr>
          <w:p>
            <w:r>
              <w:rPr>
                <w:rFonts w:ascii="Arial" w:hAnsi="Arial"/>
                <w:sz w:val="16"/>
              </w:rPr>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Technical data</w:t>
      </w:r>
    </w:p>
    <w:p>
      <w:r>
        <w:rPr>
          <w:rFonts w:ascii="Arial" w:hAnsi="Arial"/>
          <w:sz w:val="16"/>
        </w:rPr>
        <w:t>Hatchback</w:t>
      </w:r>
    </w:p>
    <w:p>
      <w:r>
        <w:rPr>
          <w:rFonts w:ascii="Arial" w:hAnsi="Arial"/>
          <w:sz w:val="16"/>
        </w:rPr>
        <w:t>● Standard — Not available</w:t>
      </w:r>
    </w:p>
    <w:p>
      <w:r>
        <w:rPr>
          <w:rFonts w:ascii="Arial" w:hAnsi="Arial"/>
          <w:sz w:val="16"/>
        </w:rPr>
        <w:t>Model A 180 A 200 A 200 d</w:t>
      </w:r>
    </w:p>
    <w:p>
      <w:r>
        <w:rPr>
          <w:rFonts w:ascii="Arial" w:hAnsi="Arial"/>
          <w:sz w:val="16"/>
        </w:rPr>
        <w:t>Weights and capacities</w:t>
      </w:r>
    </w:p>
    <w:p>
      <w:r>
        <w:rPr>
          <w:rFonts w:ascii="Arial" w:hAnsi="Arial"/>
          <w:sz w:val="16"/>
        </w:rPr>
        <w:t>Kerb weight⁵ kg 1,440 1,440 1,530</w:t>
      </w:r>
    </w:p>
    <w:p>
      <w:r>
        <w:rPr>
          <w:rFonts w:ascii="Arial" w:hAnsi="Arial"/>
          <w:sz w:val="16"/>
        </w:rPr>
        <w:t>Perm. Gross Vehicle Weight kg 1,920 1,920 2,010</w:t>
      </w:r>
    </w:p>
    <w:p>
      <w:r>
        <w:rPr>
          <w:rFonts w:ascii="Arial" w:hAnsi="Arial"/>
          <w:sz w:val="16"/>
        </w:rPr>
        <w:t>Boot capacity – seats up/seats down l 355/1,195 355/1,195 345/1,185</w:t>
      </w:r>
    </w:p>
    <w:p>
      <w:r>
        <w:rPr>
          <w:rFonts w:ascii="Arial" w:hAnsi="Arial"/>
          <w:sz w:val="16"/>
        </w:rPr>
        <w:t>Towing capacity – unbraked/braked kg 720/1,400 720/1,600 750/1,600</w:t>
      </w:r>
    </w:p>
    <w:p>
      <w:r>
        <w:rPr>
          <w:rFonts w:ascii="Arial" w:hAnsi="Arial"/>
          <w:sz w:val="16"/>
        </w:rPr>
        <w:t>Fuel tank capacity/of which reserve l 43/5 43/5 43/5</w:t>
      </w:r>
    </w:p>
    <w:p>
      <w:r>
        <w:rPr>
          <w:rFonts w:ascii="Arial" w:hAnsi="Arial"/>
          <w:sz w:val="16"/>
        </w:rPr>
        <w:t>Turning circle m 11.00 11.00 11.00</w:t>
      </w:r>
    </w:p>
    <w:p>
      <w:r>
        <w:rPr>
          <w:rFonts w:ascii="Arial" w:hAnsi="Arial"/>
          <w:sz w:val="16"/>
        </w:rPr>
        <w:t>Fuel consumption⁷, ⁸, ⁹</w:t>
      </w:r>
    </w:p>
    <w:p>
      <w:r>
        <w:rPr>
          <w:rFonts w:ascii="Arial" w:hAnsi="Arial"/>
          <w:sz w:val="16"/>
        </w:rPr>
        <w:t>Combined (consumption dependent l/100 km 6.3–5.8 6.3–5.8 5.3–4.9</w:t>
      </w:r>
    </w:p>
    <w:p>
      <w:r>
        <w:rPr>
          <w:rFonts w:ascii="Arial" w:hAnsi="Arial"/>
          <w:sz w:val="16"/>
        </w:rPr>
        <w:t>on chosen optional equipment) mpg 44.8–47.9 44.8–47.9 53.3–57.7</w:t>
      </w:r>
    </w:p>
    <w:p>
      <w:r>
        <w:rPr>
          <w:rFonts w:ascii="Arial" w:hAnsi="Arial"/>
          <w:sz w:val="16"/>
        </w:rPr>
        <w:t>Insurance</w:t>
      </w:r>
    </w:p>
    <w:p>
      <w:r>
        <w:rPr>
          <w:rFonts w:ascii="Arial" w:hAnsi="Arial"/>
          <w:sz w:val="16"/>
        </w:rPr>
        <w:t>Group rating 20E–21E 23E–24E 23E–24E</w:t>
      </w:r>
    </w:p>
    <w:p>
      <w:r>
        <w:rPr>
          <w:rFonts w:ascii="Arial" w:hAnsi="Arial"/>
          <w:sz w:val="16"/>
        </w:rPr>
        <w:t>Insurance ratings may vary depending on model line and specification. Please refer to http://www.thatcham.org/abigrouprating/ for further details</w:t>
      </w:r>
    </w:p>
    <w:p>
      <w:r>
        <w:rPr>
          <w:rFonts w:ascii="Arial" w:hAnsi="Arial"/>
          <w:sz w:val="16"/>
        </w:rPr>
        <w:t>⁵Mass of the vehicle in running order with at least 90% full fuel tank, plus the mass of the driver (estimated by law at 75 kg), fuel and fluids, equipped with the standard equipment as specified by the manufacturer as well as, where applicable, the mass of the body, cab, trailer coupling and spare wheel(s) as well as tools. Optional extras, additional equipment and accessories can influence the weight, residual payload, rolling resistance, aerodynamics, etc., and therefore also affect the consumption/CO₂ values ⁶Please note there is currently no availability to retrofit a tow bar for A 250 e ⁷All figures are based on a standard specification with the smallest tyre size ⁸The choice of wheels and transmission may affect CO₂ emissions and corresponding Road Fund</w:t>
      </w:r>
    </w:p>
    <w:p>
      <w:r>
        <w:rPr>
          <w:rFonts w:ascii="Arial" w:hAnsi="Arial"/>
          <w:sz w:val="16"/>
        </w:rPr>
        <w:t>Licence ⁹The indicated values were determined according to the prescribed measurement method – Worldwide Harmonised Light Vehicle Test Procedure (WLTP). Figures shown may include options which are not available in the UK</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t>Model</w:t>
            </w:r>
          </w:p>
        </w:tc>
        <w:tc>
          <w:tcPr>
            <w:tcW w:type="dxa" w:w="2160"/>
          </w:tcPr>
          <w:p>
            <w:r>
              <w:rPr>
                <w:rFonts w:ascii="Arial" w:hAnsi="Arial"/>
                <w:sz w:val="16"/>
              </w:rPr>
              <w:t>A 180</w:t>
            </w:r>
          </w:p>
        </w:tc>
        <w:tc>
          <w:tcPr>
            <w:tcW w:type="dxa" w:w="2160"/>
          </w:tcPr>
          <w:p>
            <w:r>
              <w:rPr>
                <w:rFonts w:ascii="Arial" w:hAnsi="Arial"/>
                <w:sz w:val="16"/>
              </w:rPr>
              <w:t>A 200</w:t>
            </w:r>
          </w:p>
        </w:tc>
        <w:tc>
          <w:tcPr>
            <w:tcW w:type="dxa" w:w="2160"/>
          </w:tcPr>
          <w:p>
            <w:r>
              <w:rPr>
                <w:rFonts w:ascii="Arial" w:hAnsi="Arial"/>
                <w:sz w:val="16"/>
              </w:rPr>
              <w:t>A 200 d</w:t>
            </w:r>
          </w:p>
        </w:tc>
      </w:tr>
      <w:tr>
        <w:tc>
          <w:tcPr>
            <w:tcW w:type="dxa" w:w="2160"/>
          </w:tcPr>
          <w:p>
            <w:r>
              <w:rPr>
                <w:rFonts w:ascii="Arial" w:hAnsi="Arial"/>
                <w:sz w:val="16"/>
              </w:rPr>
              <w:t>Weights and capacities</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Kerb weight⁵ kg</w:t>
            </w:r>
          </w:p>
        </w:tc>
        <w:tc>
          <w:tcPr>
            <w:tcW w:type="dxa" w:w="2160"/>
          </w:tcPr>
          <w:p>
            <w:r>
              <w:rPr>
                <w:rFonts w:ascii="Arial" w:hAnsi="Arial"/>
                <w:sz w:val="16"/>
              </w:rPr>
              <w:t>1,440</w:t>
            </w:r>
          </w:p>
        </w:tc>
        <w:tc>
          <w:tcPr>
            <w:tcW w:type="dxa" w:w="2160"/>
          </w:tcPr>
          <w:p>
            <w:r>
              <w:rPr>
                <w:rFonts w:ascii="Arial" w:hAnsi="Arial"/>
                <w:sz w:val="16"/>
              </w:rPr>
              <w:t>1,440</w:t>
            </w:r>
          </w:p>
        </w:tc>
        <w:tc>
          <w:tcPr>
            <w:tcW w:type="dxa" w:w="2160"/>
          </w:tcPr>
          <w:p>
            <w:r>
              <w:rPr>
                <w:rFonts w:ascii="Arial" w:hAnsi="Arial"/>
                <w:sz w:val="16"/>
              </w:rPr>
              <w:t>1,530</w:t>
            </w:r>
          </w:p>
        </w:tc>
      </w:tr>
      <w:tr>
        <w:tc>
          <w:tcPr>
            <w:tcW w:type="dxa" w:w="2160"/>
          </w:tcPr>
          <w:p>
            <w:r>
              <w:rPr>
                <w:rFonts w:ascii="Arial" w:hAnsi="Arial"/>
                <w:sz w:val="16"/>
              </w:rPr>
            </w:r>
          </w:p>
        </w:tc>
        <w:tc>
          <w:tcPr>
            <w:tcW w:type="dxa" w:w="2160"/>
          </w:tcPr>
          <w:p>
            <w:r>
              <w:rPr>
                <w:rFonts w:ascii="Arial" w:hAnsi="Arial"/>
                <w:sz w:val="16"/>
              </w:rPr>
              <w:t>1,920</w:t>
            </w:r>
          </w:p>
        </w:tc>
        <w:tc>
          <w:tcPr>
            <w:tcW w:type="dxa" w:w="2160"/>
          </w:tcPr>
          <w:p>
            <w:r>
              <w:rPr>
                <w:rFonts w:ascii="Arial" w:hAnsi="Arial"/>
                <w:sz w:val="16"/>
              </w:rPr>
              <w:t>1,920</w:t>
            </w:r>
          </w:p>
        </w:tc>
        <w:tc>
          <w:tcPr>
            <w:tcW w:type="dxa" w:w="2160"/>
          </w:tcPr>
          <w:p>
            <w:r>
              <w:rPr>
                <w:rFonts w:ascii="Arial" w:hAnsi="Arial"/>
                <w:sz w:val="16"/>
              </w:rPr>
            </w:r>
          </w:p>
        </w:tc>
      </w:tr>
      <w:tr>
        <w:tc>
          <w:tcPr>
            <w:tcW w:type="dxa" w:w="2160"/>
          </w:tcPr>
          <w:p>
            <w:r>
              <w:rPr>
                <w:rFonts w:ascii="Arial" w:hAnsi="Arial"/>
                <w:sz w:val="16"/>
              </w:rPr>
              <w:t>Boot capacity – seats up/seats down l</w:t>
            </w:r>
          </w:p>
        </w:tc>
        <w:tc>
          <w:tcPr>
            <w:tcW w:type="dxa" w:w="2160"/>
          </w:tcPr>
          <w:p>
            <w:r>
              <w:rPr>
                <w:rFonts w:ascii="Arial" w:hAnsi="Arial"/>
                <w:sz w:val="16"/>
              </w:rPr>
              <w:t>355/1,195</w:t>
            </w:r>
          </w:p>
        </w:tc>
        <w:tc>
          <w:tcPr>
            <w:tcW w:type="dxa" w:w="2160"/>
          </w:tcPr>
          <w:p>
            <w:r>
              <w:rPr>
                <w:rFonts w:ascii="Arial" w:hAnsi="Arial"/>
                <w:sz w:val="16"/>
              </w:rPr>
              <w:t>355/1,195</w:t>
            </w:r>
          </w:p>
        </w:tc>
        <w:tc>
          <w:tcPr>
            <w:tcW w:type="dxa" w:w="2160"/>
          </w:tcPr>
          <w:p>
            <w:r>
              <w:rPr>
                <w:rFonts w:ascii="Arial" w:hAnsi="Arial"/>
                <w:sz w:val="16"/>
              </w:rPr>
              <w:t>345/1,185</w:t>
            </w:r>
          </w:p>
        </w:tc>
      </w:tr>
      <w:tr>
        <w:tc>
          <w:tcPr>
            <w:tcW w:type="dxa" w:w="2160"/>
          </w:tcPr>
          <w:p>
            <w:r>
              <w:rPr>
                <w:rFonts w:ascii="Arial" w:hAnsi="Arial"/>
                <w:sz w:val="16"/>
              </w:rPr>
            </w:r>
          </w:p>
        </w:tc>
        <w:tc>
          <w:tcPr>
            <w:tcW w:type="dxa" w:w="2160"/>
          </w:tcPr>
          <w:p>
            <w:r>
              <w:rPr>
                <w:rFonts w:ascii="Arial" w:hAnsi="Arial"/>
                <w:sz w:val="16"/>
              </w:rPr>
              <w:t>720/1,400</w:t>
            </w:r>
          </w:p>
        </w:tc>
        <w:tc>
          <w:tcPr>
            <w:tcW w:type="dxa" w:w="2160"/>
          </w:tcPr>
          <w:p>
            <w:r>
              <w:rPr>
                <w:rFonts w:ascii="Arial" w:hAnsi="Arial"/>
                <w:sz w:val="16"/>
              </w:rPr>
              <w:t>720/1,600</w:t>
            </w:r>
          </w:p>
        </w:tc>
        <w:tc>
          <w:tcPr>
            <w:tcW w:type="dxa" w:w="2160"/>
          </w:tcPr>
          <w:p>
            <w:r>
              <w:rPr>
                <w:rFonts w:ascii="Arial" w:hAnsi="Arial"/>
                <w:sz w:val="16"/>
              </w:rPr>
            </w:r>
          </w:p>
        </w:tc>
      </w:tr>
      <w:tr>
        <w:tc>
          <w:tcPr>
            <w:tcW w:type="dxa" w:w="2160"/>
          </w:tcPr>
          <w:p>
            <w:r>
              <w:rPr>
                <w:rFonts w:ascii="Arial" w:hAnsi="Arial"/>
                <w:sz w:val="16"/>
              </w:rPr>
              <w:t>Fuel tank capacity/of which reserve l</w:t>
            </w:r>
          </w:p>
        </w:tc>
        <w:tc>
          <w:tcPr>
            <w:tcW w:type="dxa" w:w="2160"/>
          </w:tcPr>
          <w:p>
            <w:r>
              <w:rPr>
                <w:rFonts w:ascii="Arial" w:hAnsi="Arial"/>
                <w:sz w:val="16"/>
              </w:rPr>
              <w:t>43/5</w:t>
            </w:r>
          </w:p>
        </w:tc>
        <w:tc>
          <w:tcPr>
            <w:tcW w:type="dxa" w:w="2160"/>
          </w:tcPr>
          <w:p>
            <w:r>
              <w:rPr>
                <w:rFonts w:ascii="Arial" w:hAnsi="Arial"/>
                <w:sz w:val="16"/>
              </w:rPr>
              <w:t>43/5</w:t>
            </w:r>
          </w:p>
        </w:tc>
        <w:tc>
          <w:tcPr>
            <w:tcW w:type="dxa" w:w="2160"/>
          </w:tcPr>
          <w:p>
            <w:r>
              <w:rPr>
                <w:rFonts w:ascii="Arial" w:hAnsi="Arial"/>
                <w:sz w:val="16"/>
              </w:rPr>
              <w:t>43/5</w:t>
            </w:r>
          </w:p>
        </w:tc>
      </w:tr>
      <w:tr>
        <w:tc>
          <w:tcPr>
            <w:tcW w:type="dxa" w:w="2160"/>
          </w:tcPr>
          <w:p>
            <w:r>
              <w:rPr>
                <w:rFonts w:ascii="Arial" w:hAnsi="Arial"/>
                <w:sz w:val="16"/>
              </w:rPr>
            </w:r>
          </w:p>
        </w:tc>
        <w:tc>
          <w:tcPr>
            <w:tcW w:type="dxa" w:w="2160"/>
          </w:tcPr>
          <w:p>
            <w:r>
              <w:rPr>
                <w:rFonts w:ascii="Arial" w:hAnsi="Arial"/>
                <w:sz w:val="16"/>
              </w:rPr>
              <w:t>11.00</w:t>
            </w:r>
          </w:p>
        </w:tc>
        <w:tc>
          <w:tcPr>
            <w:tcW w:type="dxa" w:w="2160"/>
          </w:tcPr>
          <w:p>
            <w:r>
              <w:rPr>
                <w:rFonts w:ascii="Arial" w:hAnsi="Arial"/>
                <w:sz w:val="16"/>
              </w:rPr>
              <w:t>11.00</w:t>
            </w:r>
          </w:p>
        </w:tc>
        <w:tc>
          <w:tcPr>
            <w:tcW w:type="dxa" w:w="2160"/>
          </w:tcPr>
          <w:p>
            <w:r>
              <w:rPr>
                <w:rFonts w:ascii="Arial" w:hAnsi="Arial"/>
                <w:sz w:val="16"/>
              </w:rPr>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Fuel consumption⁷, ⁸, ⁹</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Combined (consumption dependent l/100 km</w:t>
              <w:br/>
              <w:t>on chosen optional equipment) mpg</w:t>
            </w:r>
          </w:p>
        </w:tc>
        <w:tc>
          <w:tcPr>
            <w:tcW w:type="dxa" w:w="2160"/>
          </w:tcPr>
          <w:p>
            <w:r>
              <w:rPr>
                <w:rFonts w:ascii="Arial" w:hAnsi="Arial"/>
                <w:sz w:val="16"/>
              </w:rPr>
              <w:t>6.3–5.844.8–47.9</w:t>
            </w:r>
          </w:p>
        </w:tc>
        <w:tc>
          <w:tcPr>
            <w:tcW w:type="dxa" w:w="2160"/>
          </w:tcPr>
          <w:p>
            <w:r>
              <w:rPr>
                <w:rFonts w:ascii="Arial" w:hAnsi="Arial"/>
                <w:sz w:val="16"/>
              </w:rPr>
              <w:t>6.3–5.844.8–47.9</w:t>
            </w:r>
          </w:p>
        </w:tc>
        <w:tc>
          <w:tcPr>
            <w:tcW w:type="dxa" w:w="2160"/>
          </w:tcPr>
          <w:p>
            <w:r>
              <w:rPr>
                <w:rFonts w:ascii="Arial" w:hAnsi="Arial"/>
                <w:sz w:val="16"/>
              </w:rPr>
              <w:t>5.3–4.953.3–57.7</w:t>
            </w:r>
          </w:p>
        </w:tc>
      </w:tr>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Insurance</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Group rating</w:t>
            </w:r>
          </w:p>
        </w:tc>
        <w:tc>
          <w:tcPr>
            <w:tcW w:type="dxa" w:w="2160"/>
          </w:tcPr>
          <w:p>
            <w:r>
              <w:rPr>
                <w:rFonts w:ascii="Arial" w:hAnsi="Arial"/>
                <w:sz w:val="16"/>
              </w:rPr>
              <w:t>20E–21E</w:t>
            </w:r>
          </w:p>
        </w:tc>
        <w:tc>
          <w:tcPr>
            <w:tcW w:type="dxa" w:w="2160"/>
          </w:tcPr>
          <w:p>
            <w:r>
              <w:rPr>
                <w:rFonts w:ascii="Arial" w:hAnsi="Arial"/>
                <w:sz w:val="16"/>
              </w:rPr>
              <w:t>23E–24E</w:t>
            </w:r>
          </w:p>
        </w:tc>
        <w:tc>
          <w:tcPr>
            <w:tcW w:type="dxa" w:w="2160"/>
          </w:tcPr>
          <w:p>
            <w:r>
              <w:rPr>
                <w:rFonts w:ascii="Arial" w:hAnsi="Arial"/>
                <w:sz w:val="16"/>
              </w:rPr>
              <w:t>23E–24E</w:t>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Technical data</w:t>
      </w:r>
    </w:p>
    <w:p>
      <w:r>
        <w:rPr>
          <w:rFonts w:ascii="Arial" w:hAnsi="Arial"/>
          <w:sz w:val="16"/>
        </w:rPr>
        <w:t>Saloon</w:t>
      </w:r>
    </w:p>
    <w:p>
      <w:r>
        <w:rPr>
          <w:rFonts w:ascii="Arial" w:hAnsi="Arial"/>
          <w:sz w:val="16"/>
        </w:rPr>
        <w:t>Model A 180 A 200 A 250 e A 200 d</w:t>
      </w:r>
    </w:p>
    <w:p>
      <w:r>
        <w:rPr>
          <w:rFonts w:ascii="Arial" w:hAnsi="Arial"/>
          <w:sz w:val="16"/>
        </w:rPr>
        <w:t>Engine</w:t>
      </w:r>
    </w:p>
    <w:p>
      <w:r>
        <w:rPr>
          <w:rFonts w:ascii="Arial" w:hAnsi="Arial"/>
          <w:sz w:val="16"/>
        </w:rPr>
        <w:t>Fuel delivery Petrol Petrol Petrol Diesel</w:t>
      </w:r>
    </w:p>
    <w:p>
      <w:r>
        <w:rPr>
          <w:rFonts w:ascii="Arial" w:hAnsi="Arial"/>
          <w:sz w:val="16"/>
        </w:rPr>
        <w:t>Total displacement cc 1,332 1,332 1,332 1,950</w:t>
      </w:r>
    </w:p>
    <w:p>
      <w:r>
        <w:rPr>
          <w:rFonts w:ascii="Arial" w:hAnsi="Arial"/>
          <w:sz w:val="16"/>
        </w:rPr>
        <w:t>Arrangement/cylinders/valves in-line/4/16 in-line/4/16 in-line/4/16 in-line/4/16</w:t>
      </w:r>
    </w:p>
    <w:p>
      <w:r>
        <w:rPr>
          <w:rFonts w:ascii="Arial" w:hAnsi="Arial"/>
          <w:sz w:val="16"/>
        </w:rPr>
        <w:t>Power¹ hp (kW) at rpm</w:t>
      </w:r>
    </w:p>
    <w:p>
      <w:r>
        <w:rPr>
          <w:rFonts w:ascii="Arial" w:hAnsi="Arial"/>
          <w:sz w:val="16"/>
        </w:rPr>
        <w:t>Combustion engine 136 (100)/5,500 163 (120)/5,500 163 (120)/5,500 150 (110)/3,400–4,400</w:t>
      </w:r>
    </w:p>
    <w:p>
      <w:r>
        <w:rPr>
          <w:rFonts w:ascii="Arial" w:hAnsi="Arial"/>
          <w:sz w:val="16"/>
        </w:rPr>
        <w:t>Mild hybrid drive 14 (10) 14 (10) – –</w:t>
      </w:r>
    </w:p>
    <w:p>
      <w:r>
        <w:rPr>
          <w:rFonts w:ascii="Arial" w:hAnsi="Arial"/>
          <w:sz w:val="16"/>
        </w:rPr>
        <w:t>Electric motor – – 109 (80)/2,500 –</w:t>
      </w:r>
    </w:p>
    <w:p>
      <w:r>
        <w:rPr>
          <w:rFonts w:ascii="Arial" w:hAnsi="Arial"/>
          <w:sz w:val="16"/>
        </w:rPr>
        <w:t>System output – – 218 (160) –</w:t>
      </w:r>
    </w:p>
    <w:p>
      <w:r>
        <w:rPr>
          <w:rFonts w:ascii="Arial" w:hAnsi="Arial"/>
          <w:sz w:val="16"/>
        </w:rPr>
        <w:t>Torque¹ Nm at rpm</w:t>
      </w:r>
    </w:p>
    <w:p>
      <w:r>
        <w:rPr>
          <w:rFonts w:ascii="Arial" w:hAnsi="Arial"/>
          <w:sz w:val="16"/>
        </w:rPr>
        <w:t>Combustion engine 230/1,660–3,000 270/2,000–3,500 270/2,000–3,500 320/1,400–3,200</w:t>
      </w:r>
    </w:p>
    <w:p>
      <w:r>
        <w:rPr>
          <w:rFonts w:ascii="Arial" w:hAnsi="Arial"/>
          <w:sz w:val="16"/>
        </w:rPr>
        <w:t>Electric motor – – 300/2,000 –</w:t>
      </w:r>
    </w:p>
    <w:p>
      <w:r>
        <w:rPr>
          <w:rFonts w:ascii="Arial" w:hAnsi="Arial"/>
          <w:sz w:val="16"/>
        </w:rPr>
        <w:t>System output – – 450 –</w:t>
      </w:r>
    </w:p>
    <w:p>
      <w:r>
        <w:rPr>
          <w:rFonts w:ascii="Arial" w:hAnsi="Arial"/>
          <w:sz w:val="16"/>
        </w:rPr>
        <w:t>Compression ratio 11.8:1 11.8:1 11.8:1 15.5:1</w:t>
      </w:r>
    </w:p>
    <w:p>
      <w:r>
        <w:rPr>
          <w:rFonts w:ascii="Arial" w:hAnsi="Arial"/>
          <w:sz w:val="16"/>
        </w:rPr>
        <w:t>Equivalent All-Electric Range (EAER)² mi – – 48–51 –</w:t>
      </w:r>
    </w:p>
    <w:p>
      <w:r>
        <w:rPr>
          <w:rFonts w:ascii="Arial" w:hAnsi="Arial"/>
          <w:sz w:val="16"/>
        </w:rPr>
        <w:t>Please see page 66 for more details</w:t>
      </w:r>
    </w:p>
    <w:p>
      <w:r>
        <w:rPr>
          <w:rFonts w:ascii="Arial" w:hAnsi="Arial"/>
          <w:sz w:val="16"/>
        </w:rPr>
        <w:t>Battery type (usable) kWh – – Lithium-ion (16.0) –</w:t>
      </w:r>
    </w:p>
    <w:p>
      <w:r>
        <w:rPr>
          <w:rFonts w:ascii="Arial" w:hAnsi="Arial"/>
          <w:sz w:val="16"/>
        </w:rPr>
        <w:t>Range power consumption, combined²,³ kWh/100 km – – 167–148 –</w:t>
      </w:r>
    </w:p>
    <w:p>
      <w:r>
        <w:rPr>
          <w:rFonts w:ascii="Arial" w:hAnsi="Arial"/>
          <w:sz w:val="16"/>
        </w:rPr>
        <w:t>Charging time</w:t>
      </w:r>
    </w:p>
    <w:p>
      <w:r>
        <w:rPr>
          <w:rFonts w:ascii="Arial" w:hAnsi="Arial"/>
          <w:sz w:val="16"/>
        </w:rPr>
        <w:t>AC charging station (11 kW AC) 10–100%⁴ – – 1 hr 15 mins –</w:t>
      </w:r>
    </w:p>
    <w:p>
      <w:r>
        <w:rPr>
          <w:rFonts w:ascii="Arial" w:hAnsi="Arial"/>
          <w:sz w:val="16"/>
        </w:rPr>
        <w:t>Wallbox (11 kW AC) 10–100%⁴ – – 1 hr 45 mins –</w:t>
      </w:r>
    </w:p>
    <w:p>
      <w:r>
        <w:rPr>
          <w:rFonts w:ascii="Arial" w:hAnsi="Arial"/>
          <w:sz w:val="16"/>
        </w:rPr>
        <w:t>Capacity on-board charger kW 11 AC</w:t>
      </w:r>
    </w:p>
    <w:p>
      <w:r>
        <w:rPr>
          <w:rFonts w:ascii="Arial" w:hAnsi="Arial"/>
          <w:sz w:val="16"/>
        </w:rPr>
        <w:t>Emissions standard EURO 6D-ISC-FCM EURO 6D-ISC-FCM EURO 6D-ISC-FCM EURO 6D-ISC-FCM</w:t>
      </w:r>
    </w:p>
    <w:p>
      <w:r>
        <w:rPr>
          <w:rFonts w:ascii="Arial" w:hAnsi="Arial"/>
          <w:sz w:val="16"/>
        </w:rPr>
        <w:t>¹Figures according to Directive 80/1269/EEC in the currently applicable version ²The indicated values were determined according to the prescribed measurement method – Worldwide Harmonised Light Vehicle Test Procedure (WLTP). Figures shown may include options which are not available in the UK. For Plug-in Hybrid Electric Vehicle (PHEV) figures determined with the battery fully charged, using a combination of both battery power and fuel. These models require mains electricity for charging ³The certified electrical consumption is generally determined at maximum AC charging capacity using a Mode 3 cable. It is therefore recommended that vehicles with a HV battery preferably be charged at a wallbox or an AC charging station with a Mode 3 cable in order to achieve shorter charging times and improved charging efficiency ⁴Specified voltage and current values refer to network infrastructure and can be limited by the vehicle. Times are from 10–100% charge using a wallbox (three-phase) or standard socket (single-phase)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Model</w:t>
            </w:r>
          </w:p>
        </w:tc>
        <w:tc>
          <w:tcPr>
            <w:tcW w:type="dxa" w:w="1728"/>
          </w:tcPr>
          <w:p>
            <w:r>
              <w:rPr>
                <w:rFonts w:ascii="Arial" w:hAnsi="Arial"/>
                <w:sz w:val="16"/>
              </w:rPr>
              <w:t>A 180</w:t>
            </w:r>
          </w:p>
        </w:tc>
        <w:tc>
          <w:tcPr>
            <w:tcW w:type="dxa" w:w="1728"/>
          </w:tcPr>
          <w:p>
            <w:r>
              <w:rPr>
                <w:rFonts w:ascii="Arial" w:hAnsi="Arial"/>
                <w:sz w:val="16"/>
              </w:rPr>
              <w:t>A 200</w:t>
            </w:r>
          </w:p>
        </w:tc>
        <w:tc>
          <w:tcPr>
            <w:tcW w:type="dxa" w:w="1728"/>
          </w:tcPr>
          <w:p>
            <w:r>
              <w:rPr>
                <w:rFonts w:ascii="Arial" w:hAnsi="Arial"/>
                <w:sz w:val="16"/>
              </w:rPr>
              <w:t>A 250 e</w:t>
            </w:r>
          </w:p>
        </w:tc>
        <w:tc>
          <w:tcPr>
            <w:tcW w:type="dxa" w:w="1728"/>
          </w:tcPr>
          <w:p>
            <w:r>
              <w:rPr>
                <w:rFonts w:ascii="Arial" w:hAnsi="Arial"/>
                <w:sz w:val="16"/>
              </w:rPr>
              <w:t>A 200 d</w:t>
            </w:r>
          </w:p>
        </w:tc>
      </w:tr>
      <w:tr>
        <w:tc>
          <w:tcPr>
            <w:tcW w:type="dxa" w:w="1728"/>
          </w:tcPr>
          <w:p>
            <w:r>
              <w:rPr>
                <w:rFonts w:ascii="Arial" w:hAnsi="Arial"/>
                <w:sz w:val="16"/>
              </w:rPr>
              <w:t>Engine</w:t>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t>Fuel delivery</w:t>
            </w:r>
          </w:p>
        </w:tc>
        <w:tc>
          <w:tcPr>
            <w:tcW w:type="dxa" w:w="1728"/>
          </w:tcPr>
          <w:p>
            <w:r>
              <w:rPr>
                <w:rFonts w:ascii="Arial" w:hAnsi="Arial"/>
                <w:sz w:val="16"/>
              </w:rPr>
              <w:t>Petrol</w:t>
            </w:r>
          </w:p>
        </w:tc>
        <w:tc>
          <w:tcPr>
            <w:tcW w:type="dxa" w:w="1728"/>
          </w:tcPr>
          <w:p>
            <w:r>
              <w:rPr>
                <w:rFonts w:ascii="Arial" w:hAnsi="Arial"/>
                <w:sz w:val="16"/>
              </w:rPr>
              <w:t>Petrol</w:t>
            </w:r>
          </w:p>
        </w:tc>
        <w:tc>
          <w:tcPr>
            <w:tcW w:type="dxa" w:w="1728"/>
          </w:tcPr>
          <w:p>
            <w:r>
              <w:rPr>
                <w:rFonts w:ascii="Arial" w:hAnsi="Arial"/>
                <w:sz w:val="16"/>
              </w:rPr>
              <w:t>Petrol</w:t>
            </w:r>
          </w:p>
        </w:tc>
        <w:tc>
          <w:tcPr>
            <w:tcW w:type="dxa" w:w="1728"/>
          </w:tcPr>
          <w:p>
            <w:r>
              <w:rPr>
                <w:rFonts w:ascii="Arial" w:hAnsi="Arial"/>
                <w:sz w:val="16"/>
              </w:rPr>
              <w:t>Diesel</w:t>
            </w:r>
          </w:p>
        </w:tc>
      </w:tr>
      <w:tr>
        <w:tc>
          <w:tcPr>
            <w:tcW w:type="dxa" w:w="1728"/>
          </w:tcPr>
          <w:p>
            <w:r>
              <w:rPr>
                <w:rFonts w:ascii="Arial" w:hAnsi="Arial"/>
                <w:sz w:val="16"/>
              </w:rPr>
            </w:r>
          </w:p>
        </w:tc>
        <w:tc>
          <w:tcPr>
            <w:tcW w:type="dxa" w:w="1728"/>
          </w:tcPr>
          <w:p>
            <w:r>
              <w:rPr>
                <w:rFonts w:ascii="Arial" w:hAnsi="Arial"/>
                <w:sz w:val="16"/>
              </w:rPr>
              <w:t>1,332</w:t>
            </w:r>
          </w:p>
        </w:tc>
        <w:tc>
          <w:tcPr>
            <w:tcW w:type="dxa" w:w="1728"/>
          </w:tcPr>
          <w:p>
            <w:r>
              <w:rPr>
                <w:rFonts w:ascii="Arial" w:hAnsi="Arial"/>
                <w:sz w:val="16"/>
              </w:rPr>
              <w:t>1,332</w:t>
            </w:r>
          </w:p>
        </w:tc>
        <w:tc>
          <w:tcPr>
            <w:tcW w:type="dxa" w:w="1728"/>
          </w:tcPr>
          <w:p>
            <w:r>
              <w:rPr>
                <w:rFonts w:ascii="Arial" w:hAnsi="Arial"/>
                <w:sz w:val="16"/>
              </w:rPr>
              <w:t>1,332</w:t>
            </w:r>
          </w:p>
        </w:tc>
        <w:tc>
          <w:tcPr>
            <w:tcW w:type="dxa" w:w="1728"/>
          </w:tcPr>
          <w:p>
            <w:r>
              <w:rPr>
                <w:rFonts w:ascii="Arial" w:hAnsi="Arial"/>
                <w:sz w:val="16"/>
              </w:rPr>
            </w:r>
          </w:p>
        </w:tc>
      </w:tr>
      <w:tr>
        <w:tc>
          <w:tcPr>
            <w:tcW w:type="dxa" w:w="1728"/>
          </w:tcPr>
          <w:p>
            <w:r>
              <w:rPr>
                <w:rFonts w:ascii="Arial" w:hAnsi="Arial"/>
                <w:sz w:val="16"/>
              </w:rPr>
              <w:t>Arrangement/cylinders/valves</w:t>
            </w:r>
          </w:p>
        </w:tc>
        <w:tc>
          <w:tcPr>
            <w:tcW w:type="dxa" w:w="1728"/>
          </w:tcPr>
          <w:p>
            <w:r>
              <w:rPr>
                <w:rFonts w:ascii="Arial" w:hAnsi="Arial"/>
                <w:sz w:val="16"/>
              </w:rPr>
              <w:t>in-line/4/16</w:t>
            </w:r>
          </w:p>
        </w:tc>
        <w:tc>
          <w:tcPr>
            <w:tcW w:type="dxa" w:w="1728"/>
          </w:tcPr>
          <w:p>
            <w:r>
              <w:rPr>
                <w:rFonts w:ascii="Arial" w:hAnsi="Arial"/>
                <w:sz w:val="16"/>
              </w:rPr>
              <w:t>in-line/4/16</w:t>
            </w:r>
          </w:p>
        </w:tc>
        <w:tc>
          <w:tcPr>
            <w:tcW w:type="dxa" w:w="1728"/>
          </w:tcPr>
          <w:p>
            <w:r>
              <w:rPr>
                <w:rFonts w:ascii="Arial" w:hAnsi="Arial"/>
                <w:sz w:val="16"/>
              </w:rPr>
              <w:t>in-line/4/16</w:t>
            </w:r>
          </w:p>
        </w:tc>
        <w:tc>
          <w:tcPr>
            <w:tcW w:type="dxa" w:w="1728"/>
          </w:tcPr>
          <w:p>
            <w:r>
              <w:rPr>
                <w:rFonts w:ascii="Arial" w:hAnsi="Arial"/>
                <w:sz w:val="16"/>
              </w:rPr>
              <w:t>in-line/4/16</w:t>
            </w:r>
          </w:p>
        </w:tc>
      </w:tr>
      <w:tr>
        <w:tc>
          <w:tcPr>
            <w:tcW w:type="dxa" w:w="1728"/>
          </w:tcPr>
          <w:p>
            <w:r>
              <w:rPr>
                <w:rFonts w:ascii="Arial" w:hAnsi="Arial"/>
                <w:sz w:val="16"/>
              </w:rPr>
            </w:r>
          </w:p>
        </w:tc>
        <w:tc>
          <w:tcPr>
            <w:tcW w:type="dxa" w:w="1728"/>
          </w:tcPr>
          <w:p>
            <w:r>
              <w:rPr>
                <w:rFonts w:ascii="Arial" w:hAnsi="Arial"/>
                <w:sz w:val="16"/>
              </w:rPr>
              <w:t>136 (100)/5,500</w:t>
              <w:br/>
              <w:t>14 (10)</w:t>
              <w:br/>
              <w:t>–</w:t>
              <w:br/>
              <w:t>–</w:t>
            </w:r>
          </w:p>
        </w:tc>
        <w:tc>
          <w:tcPr>
            <w:tcW w:type="dxa" w:w="1728"/>
          </w:tcPr>
          <w:p>
            <w:r>
              <w:rPr>
                <w:rFonts w:ascii="Arial" w:hAnsi="Arial"/>
                <w:sz w:val="16"/>
              </w:rPr>
              <w:t>163 (120)/5,500</w:t>
              <w:br/>
              <w:t>14 (10)</w:t>
              <w:br/>
              <w:t>–</w:t>
              <w:br/>
              <w:t>–</w:t>
            </w:r>
          </w:p>
        </w:tc>
        <w:tc>
          <w:tcPr>
            <w:tcW w:type="dxa" w:w="1728"/>
          </w:tcPr>
          <w:p>
            <w:r>
              <w:rPr>
                <w:rFonts w:ascii="Arial" w:hAnsi="Arial"/>
                <w:sz w:val="16"/>
              </w:rPr>
              <w:t>163 (120)/5,500</w:t>
              <w:br/>
              <w:t>–</w:t>
              <w:br/>
              <w:t>109 (80)/2,500</w:t>
              <w:br/>
              <w:t>218 (160)</w:t>
            </w:r>
          </w:p>
        </w:tc>
        <w:tc>
          <w:tcPr>
            <w:tcW w:type="dxa" w:w="1728"/>
          </w:tcPr>
          <w:p>
            <w:r>
              <w:rPr>
                <w:rFonts w:ascii="Arial" w:hAnsi="Arial"/>
                <w:sz w:val="16"/>
              </w:rPr>
            </w:r>
          </w:p>
        </w:tc>
      </w:tr>
      <w:tr>
        <w:tc>
          <w:tcPr>
            <w:tcW w:type="dxa" w:w="1728"/>
          </w:tcPr>
          <w:p>
            <w:r>
              <w:rPr>
                <w:rFonts w:ascii="Arial" w:hAnsi="Arial"/>
                <w:sz w:val="16"/>
              </w:rPr>
              <w:t>Torque¹ Nm at rpm</w:t>
              <w:br/>
              <w:t>Combustion engine</w:t>
              <w:br/>
              <w:t>Electric motor</w:t>
              <w:br/>
              <w:t>System output</w:t>
            </w:r>
          </w:p>
        </w:tc>
        <w:tc>
          <w:tcPr>
            <w:tcW w:type="dxa" w:w="1728"/>
          </w:tcPr>
          <w:p>
            <w:r>
              <w:rPr>
                <w:rFonts w:ascii="Arial" w:hAnsi="Arial"/>
                <w:sz w:val="16"/>
              </w:rPr>
              <w:t>230/1,660–3,000</w:t>
              <w:br/>
              <w:t>–</w:t>
              <w:br/>
              <w:t>–</w:t>
            </w:r>
          </w:p>
        </w:tc>
        <w:tc>
          <w:tcPr>
            <w:tcW w:type="dxa" w:w="1728"/>
          </w:tcPr>
          <w:p>
            <w:r>
              <w:rPr>
                <w:rFonts w:ascii="Arial" w:hAnsi="Arial"/>
                <w:sz w:val="16"/>
              </w:rPr>
              <w:t>270/2,000–3,500</w:t>
              <w:br/>
              <w:t>–</w:t>
              <w:br/>
              <w:t>–</w:t>
            </w:r>
          </w:p>
        </w:tc>
        <w:tc>
          <w:tcPr>
            <w:tcW w:type="dxa" w:w="1728"/>
          </w:tcPr>
          <w:p>
            <w:r>
              <w:rPr>
                <w:rFonts w:ascii="Arial" w:hAnsi="Arial"/>
                <w:sz w:val="16"/>
              </w:rPr>
              <w:t>270/2,000–3,500300/2,000450</w:t>
            </w:r>
          </w:p>
        </w:tc>
        <w:tc>
          <w:tcPr>
            <w:tcW w:type="dxa" w:w="1728"/>
          </w:tcPr>
          <w:p>
            <w:r>
              <w:rPr>
                <w:rFonts w:ascii="Arial" w:hAnsi="Arial"/>
                <w:sz w:val="16"/>
              </w:rPr>
              <w:t>320/1,400–3,200––</w:t>
            </w:r>
          </w:p>
        </w:tc>
      </w:tr>
      <w:tr>
        <w:tc>
          <w:tcPr>
            <w:tcW w:type="dxa" w:w="1728"/>
          </w:tcPr>
          <w:p>
            <w:r>
              <w:rPr>
                <w:rFonts w:ascii="Arial" w:hAnsi="Arial"/>
                <w:sz w:val="16"/>
              </w:rPr>
            </w:r>
          </w:p>
        </w:tc>
        <w:tc>
          <w:tcPr>
            <w:tcW w:type="dxa" w:w="1728"/>
          </w:tcPr>
          <w:p>
            <w:r>
              <w:rPr>
                <w:rFonts w:ascii="Arial" w:hAnsi="Arial"/>
                <w:sz w:val="16"/>
              </w:rPr>
              <w:t>11.8:1</w:t>
            </w:r>
          </w:p>
        </w:tc>
        <w:tc>
          <w:tcPr>
            <w:tcW w:type="dxa" w:w="1728"/>
          </w:tcPr>
          <w:p>
            <w:r>
              <w:rPr>
                <w:rFonts w:ascii="Arial" w:hAnsi="Arial"/>
                <w:sz w:val="16"/>
              </w:rPr>
              <w:t>11.8:1</w:t>
            </w:r>
          </w:p>
        </w:tc>
        <w:tc>
          <w:tcPr>
            <w:tcW w:type="dxa" w:w="1728"/>
          </w:tcPr>
          <w:p>
            <w:r>
              <w:rPr>
                <w:rFonts w:ascii="Arial" w:hAnsi="Arial"/>
                <w:sz w:val="16"/>
              </w:rPr>
              <w:t>11.8:1</w:t>
            </w:r>
          </w:p>
        </w:tc>
        <w:tc>
          <w:tcPr>
            <w:tcW w:type="dxa" w:w="1728"/>
          </w:tcPr>
          <w:p>
            <w:r>
              <w:rPr>
                <w:rFonts w:ascii="Arial" w:hAnsi="Arial"/>
                <w:sz w:val="16"/>
              </w:rPr>
            </w:r>
          </w:p>
        </w:tc>
      </w:tr>
      <w:tr>
        <w:tc>
          <w:tcPr>
            <w:tcW w:type="dxa" w:w="1728"/>
          </w:tcPr>
          <w:p>
            <w:r>
              <w:rPr>
                <w:rFonts w:ascii="Arial" w:hAnsi="Arial"/>
                <w:sz w:val="16"/>
              </w:rPr>
              <w:t>Equivalent All-Electric Range (EAER)² mi</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48–51Please</w:t>
              <w:br/>
              <w:t>see page 66 for more details</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Lithium-ion (16.0)</w:t>
            </w:r>
          </w:p>
        </w:tc>
        <w:tc>
          <w:tcPr>
            <w:tcW w:type="dxa" w:w="1728"/>
          </w:tcPr>
          <w:p>
            <w:r>
              <w:rPr>
                <w:rFonts w:ascii="Arial" w:hAnsi="Arial"/>
                <w:sz w:val="16"/>
              </w:rPr>
            </w:r>
          </w:p>
        </w:tc>
      </w:tr>
      <w:tr>
        <w:tc>
          <w:tcPr>
            <w:tcW w:type="dxa" w:w="1728"/>
          </w:tcPr>
          <w:p>
            <w:r>
              <w:rPr>
                <w:rFonts w:ascii="Arial" w:hAnsi="Arial"/>
                <w:sz w:val="16"/>
              </w:rPr>
              <w:t>Range power consumption, combined²,³ kWh/100 km</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167–148</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1 hr 15 mins</w:t>
              <w:br/>
              <w:t>1 hr 45 mins</w:t>
            </w:r>
          </w:p>
        </w:tc>
        <w:tc>
          <w:tcPr>
            <w:tcW w:type="dxa" w:w="1728"/>
          </w:tcPr>
          <w:p>
            <w:r>
              <w:rPr>
                <w:rFonts w:ascii="Arial" w:hAnsi="Arial"/>
                <w:sz w:val="16"/>
              </w:rPr>
            </w:r>
          </w:p>
        </w:tc>
      </w:tr>
      <w:tr>
        <w:tc>
          <w:tcPr>
            <w:tcW w:type="dxa" w:w="1728"/>
          </w:tcPr>
          <w:p>
            <w:r>
              <w:rPr>
                <w:rFonts w:ascii="Arial" w:hAnsi="Arial"/>
                <w:sz w:val="16"/>
              </w:rPr>
              <w:t>Capacity on-board charger kW</w:t>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t>11 AC</w:t>
            </w:r>
          </w:p>
        </w:tc>
        <w:tc>
          <w:tcPr>
            <w:tcW w:type="dxa" w:w="1728"/>
          </w:tcPr>
          <w:p>
            <w:r>
              <w:rPr>
                <w:rFonts w:ascii="Arial" w:hAnsi="Arial"/>
                <w:sz w:val="16"/>
              </w:rPr>
            </w:r>
          </w:p>
        </w:tc>
      </w:tr>
      <w:tr>
        <w:tc>
          <w:tcPr>
            <w:tcW w:type="dxa" w:w="1728"/>
          </w:tcPr>
          <w:p>
            <w:r>
              <w:rPr>
                <w:rFonts w:ascii="Arial" w:hAnsi="Arial"/>
                <w:sz w:val="16"/>
              </w:rPr>
            </w:r>
          </w:p>
        </w:tc>
        <w:tc>
          <w:tcPr>
            <w:tcW w:type="dxa" w:w="1728"/>
          </w:tcPr>
          <w:p>
            <w:r>
              <w:rPr>
                <w:rFonts w:ascii="Arial" w:hAnsi="Arial"/>
                <w:sz w:val="16"/>
              </w:rPr>
              <w:t>EURO 6D-ISC-FCM</w:t>
            </w:r>
          </w:p>
        </w:tc>
        <w:tc>
          <w:tcPr>
            <w:tcW w:type="dxa" w:w="1728"/>
          </w:tcPr>
          <w:p>
            <w:r>
              <w:rPr>
                <w:rFonts w:ascii="Arial" w:hAnsi="Arial"/>
                <w:sz w:val="16"/>
              </w:rPr>
              <w:t>EURO 6D-ISC-FCM</w:t>
            </w:r>
          </w:p>
        </w:tc>
        <w:tc>
          <w:tcPr>
            <w:tcW w:type="dxa" w:w="1728"/>
          </w:tcPr>
          <w:p>
            <w:r>
              <w:rPr>
                <w:rFonts w:ascii="Arial" w:hAnsi="Arial"/>
                <w:sz w:val="16"/>
              </w:rPr>
              <w:t>EURO 6D-ISC-FCM</w:t>
            </w:r>
          </w:p>
        </w:tc>
        <w:tc>
          <w:tcPr>
            <w:tcW w:type="dxa" w:w="1728"/>
          </w:tcPr>
          <w:p>
            <w:r>
              <w:rPr>
                <w:rFonts w:ascii="Arial" w:hAnsi="Arial"/>
                <w:sz w:val="16"/>
              </w:rPr>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Technical data</w:t>
      </w:r>
    </w:p>
    <w:p>
      <w:r>
        <w:rPr>
          <w:rFonts w:ascii="Arial" w:hAnsi="Arial"/>
          <w:sz w:val="16"/>
        </w:rPr>
        <w:t>Saloon</w:t>
      </w:r>
    </w:p>
    <w:p>
      <w:r>
        <w:rPr>
          <w:rFonts w:ascii="Arial" w:hAnsi="Arial"/>
          <w:sz w:val="16"/>
        </w:rPr>
        <w:t>● Standard — Not available</w:t>
      </w:r>
    </w:p>
    <w:p>
      <w:r>
        <w:rPr>
          <w:rFonts w:ascii="Arial" w:hAnsi="Arial"/>
          <w:sz w:val="16"/>
        </w:rPr>
        <w:t>Model A 180 A 200 A 250 e A 200 d</w:t>
      </w:r>
    </w:p>
    <w:p>
      <w:r>
        <w:rPr>
          <w:rFonts w:ascii="Arial" w:hAnsi="Arial"/>
          <w:sz w:val="16"/>
        </w:rPr>
        <w:t>Transmission</w:t>
      </w:r>
    </w:p>
    <w:p>
      <w:r>
        <w:rPr>
          <w:rFonts w:ascii="Arial" w:hAnsi="Arial"/>
          <w:sz w:val="16"/>
        </w:rPr>
        <w:t>7G-DCT 7-speed automatic ● ● — — 8G-DCT 8-speed automatic — — ● ●</w:t>
      </w:r>
    </w:p>
    <w:p>
      <w:r>
        <w:rPr>
          <w:rFonts w:ascii="Arial" w:hAnsi="Arial"/>
          <w:sz w:val="16"/>
        </w:rPr>
        <w:t>Performance</w:t>
      </w:r>
    </w:p>
    <w:p>
      <w:r>
        <w:rPr>
          <w:rFonts w:ascii="Arial" w:hAnsi="Arial"/>
          <w:sz w:val="16"/>
        </w:rPr>
        <w:t>Acceleration 0–62 mph sec 9.3 8.3 7.5 8.4</w:t>
      </w:r>
    </w:p>
    <w:p>
      <w:r>
        <w:rPr>
          <w:rFonts w:ascii="Arial" w:hAnsi="Arial"/>
          <w:sz w:val="16"/>
        </w:rPr>
        <w:t>Top speed (electric mode) mph 134 143 143 (87) 141</w:t>
      </w:r>
    </w:p>
    <w:p>
      <w:r>
        <w:rPr>
          <w:rFonts w:ascii="Arial" w:hAnsi="Arial"/>
          <w:sz w:val="16"/>
        </w:rPr>
        <w:t>Weights and capacities</w:t>
      </w:r>
    </w:p>
    <w:p>
      <w:r>
        <w:rPr>
          <w:rFonts w:ascii="Arial" w:hAnsi="Arial"/>
          <w:sz w:val="16"/>
        </w:rPr>
        <w:t>Kerb weight⁵ kg 1,450 1,450 1,710 1,540</w:t>
      </w:r>
    </w:p>
    <w:p>
      <w:r>
        <w:rPr>
          <w:rFonts w:ascii="Arial" w:hAnsi="Arial"/>
          <w:sz w:val="16"/>
        </w:rPr>
        <w:t>Perm. Gross Vehicle Weight kg 1,940 1,940 2,180 2,030</w:t>
      </w:r>
    </w:p>
    <w:p>
      <w:r>
        <w:rPr>
          <w:rFonts w:ascii="Arial" w:hAnsi="Arial"/>
          <w:sz w:val="16"/>
        </w:rPr>
        <w:t>Boot capacity – seats up/seats down l 405/1,210 405/1,210 332/1,125 395/1,200</w:t>
      </w:r>
    </w:p>
    <w:p>
      <w:r>
        <w:rPr>
          <w:rFonts w:ascii="Arial" w:hAnsi="Arial"/>
          <w:sz w:val="16"/>
        </w:rPr>
        <w:t>Towing capacity – unbraked/braked kg 725/1,400 725/1,600 750/1,600⁶ 750/1,600</w:t>
      </w:r>
    </w:p>
    <w:p>
      <w:r>
        <w:rPr>
          <w:rFonts w:ascii="Arial" w:hAnsi="Arial"/>
          <w:sz w:val="16"/>
        </w:rPr>
        <w:t>Fuel tank capacity/of which reserve l 43/5 43/5 35/5 43/5</w:t>
      </w:r>
    </w:p>
    <w:p>
      <w:r>
        <w:rPr>
          <w:rFonts w:ascii="Arial" w:hAnsi="Arial"/>
          <w:sz w:val="16"/>
        </w:rPr>
        <w:t>Turning circle m 11.00 11.00 11.00 11.00</w:t>
      </w:r>
    </w:p>
    <w:p>
      <w:r>
        <w:rPr>
          <w:rFonts w:ascii="Arial" w:hAnsi="Arial"/>
          <w:sz w:val="16"/>
        </w:rPr>
        <w:t>Fuel consumption⁷, ⁸, ⁹</w:t>
      </w:r>
    </w:p>
    <w:p>
      <w:r>
        <w:rPr>
          <w:rFonts w:ascii="Arial" w:hAnsi="Arial"/>
          <w:sz w:val="16"/>
        </w:rPr>
        <w:t>Combined (consumption dependent l/100 km 6.1–5.8 6.1–5.8 1.0–0.8 5.3–4.9</w:t>
      </w:r>
    </w:p>
    <w:p>
      <w:r>
        <w:rPr>
          <w:rFonts w:ascii="Arial" w:hAnsi="Arial"/>
          <w:sz w:val="16"/>
        </w:rPr>
        <w:t>on chosen optional equipment) mpg 45.6–48.7 45.6–48.7 282.5–353.1 53.3–57.7</w:t>
      </w:r>
    </w:p>
    <w:p>
      <w:r>
        <w:rPr>
          <w:rFonts w:ascii="Arial" w:hAnsi="Arial"/>
          <w:sz w:val="16"/>
        </w:rPr>
        <w:t>Insurance</w:t>
      </w:r>
    </w:p>
    <w:p>
      <w:r>
        <w:rPr>
          <w:rFonts w:ascii="Arial" w:hAnsi="Arial"/>
          <w:sz w:val="16"/>
        </w:rPr>
        <w:t>Group rating 20E–21E 23E–24E tba 23E–24E</w:t>
      </w:r>
    </w:p>
    <w:p>
      <w:r>
        <w:rPr>
          <w:rFonts w:ascii="Arial" w:hAnsi="Arial"/>
          <w:sz w:val="16"/>
        </w:rPr>
        <w:t>Insurance ratings may vary depending on model line and specification. Please refer to http://www.thatcham.org/abigrouprating/ for further details</w:t>
      </w:r>
    </w:p>
    <w:p>
      <w:r>
        <w:rPr>
          <w:rFonts w:ascii="Arial" w:hAnsi="Arial"/>
          <w:sz w:val="16"/>
        </w:rPr>
        <w:t>⁵Mass of the vehicle in running order with at least 90% full fuel tank, plus the mass of the driver (estimated by law at 75 kg), fuel and fluids, equipped with the standard equipment as specified by the manufacturer as well as, where applicable, the mass of the body, cab, trailer coupling and spare wheel(s) as well as tools. Optional extras, additional equipment and accessories can influence the weight, residual payload, rolling resistance, aerodynamics, etc., and therefore also affect the consumption/CO₂ values ⁶Please note there is currently no availability to retrofit a tow bar for A 250 e ⁷All figures are based on a standard specification with the smallest tyre size ⁸The choice of wheels and transmission may affect CO₂ emissions and corresponding Road Fund</w:t>
      </w:r>
    </w:p>
    <w:p>
      <w:r>
        <w:rPr>
          <w:rFonts w:ascii="Arial" w:hAnsi="Arial"/>
          <w:sz w:val="16"/>
        </w:rPr>
        <w:t>Licence ⁹The indicated values were determined according to the prescribed measurement method – Worldwide Harmonised Light Vehicle Test Procedure (WLTP). Figures shown may include options which are not available in the UK</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t>Model</w:t>
            </w:r>
          </w:p>
        </w:tc>
        <w:tc>
          <w:tcPr>
            <w:tcW w:type="dxa" w:w="1728"/>
          </w:tcPr>
          <w:p>
            <w:r>
              <w:rPr>
                <w:rFonts w:ascii="Arial" w:hAnsi="Arial"/>
                <w:sz w:val="16"/>
              </w:rPr>
              <w:t>A 180</w:t>
            </w:r>
          </w:p>
        </w:tc>
        <w:tc>
          <w:tcPr>
            <w:tcW w:type="dxa" w:w="1728"/>
          </w:tcPr>
          <w:p>
            <w:r>
              <w:rPr>
                <w:rFonts w:ascii="Arial" w:hAnsi="Arial"/>
                <w:sz w:val="16"/>
              </w:rPr>
              <w:t>A 200</w:t>
            </w:r>
          </w:p>
        </w:tc>
        <w:tc>
          <w:tcPr>
            <w:tcW w:type="dxa" w:w="1728"/>
          </w:tcPr>
          <w:p>
            <w:r>
              <w:rPr>
                <w:rFonts w:ascii="Arial" w:hAnsi="Arial"/>
                <w:sz w:val="16"/>
              </w:rPr>
              <w:t>A 250 e</w:t>
            </w:r>
          </w:p>
        </w:tc>
        <w:tc>
          <w:tcPr>
            <w:tcW w:type="dxa" w:w="1728"/>
          </w:tcPr>
          <w:p>
            <w:r>
              <w:rPr>
                <w:rFonts w:ascii="Arial" w:hAnsi="Arial"/>
                <w:sz w:val="16"/>
              </w:rPr>
              <w:t>A 200 d</w:t>
            </w:r>
          </w:p>
        </w:tc>
      </w:tr>
      <w:tr>
        <w:tc>
          <w:tcPr>
            <w:tcW w:type="dxa" w:w="1728"/>
          </w:tcPr>
          <w:p>
            <w:r>
              <w:rPr>
                <w:rFonts w:ascii="Arial" w:hAnsi="Arial"/>
                <w:sz w:val="16"/>
              </w:rPr>
              <w:t>Transmission</w:t>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t>7G-DCT 7-speed automatic</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r>
      <w:tr>
        <w:tc>
          <w:tcPr>
            <w:tcW w:type="dxa" w:w="1728"/>
          </w:tcPr>
          <w:p>
            <w:r>
              <w:rPr>
                <w:rFonts w:ascii="Arial" w:hAnsi="Arial"/>
                <w:sz w:val="16"/>
              </w:rPr>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t>●</w:t>
            </w:r>
          </w:p>
        </w:tc>
        <w:tc>
          <w:tcPr>
            <w:tcW w:type="dxa" w:w="1728"/>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t>Performance</w:t>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t>Acceleration 0–62 mph sec</w:t>
            </w:r>
          </w:p>
        </w:tc>
        <w:tc>
          <w:tcPr>
            <w:tcW w:type="dxa" w:w="1728"/>
          </w:tcPr>
          <w:p>
            <w:r>
              <w:rPr>
                <w:rFonts w:ascii="Arial" w:hAnsi="Arial"/>
                <w:sz w:val="16"/>
              </w:rPr>
              <w:t>9.3</w:t>
            </w:r>
          </w:p>
        </w:tc>
        <w:tc>
          <w:tcPr>
            <w:tcW w:type="dxa" w:w="1728"/>
          </w:tcPr>
          <w:p>
            <w:r>
              <w:rPr>
                <w:rFonts w:ascii="Arial" w:hAnsi="Arial"/>
                <w:sz w:val="16"/>
              </w:rPr>
              <w:t>8.3</w:t>
            </w:r>
          </w:p>
        </w:tc>
        <w:tc>
          <w:tcPr>
            <w:tcW w:type="dxa" w:w="1728"/>
          </w:tcPr>
          <w:p>
            <w:r>
              <w:rPr>
                <w:rFonts w:ascii="Arial" w:hAnsi="Arial"/>
                <w:sz w:val="16"/>
              </w:rPr>
              <w:t>7.5</w:t>
            </w:r>
          </w:p>
        </w:tc>
        <w:tc>
          <w:tcPr>
            <w:tcW w:type="dxa" w:w="1728"/>
          </w:tcPr>
          <w:p>
            <w:r>
              <w:rPr>
                <w:rFonts w:ascii="Arial" w:hAnsi="Arial"/>
                <w:sz w:val="16"/>
              </w:rPr>
              <w:t>8.4</w:t>
            </w:r>
          </w:p>
        </w:tc>
      </w:tr>
      <w:tr>
        <w:tc>
          <w:tcPr>
            <w:tcW w:type="dxa" w:w="1728"/>
          </w:tcPr>
          <w:p>
            <w:r>
              <w:rPr>
                <w:rFonts w:ascii="Arial" w:hAnsi="Arial"/>
                <w:sz w:val="16"/>
              </w:rPr>
            </w:r>
          </w:p>
        </w:tc>
        <w:tc>
          <w:tcPr>
            <w:tcW w:type="dxa" w:w="1728"/>
          </w:tcPr>
          <w:p>
            <w:r>
              <w:rPr>
                <w:rFonts w:ascii="Arial" w:hAnsi="Arial"/>
                <w:sz w:val="16"/>
              </w:rPr>
              <w:t>134</w:t>
            </w:r>
          </w:p>
        </w:tc>
        <w:tc>
          <w:tcPr>
            <w:tcW w:type="dxa" w:w="1728"/>
          </w:tcPr>
          <w:p>
            <w:r>
              <w:rPr>
                <w:rFonts w:ascii="Arial" w:hAnsi="Arial"/>
                <w:sz w:val="16"/>
              </w:rPr>
              <w:t>143</w:t>
            </w:r>
          </w:p>
        </w:tc>
        <w:tc>
          <w:tcPr>
            <w:tcW w:type="dxa" w:w="1728"/>
          </w:tcPr>
          <w:p>
            <w:r>
              <w:rPr>
                <w:rFonts w:ascii="Arial" w:hAnsi="Arial"/>
                <w:sz w:val="16"/>
              </w:rPr>
              <w:t>143 (87)</w:t>
            </w:r>
          </w:p>
        </w:tc>
        <w:tc>
          <w:tcPr>
            <w:tcW w:type="dxa" w:w="1728"/>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t>Weights and capacities</w:t>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t>Kerb weight⁵ kg</w:t>
            </w:r>
          </w:p>
        </w:tc>
        <w:tc>
          <w:tcPr>
            <w:tcW w:type="dxa" w:w="1728"/>
          </w:tcPr>
          <w:p>
            <w:r>
              <w:rPr>
                <w:rFonts w:ascii="Arial" w:hAnsi="Arial"/>
                <w:sz w:val="16"/>
              </w:rPr>
              <w:t>1,450</w:t>
            </w:r>
          </w:p>
        </w:tc>
        <w:tc>
          <w:tcPr>
            <w:tcW w:type="dxa" w:w="1728"/>
          </w:tcPr>
          <w:p>
            <w:r>
              <w:rPr>
                <w:rFonts w:ascii="Arial" w:hAnsi="Arial"/>
                <w:sz w:val="16"/>
              </w:rPr>
              <w:t>1,450</w:t>
            </w:r>
          </w:p>
        </w:tc>
        <w:tc>
          <w:tcPr>
            <w:tcW w:type="dxa" w:w="1728"/>
          </w:tcPr>
          <w:p>
            <w:r>
              <w:rPr>
                <w:rFonts w:ascii="Arial" w:hAnsi="Arial"/>
                <w:sz w:val="16"/>
              </w:rPr>
              <w:t>1,710</w:t>
            </w:r>
          </w:p>
        </w:tc>
        <w:tc>
          <w:tcPr>
            <w:tcW w:type="dxa" w:w="1728"/>
          </w:tcPr>
          <w:p>
            <w:r>
              <w:rPr>
                <w:rFonts w:ascii="Arial" w:hAnsi="Arial"/>
                <w:sz w:val="16"/>
              </w:rPr>
              <w:t>1,540</w:t>
            </w:r>
          </w:p>
        </w:tc>
      </w:tr>
      <w:tr>
        <w:tc>
          <w:tcPr>
            <w:tcW w:type="dxa" w:w="1728"/>
          </w:tcPr>
          <w:p>
            <w:r>
              <w:rPr>
                <w:rFonts w:ascii="Arial" w:hAnsi="Arial"/>
                <w:sz w:val="16"/>
              </w:rPr>
            </w:r>
          </w:p>
        </w:tc>
        <w:tc>
          <w:tcPr>
            <w:tcW w:type="dxa" w:w="1728"/>
          </w:tcPr>
          <w:p>
            <w:r>
              <w:rPr>
                <w:rFonts w:ascii="Arial" w:hAnsi="Arial"/>
                <w:sz w:val="16"/>
              </w:rPr>
              <w:t>1,940</w:t>
            </w:r>
          </w:p>
        </w:tc>
        <w:tc>
          <w:tcPr>
            <w:tcW w:type="dxa" w:w="1728"/>
          </w:tcPr>
          <w:p>
            <w:r>
              <w:rPr>
                <w:rFonts w:ascii="Arial" w:hAnsi="Arial"/>
                <w:sz w:val="16"/>
              </w:rPr>
              <w:t>1,940</w:t>
            </w:r>
          </w:p>
        </w:tc>
        <w:tc>
          <w:tcPr>
            <w:tcW w:type="dxa" w:w="1728"/>
          </w:tcPr>
          <w:p>
            <w:r>
              <w:rPr>
                <w:rFonts w:ascii="Arial" w:hAnsi="Arial"/>
                <w:sz w:val="16"/>
              </w:rPr>
              <w:t>2,180</w:t>
            </w:r>
          </w:p>
        </w:tc>
        <w:tc>
          <w:tcPr>
            <w:tcW w:type="dxa" w:w="1728"/>
          </w:tcPr>
          <w:p>
            <w:r>
              <w:rPr>
                <w:rFonts w:ascii="Arial" w:hAnsi="Arial"/>
                <w:sz w:val="16"/>
              </w:rPr>
            </w:r>
          </w:p>
        </w:tc>
      </w:tr>
      <w:tr>
        <w:tc>
          <w:tcPr>
            <w:tcW w:type="dxa" w:w="1728"/>
          </w:tcPr>
          <w:p>
            <w:r>
              <w:rPr>
                <w:rFonts w:ascii="Arial" w:hAnsi="Arial"/>
                <w:sz w:val="16"/>
              </w:rPr>
              <w:t>Boot capacity – seats up/seats down l</w:t>
            </w:r>
          </w:p>
        </w:tc>
        <w:tc>
          <w:tcPr>
            <w:tcW w:type="dxa" w:w="1728"/>
          </w:tcPr>
          <w:p>
            <w:r>
              <w:rPr>
                <w:rFonts w:ascii="Arial" w:hAnsi="Arial"/>
                <w:sz w:val="16"/>
              </w:rPr>
              <w:t>405/1,210</w:t>
            </w:r>
          </w:p>
        </w:tc>
        <w:tc>
          <w:tcPr>
            <w:tcW w:type="dxa" w:w="1728"/>
          </w:tcPr>
          <w:p>
            <w:r>
              <w:rPr>
                <w:rFonts w:ascii="Arial" w:hAnsi="Arial"/>
                <w:sz w:val="16"/>
              </w:rPr>
              <w:t>405/1,210</w:t>
            </w:r>
          </w:p>
        </w:tc>
        <w:tc>
          <w:tcPr>
            <w:tcW w:type="dxa" w:w="1728"/>
          </w:tcPr>
          <w:p>
            <w:r>
              <w:rPr>
                <w:rFonts w:ascii="Arial" w:hAnsi="Arial"/>
                <w:sz w:val="16"/>
              </w:rPr>
              <w:t>332/1,125</w:t>
            </w:r>
          </w:p>
        </w:tc>
        <w:tc>
          <w:tcPr>
            <w:tcW w:type="dxa" w:w="1728"/>
          </w:tcPr>
          <w:p>
            <w:r>
              <w:rPr>
                <w:rFonts w:ascii="Arial" w:hAnsi="Arial"/>
                <w:sz w:val="16"/>
              </w:rPr>
              <w:t>395/1,200</w:t>
            </w:r>
          </w:p>
        </w:tc>
      </w:tr>
      <w:tr>
        <w:tc>
          <w:tcPr>
            <w:tcW w:type="dxa" w:w="1728"/>
          </w:tcPr>
          <w:p>
            <w:r>
              <w:rPr>
                <w:rFonts w:ascii="Arial" w:hAnsi="Arial"/>
                <w:sz w:val="16"/>
              </w:rPr>
            </w:r>
          </w:p>
        </w:tc>
        <w:tc>
          <w:tcPr>
            <w:tcW w:type="dxa" w:w="1728"/>
          </w:tcPr>
          <w:p>
            <w:r>
              <w:rPr>
                <w:rFonts w:ascii="Arial" w:hAnsi="Arial"/>
                <w:sz w:val="16"/>
              </w:rPr>
              <w:t>725/1,400</w:t>
            </w:r>
          </w:p>
        </w:tc>
        <w:tc>
          <w:tcPr>
            <w:tcW w:type="dxa" w:w="1728"/>
          </w:tcPr>
          <w:p>
            <w:r>
              <w:rPr>
                <w:rFonts w:ascii="Arial" w:hAnsi="Arial"/>
                <w:sz w:val="16"/>
              </w:rPr>
              <w:t>725/1,600</w:t>
            </w:r>
          </w:p>
        </w:tc>
        <w:tc>
          <w:tcPr>
            <w:tcW w:type="dxa" w:w="1728"/>
          </w:tcPr>
          <w:p>
            <w:r>
              <w:rPr>
                <w:rFonts w:ascii="Arial" w:hAnsi="Arial"/>
                <w:sz w:val="16"/>
              </w:rPr>
              <w:t>750/1,600⁶</w:t>
            </w:r>
          </w:p>
        </w:tc>
        <w:tc>
          <w:tcPr>
            <w:tcW w:type="dxa" w:w="1728"/>
          </w:tcPr>
          <w:p>
            <w:r>
              <w:rPr>
                <w:rFonts w:ascii="Arial" w:hAnsi="Arial"/>
                <w:sz w:val="16"/>
              </w:rPr>
            </w:r>
          </w:p>
        </w:tc>
      </w:tr>
      <w:tr>
        <w:tc>
          <w:tcPr>
            <w:tcW w:type="dxa" w:w="1728"/>
          </w:tcPr>
          <w:p>
            <w:r>
              <w:rPr>
                <w:rFonts w:ascii="Arial" w:hAnsi="Arial"/>
                <w:sz w:val="16"/>
              </w:rPr>
              <w:t>Fuel tank capacity/of which reserve l</w:t>
            </w:r>
          </w:p>
        </w:tc>
        <w:tc>
          <w:tcPr>
            <w:tcW w:type="dxa" w:w="1728"/>
          </w:tcPr>
          <w:p>
            <w:r>
              <w:rPr>
                <w:rFonts w:ascii="Arial" w:hAnsi="Arial"/>
                <w:sz w:val="16"/>
              </w:rPr>
              <w:t>43/5</w:t>
            </w:r>
          </w:p>
        </w:tc>
        <w:tc>
          <w:tcPr>
            <w:tcW w:type="dxa" w:w="1728"/>
          </w:tcPr>
          <w:p>
            <w:r>
              <w:rPr>
                <w:rFonts w:ascii="Arial" w:hAnsi="Arial"/>
                <w:sz w:val="16"/>
              </w:rPr>
              <w:t>43/5</w:t>
            </w:r>
          </w:p>
        </w:tc>
        <w:tc>
          <w:tcPr>
            <w:tcW w:type="dxa" w:w="1728"/>
          </w:tcPr>
          <w:p>
            <w:r>
              <w:rPr>
                <w:rFonts w:ascii="Arial" w:hAnsi="Arial"/>
                <w:sz w:val="16"/>
              </w:rPr>
              <w:t>35/5</w:t>
            </w:r>
          </w:p>
        </w:tc>
        <w:tc>
          <w:tcPr>
            <w:tcW w:type="dxa" w:w="1728"/>
          </w:tcPr>
          <w:p>
            <w:r>
              <w:rPr>
                <w:rFonts w:ascii="Arial" w:hAnsi="Arial"/>
                <w:sz w:val="16"/>
              </w:rPr>
              <w:t>43/5</w:t>
            </w:r>
          </w:p>
        </w:tc>
      </w:tr>
      <w:tr>
        <w:tc>
          <w:tcPr>
            <w:tcW w:type="dxa" w:w="1728"/>
          </w:tcPr>
          <w:p>
            <w:r>
              <w:rPr>
                <w:rFonts w:ascii="Arial" w:hAnsi="Arial"/>
                <w:sz w:val="16"/>
              </w:rPr>
            </w:r>
          </w:p>
        </w:tc>
        <w:tc>
          <w:tcPr>
            <w:tcW w:type="dxa" w:w="1728"/>
          </w:tcPr>
          <w:p>
            <w:r>
              <w:rPr>
                <w:rFonts w:ascii="Arial" w:hAnsi="Arial"/>
                <w:sz w:val="16"/>
              </w:rPr>
              <w:t>11.00</w:t>
            </w:r>
          </w:p>
        </w:tc>
        <w:tc>
          <w:tcPr>
            <w:tcW w:type="dxa" w:w="1728"/>
          </w:tcPr>
          <w:p>
            <w:r>
              <w:rPr>
                <w:rFonts w:ascii="Arial" w:hAnsi="Arial"/>
                <w:sz w:val="16"/>
              </w:rPr>
              <w:t>11.00</w:t>
            </w:r>
          </w:p>
        </w:tc>
        <w:tc>
          <w:tcPr>
            <w:tcW w:type="dxa" w:w="1728"/>
          </w:tcPr>
          <w:p>
            <w:r>
              <w:rPr>
                <w:rFonts w:ascii="Arial" w:hAnsi="Arial"/>
                <w:sz w:val="16"/>
              </w:rPr>
              <w:t>11.00</w:t>
            </w:r>
          </w:p>
        </w:tc>
        <w:tc>
          <w:tcPr>
            <w:tcW w:type="dxa" w:w="1728"/>
          </w:tcPr>
          <w:p>
            <w:r>
              <w:rPr>
                <w:rFonts w:ascii="Arial" w:hAnsi="Arial"/>
                <w:sz w:val="16"/>
              </w:rPr>
            </w:r>
          </w:p>
        </w:tc>
      </w:tr>
    </w:tbl>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t>Fuel consumption⁷, ⁸, ⁹</w:t>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t>Combined (consumption dependent l/100 km</w:t>
              <w:br/>
              <w:t>on chosen optional equipment) mpg</w:t>
            </w:r>
          </w:p>
        </w:tc>
        <w:tc>
          <w:tcPr>
            <w:tcW w:type="dxa" w:w="1728"/>
          </w:tcPr>
          <w:p>
            <w:r>
              <w:rPr>
                <w:rFonts w:ascii="Arial" w:hAnsi="Arial"/>
                <w:sz w:val="16"/>
              </w:rPr>
              <w:t>6.1–5.845.6–48.7</w:t>
            </w:r>
          </w:p>
        </w:tc>
        <w:tc>
          <w:tcPr>
            <w:tcW w:type="dxa" w:w="1728"/>
          </w:tcPr>
          <w:p>
            <w:r>
              <w:rPr>
                <w:rFonts w:ascii="Arial" w:hAnsi="Arial"/>
                <w:sz w:val="16"/>
              </w:rPr>
              <w:t>6.1–5.845.6–48.7</w:t>
            </w:r>
          </w:p>
        </w:tc>
        <w:tc>
          <w:tcPr>
            <w:tcW w:type="dxa" w:w="1728"/>
          </w:tcPr>
          <w:p>
            <w:r>
              <w:rPr>
                <w:rFonts w:ascii="Arial" w:hAnsi="Arial"/>
                <w:sz w:val="16"/>
              </w:rPr>
              <w:t>1.0–0.8282.5–353.1</w:t>
            </w:r>
          </w:p>
        </w:tc>
        <w:tc>
          <w:tcPr>
            <w:tcW w:type="dxa" w:w="1728"/>
          </w:tcPr>
          <w:p>
            <w:r>
              <w:rPr>
                <w:rFonts w:ascii="Arial" w:hAnsi="Arial"/>
                <w:sz w:val="16"/>
              </w:rPr>
              <w:t>5.3–4.953.3–57.7</w:t>
            </w:r>
          </w:p>
        </w:tc>
      </w:tr>
      <w:tr>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t>Insurance</w:t>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c>
          <w:tcPr>
            <w:tcW w:type="dxa" w:w="1728"/>
          </w:tcPr>
          <w:p>
            <w:r>
              <w:rPr>
                <w:rFonts w:ascii="Arial" w:hAnsi="Arial"/>
                <w:sz w:val="16"/>
              </w:rPr>
            </w:r>
          </w:p>
        </w:tc>
      </w:tr>
      <w:tr>
        <w:tc>
          <w:tcPr>
            <w:tcW w:type="dxa" w:w="1728"/>
          </w:tcPr>
          <w:p>
            <w:r>
              <w:rPr>
                <w:rFonts w:ascii="Arial" w:hAnsi="Arial"/>
                <w:sz w:val="16"/>
              </w:rPr>
              <w:t>Group rating</w:t>
            </w:r>
          </w:p>
        </w:tc>
        <w:tc>
          <w:tcPr>
            <w:tcW w:type="dxa" w:w="1728"/>
          </w:tcPr>
          <w:p>
            <w:r>
              <w:rPr>
                <w:rFonts w:ascii="Arial" w:hAnsi="Arial"/>
                <w:sz w:val="16"/>
              </w:rPr>
              <w:t>20E–21E</w:t>
            </w:r>
          </w:p>
        </w:tc>
        <w:tc>
          <w:tcPr>
            <w:tcW w:type="dxa" w:w="1728"/>
          </w:tcPr>
          <w:p>
            <w:r>
              <w:rPr>
                <w:rFonts w:ascii="Arial" w:hAnsi="Arial"/>
                <w:sz w:val="16"/>
              </w:rPr>
              <w:t>23E–24E</w:t>
            </w:r>
          </w:p>
        </w:tc>
        <w:tc>
          <w:tcPr>
            <w:tcW w:type="dxa" w:w="1728"/>
          </w:tcPr>
          <w:p>
            <w:r>
              <w:rPr>
                <w:rFonts w:ascii="Arial" w:hAnsi="Arial"/>
                <w:sz w:val="16"/>
              </w:rPr>
              <w:t>tba</w:t>
            </w:r>
          </w:p>
        </w:tc>
        <w:tc>
          <w:tcPr>
            <w:tcW w:type="dxa" w:w="1728"/>
          </w:tcPr>
          <w:p>
            <w:r>
              <w:rPr>
                <w:rFonts w:ascii="Arial" w:hAnsi="Arial"/>
                <w:sz w:val="16"/>
              </w:rPr>
              <w:t>23E–24E</w:t>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Electric range and consumption</w:t>
      </w:r>
    </w:p>
    <w:p>
      <w:r>
        <w:rPr>
          <w:rFonts w:ascii="Arial" w:hAnsi="Arial"/>
          <w:sz w:val="16"/>
        </w:rPr>
        <w:t>Model Energy Consumption – combined (Wh/km)¹,² All Electric Range (km)² All Electric Range (miles)²</w:t>
      </w:r>
    </w:p>
    <w:p>
      <w:r>
        <w:rPr>
          <w:rFonts w:ascii="Arial" w:hAnsi="Arial"/>
          <w:sz w:val="16"/>
        </w:rPr>
        <w:t>A 250 e AMG Line Executive Saloon 181 83 51</w:t>
      </w:r>
    </w:p>
    <w:p>
      <w:r>
        <w:rPr>
          <w:rFonts w:ascii="Arial" w:hAnsi="Arial"/>
          <w:sz w:val="16"/>
        </w:rPr>
        <w:t>A 250 e AMG Line Premium Saloon 182 83 51</w:t>
      </w:r>
    </w:p>
    <w:p>
      <w:r>
        <w:rPr>
          <w:rFonts w:ascii="Arial" w:hAnsi="Arial"/>
          <w:sz w:val="16"/>
        </w:rPr>
        <w:t>A 250 e AMG Line Premium Plus Saloon 197 78 48</w:t>
      </w:r>
    </w:p>
    <w:p>
      <w:r>
        <w:rPr>
          <w:rFonts w:ascii="Arial" w:hAnsi="Arial"/>
          <w:sz w:val="16"/>
        </w:rPr>
        <w:t>¹Specified voltage and current values refer to network infrastructure and can be limited by the vehicle ²Figures shown are for comparability purposes; only compare with other cars tested to the same technical procedures. Figures may not reflect real life driving results, which will depend upon a number of factors including the starting charge of the battery, factory-fitted options, accessories fitted (post registration), variations in weather, driving styles and vehicle load. Further information about the test used to establish range, power consumption and CO₂ figures can be found at http://www.mercedes-benz.co.uk/WLTP</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t>Model</w:t>
            </w:r>
          </w:p>
        </w:tc>
        <w:tc>
          <w:tcPr>
            <w:tcW w:type="dxa" w:w="2160"/>
          </w:tcPr>
          <w:p>
            <w:r>
              <w:rPr>
                <w:rFonts w:ascii="Arial" w:hAnsi="Arial"/>
                <w:sz w:val="16"/>
              </w:rPr>
              <w:t>Energy Consumption – combined (Wh/km)¹,²</w:t>
            </w:r>
          </w:p>
        </w:tc>
        <w:tc>
          <w:tcPr>
            <w:tcW w:type="dxa" w:w="2160"/>
          </w:tcPr>
          <w:p>
            <w:r>
              <w:rPr>
                <w:rFonts w:ascii="Arial" w:hAnsi="Arial"/>
                <w:sz w:val="16"/>
              </w:rPr>
              <w:t>All Electric Range (km)²</w:t>
            </w:r>
          </w:p>
        </w:tc>
        <w:tc>
          <w:tcPr>
            <w:tcW w:type="dxa" w:w="2160"/>
          </w:tcPr>
          <w:p>
            <w:r>
              <w:rPr>
                <w:rFonts w:ascii="Arial" w:hAnsi="Arial"/>
                <w:sz w:val="16"/>
              </w:rPr>
              <w:t>All Electric Range (miles)²</w:t>
            </w:r>
          </w:p>
        </w:tc>
      </w:tr>
      <w:tr>
        <w:tc>
          <w:tcPr>
            <w:tcW w:type="dxa" w:w="2160"/>
          </w:tcPr>
          <w:p>
            <w:r>
              <w:rPr>
                <w:rFonts w:ascii="Arial" w:hAnsi="Arial"/>
                <w:sz w:val="16"/>
              </w:rPr>
              <w:t>A 250 e AMG Line Executive Saloon</w:t>
            </w:r>
          </w:p>
        </w:tc>
        <w:tc>
          <w:tcPr>
            <w:tcW w:type="dxa" w:w="2160"/>
          </w:tcPr>
          <w:p>
            <w:r>
              <w:rPr>
                <w:rFonts w:ascii="Arial" w:hAnsi="Arial"/>
                <w:sz w:val="16"/>
              </w:rPr>
              <w:t>181</w:t>
            </w:r>
          </w:p>
        </w:tc>
        <w:tc>
          <w:tcPr>
            <w:tcW w:type="dxa" w:w="2160"/>
          </w:tcPr>
          <w:p>
            <w:r>
              <w:rPr>
                <w:rFonts w:ascii="Arial" w:hAnsi="Arial"/>
                <w:sz w:val="16"/>
              </w:rPr>
              <w:t>83</w:t>
            </w:r>
          </w:p>
        </w:tc>
        <w:tc>
          <w:tcPr>
            <w:tcW w:type="dxa" w:w="2160"/>
          </w:tcPr>
          <w:p>
            <w:r>
              <w:rPr>
                <w:rFonts w:ascii="Arial" w:hAnsi="Arial"/>
                <w:sz w:val="16"/>
              </w:rPr>
              <w:t>51</w:t>
            </w:r>
          </w:p>
        </w:tc>
      </w:tr>
      <w:tr>
        <w:tc>
          <w:tcPr>
            <w:tcW w:type="dxa" w:w="2160"/>
          </w:tcPr>
          <w:p>
            <w:r>
              <w:rPr>
                <w:rFonts w:ascii="Arial" w:hAnsi="Arial"/>
                <w:sz w:val="16"/>
              </w:rPr>
            </w:r>
          </w:p>
        </w:tc>
        <w:tc>
          <w:tcPr>
            <w:tcW w:type="dxa" w:w="2160"/>
          </w:tcPr>
          <w:p>
            <w:r>
              <w:rPr>
                <w:rFonts w:ascii="Arial" w:hAnsi="Arial"/>
                <w:sz w:val="16"/>
              </w:rPr>
              <w:t>182</w:t>
            </w:r>
          </w:p>
        </w:tc>
        <w:tc>
          <w:tcPr>
            <w:tcW w:type="dxa" w:w="2160"/>
          </w:tcPr>
          <w:p>
            <w:r>
              <w:rPr>
                <w:rFonts w:ascii="Arial" w:hAnsi="Arial"/>
                <w:sz w:val="16"/>
              </w:rPr>
              <w:t>83</w:t>
            </w:r>
          </w:p>
        </w:tc>
        <w:tc>
          <w:tcPr>
            <w:tcW w:type="dxa" w:w="2160"/>
          </w:tcPr>
          <w:p>
            <w:r>
              <w:rPr>
                <w:rFonts w:ascii="Arial" w:hAnsi="Arial"/>
                <w:sz w:val="16"/>
              </w:rPr>
            </w:r>
          </w:p>
        </w:tc>
      </w:tr>
      <w:tr>
        <w:tc>
          <w:tcPr>
            <w:tcW w:type="dxa" w:w="2160"/>
          </w:tcPr>
          <w:p>
            <w:r>
              <w:rPr>
                <w:rFonts w:ascii="Arial" w:hAnsi="Arial"/>
                <w:sz w:val="16"/>
              </w:rPr>
              <w:t>A 250 e AMG Line Premium Plus Saloon</w:t>
            </w:r>
          </w:p>
        </w:tc>
        <w:tc>
          <w:tcPr>
            <w:tcW w:type="dxa" w:w="2160"/>
          </w:tcPr>
          <w:p>
            <w:r>
              <w:rPr>
                <w:rFonts w:ascii="Arial" w:hAnsi="Arial"/>
                <w:sz w:val="16"/>
              </w:rPr>
              <w:t>197</w:t>
            </w:r>
          </w:p>
        </w:tc>
        <w:tc>
          <w:tcPr>
            <w:tcW w:type="dxa" w:w="2160"/>
          </w:tcPr>
          <w:p>
            <w:r>
              <w:rPr>
                <w:rFonts w:ascii="Arial" w:hAnsi="Arial"/>
                <w:sz w:val="16"/>
              </w:rPr>
              <w:t>78</w:t>
            </w:r>
          </w:p>
        </w:tc>
        <w:tc>
          <w:tcPr>
            <w:tcW w:type="dxa" w:w="2160"/>
          </w:tcPr>
          <w:p>
            <w:r>
              <w:rPr>
                <w:rFonts w:ascii="Arial" w:hAnsi="Arial"/>
                <w:sz w:val="16"/>
              </w:rPr>
              <w:t>48</w:t>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Hatchback – Sport and AMG Line model lines</w:t>
      </w:r>
    </w:p>
    <w:p>
      <w:r>
        <w:rPr>
          <w:rFonts w:ascii="Arial" w:hAnsi="Arial"/>
          <w:sz w:val="16"/>
        </w:rPr>
        <w:t>541 1,457 1,446 1,024 960 7191,327 618 1,423 822 1,400 1,372 501 521 654 1,567 1,558 923 2,729 776 1,992 1,796 4,428</w:t>
      </w:r>
    </w:p>
    <w:p>
      <w:r>
        <w:rPr>
          <w:rFonts w:ascii="Arial" w:hAnsi="Arial"/>
          <w:sz w:val="16"/>
        </w:rPr>
        <w:t>Saloon – Sport and AMG Line model lines</w:t>
      </w:r>
    </w:p>
    <w:p>
      <w:r>
        <w:rPr>
          <w:rFonts w:ascii="Arial" w:hAnsi="Arial"/>
          <w:sz w:val="16"/>
        </w:rPr>
        <w:t>1,457 1,446 1,429 1,024 944 1,400 1,372 501 521 1,567 1,558 1,992 1,796 923 2,729 906 4,558</w:t>
      </w:r>
    </w:p>
    <w:p>
      <w:r>
        <w:rPr>
          <w:rFonts w:ascii="Arial" w:hAnsi="Arial"/>
          <w:sz w:val="16"/>
        </w:rPr>
        <w:t>All measurements in millimetres. The dimensions shown are mean values and apply to standard-specification, unladen vehicles</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1,457</w:t>
            </w:r>
          </w:p>
        </w:tc>
        <w:tc>
          <w:tcPr>
            <w:tcW w:type="dxa" w:w="4320"/>
          </w:tcPr>
          <w:p>
            <w:r>
              <w:rPr>
                <w:rFonts w:ascii="Arial" w:hAnsi="Arial"/>
                <w:sz w:val="16"/>
              </w:rPr>
            </w:r>
          </w:p>
        </w:tc>
      </w:tr>
      <w:tr>
        <w:tc>
          <w:tcPr>
            <w:tcW w:type="dxa" w:w="4320"/>
          </w:tcPr>
          <w:p>
            <w:r>
              <w:rPr>
                <w:rFonts w:ascii="Arial" w:hAnsi="Arial"/>
                <w:sz w:val="16"/>
              </w:rPr>
            </w:r>
          </w:p>
        </w:tc>
        <w:tc>
          <w:tcPr>
            <w:tcW w:type="dxa" w:w="4320"/>
          </w:tcPr>
          <w:p>
            <w:r>
              <w:rPr>
                <w:rFonts w:ascii="Arial" w:hAnsi="Arial"/>
                <w:sz w:val="16"/>
              </w:rPr>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 U</w:t>
            </w:r>
          </w:p>
        </w:tc>
        <w:tc>
          <w:tcPr>
            <w:tcW w:type="dxa" w:w="720"/>
          </w:tcPr>
          <w:p>
            <w:r>
              <w:rPr>
                <w:rFonts w:ascii="Arial" w:hAnsi="Arial"/>
                <w:sz w:val="16"/>
              </w:rPr>
              <w:t>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Hatchback – Boot capacity (combustion)</w:t>
      </w:r>
    </w:p>
    <w:p>
      <w:r>
        <w:rPr>
          <w:rFonts w:ascii="Arial" w:hAnsi="Arial"/>
          <w:sz w:val="16"/>
        </w:rPr>
        <w:t>Open luggage compartment behind rear seat, loaded to upper edge of rear Open luggage compartment behind rear seat, loaded to roof, Open luggage compartment behind driver’s seat, rear seat backrest folded, Open luggage compartment behind driver’s seat, rear seat backrest folded,</w:t>
      </w:r>
    </w:p>
    <w:p>
      <w:r>
        <w:rPr>
          <w:rFonts w:ascii="Arial" w:hAnsi="Arial"/>
          <w:sz w:val="16"/>
        </w:rPr>
        <w:t>seat backrest, volume 355 litres (V 211-2) volume 435 litres (V 214-2) loaded to upper edge of driver’s backrest, volume 825 litres (V 211-1) loaded to roof, volume 1,195 litres (V 214-1)</w:t>
      </w:r>
    </w:p>
    <w:p>
      <w:r>
        <w:rPr>
          <w:rFonts w:ascii="Arial" w:hAnsi="Arial"/>
          <w:sz w:val="16"/>
        </w:rPr>
        <w:t>Saloon – Boot capacity (PHEV)</w:t>
      </w:r>
    </w:p>
    <w:p>
      <w:r>
        <w:rPr>
          <w:rFonts w:ascii="Arial" w:hAnsi="Arial"/>
          <w:sz w:val="16"/>
        </w:rPr>
        <w:t>Seats up: 345 litres</w:t>
      </w:r>
    </w:p>
    <w:p>
      <w:r>
        <w:rPr>
          <w:rFonts w:ascii="Arial" w:hAnsi="Arial"/>
          <w:sz w:val="16"/>
        </w:rPr>
        <w:t>Seats down: 1,125 litres</w:t>
      </w:r>
    </w:p>
    <w:p>
      <w:r>
        <w:rPr>
          <w:rFonts w:ascii="Arial" w:hAnsi="Arial"/>
          <w:sz w:val="16"/>
        </w:rPr>
        <w:t>Saloon – Boot capacity (combustion)</w:t>
      </w:r>
    </w:p>
    <w:p>
      <w:r>
        <w:rPr>
          <w:rFonts w:ascii="Arial" w:hAnsi="Arial"/>
          <w:sz w:val="16"/>
        </w:rPr>
        <w:t>Seats up: 405 litres Largest cuboid: Dimensions 1,241 × 820 ×585 mm,</w:t>
      </w:r>
    </w:p>
    <w:p>
      <w:r>
        <w:rPr>
          <w:rFonts w:ascii="Arial" w:hAnsi="Arial"/>
          <w:sz w:val="16"/>
        </w:rPr>
        <w:t>Seats down: 1,200–1,210 litres volume 595 litres</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Technical data</w:t>
      </w:r>
    </w:p>
    <w:p>
      <w:r>
        <w:rPr>
          <w:rFonts w:ascii="Arial" w:hAnsi="Arial"/>
          <w:sz w:val="16"/>
        </w:rPr>
        <w:t>Mercedes-AMG – Hatchback and Saloon</w:t>
      </w:r>
    </w:p>
    <w:p>
      <w:r>
        <w:rPr>
          <w:rFonts w:ascii="Arial" w:hAnsi="Arial"/>
          <w:sz w:val="16"/>
        </w:rPr>
        <w:t>● Standard — Not available</w:t>
      </w:r>
    </w:p>
    <w:p>
      <w:r>
        <w:rPr>
          <w:rFonts w:ascii="Arial" w:hAnsi="Arial"/>
          <w:sz w:val="16"/>
        </w:rPr>
        <w:t>Model Hatchback – Mercedes-AMG A 35 4MATIC Saloon – Mercedes-AMG A 35 4MATIC Hatchback – Mercedes-AMG A 45 S 4MATIC+ Plus</w:t>
      </w:r>
    </w:p>
    <w:p>
      <w:r>
        <w:rPr>
          <w:rFonts w:ascii="Arial" w:hAnsi="Arial"/>
          <w:sz w:val="16"/>
        </w:rPr>
        <w:t>Engine</w:t>
      </w:r>
    </w:p>
    <w:p>
      <w:r>
        <w:rPr>
          <w:rFonts w:ascii="Arial" w:hAnsi="Arial"/>
          <w:sz w:val="16"/>
        </w:rPr>
        <w:t>Fuel delivery Petrol Petrol Petrol</w:t>
      </w:r>
    </w:p>
    <w:p>
      <w:r>
        <w:rPr>
          <w:rFonts w:ascii="Arial" w:hAnsi="Arial"/>
          <w:sz w:val="16"/>
        </w:rPr>
        <w:t>Total displacement cc 1,991 1,991 1,991</w:t>
      </w:r>
    </w:p>
    <w:p>
      <w:r>
        <w:rPr>
          <w:rFonts w:ascii="Arial" w:hAnsi="Arial"/>
          <w:sz w:val="16"/>
        </w:rPr>
        <w:t>Arrangement/cylinders/valves in-line/4/16 in-line/4/16 in-line/4/16</w:t>
      </w:r>
    </w:p>
    <w:p>
      <w:r>
        <w:rPr>
          <w:rFonts w:ascii="Arial" w:hAnsi="Arial"/>
          <w:sz w:val="16"/>
        </w:rPr>
        <w:t>Power¹ hp (kW) at rpm 306 (225)/5,800 306 (225)/5,800 421 (310)/6,750</w:t>
      </w:r>
    </w:p>
    <w:p>
      <w:r>
        <w:rPr>
          <w:rFonts w:ascii="Arial" w:hAnsi="Arial"/>
          <w:sz w:val="16"/>
        </w:rPr>
        <w:t>Mild hybrid drive 14 (10) 14 (10) –</w:t>
      </w:r>
    </w:p>
    <w:p>
      <w:r>
        <w:rPr>
          <w:rFonts w:ascii="Arial" w:hAnsi="Arial"/>
          <w:sz w:val="16"/>
        </w:rPr>
        <w:t>Torque¹ Nm at rpm 400/3,000–4,000 400/3,000–4,000 500/5,000–5,250</w:t>
      </w:r>
    </w:p>
    <w:p>
      <w:r>
        <w:rPr>
          <w:rFonts w:ascii="Arial" w:hAnsi="Arial"/>
          <w:sz w:val="16"/>
        </w:rPr>
        <w:t>Compression ratio 10.0 :1 10.0 :1 9.0 :1</w:t>
      </w:r>
    </w:p>
    <w:p>
      <w:r>
        <w:rPr>
          <w:rFonts w:ascii="Arial" w:hAnsi="Arial"/>
          <w:sz w:val="16"/>
        </w:rPr>
        <w:t>Emissions standard EURO 6D-ISC-FCM EURO 6D-ISC-FCM EURO 6D-ISC-FCM</w:t>
      </w:r>
    </w:p>
    <w:p>
      <w:r>
        <w:rPr>
          <w:rFonts w:ascii="Arial" w:hAnsi="Arial"/>
          <w:sz w:val="16"/>
        </w:rPr>
        <w:t>Transmission</w:t>
      </w:r>
    </w:p>
    <w:p>
      <w:r>
        <w:rPr>
          <w:rFonts w:ascii="Arial" w:hAnsi="Arial"/>
          <w:sz w:val="16"/>
        </w:rPr>
        <w:t>7G-DCT 7-speed automatic ● ● — 8G-DCT 8-speed automatic — — ●</w:t>
      </w:r>
    </w:p>
    <w:p>
      <w:r>
        <w:rPr>
          <w:rFonts w:ascii="Arial" w:hAnsi="Arial"/>
          <w:sz w:val="16"/>
        </w:rPr>
        <w:t>Performance</w:t>
      </w:r>
    </w:p>
    <w:p>
      <w:r>
        <w:rPr>
          <w:rFonts w:ascii="Arial" w:hAnsi="Arial"/>
          <w:sz w:val="16"/>
        </w:rPr>
        <w:t>Acceleration 0–62 mph sec 4.7 4.8 3.9</w:t>
      </w:r>
    </w:p>
    <w:p>
      <w:r>
        <w:rPr>
          <w:rFonts w:ascii="Arial" w:hAnsi="Arial"/>
          <w:sz w:val="16"/>
        </w:rPr>
        <w:t>Top speed mph 155² 155² 168²</w:t>
      </w:r>
    </w:p>
    <w:p>
      <w:r>
        <w:rPr>
          <w:rFonts w:ascii="Arial" w:hAnsi="Arial"/>
          <w:sz w:val="16"/>
        </w:rPr>
        <w:t>¹Figures according to Directive 80/1269/EEC in the currently applicable version ²Electronically limited</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t>Model</w:t>
            </w:r>
          </w:p>
        </w:tc>
        <w:tc>
          <w:tcPr>
            <w:tcW w:type="dxa" w:w="2160"/>
          </w:tcPr>
          <w:p>
            <w:r>
              <w:rPr>
                <w:rFonts w:ascii="Arial" w:hAnsi="Arial"/>
                <w:sz w:val="16"/>
              </w:rPr>
              <w:t>Hatchback – Mercedes-AMG A 35 4MATIC</w:t>
            </w:r>
          </w:p>
        </w:tc>
        <w:tc>
          <w:tcPr>
            <w:tcW w:type="dxa" w:w="2160"/>
          </w:tcPr>
          <w:p>
            <w:r>
              <w:rPr>
                <w:rFonts w:ascii="Arial" w:hAnsi="Arial"/>
                <w:sz w:val="16"/>
              </w:rPr>
              <w:t>Saloon – Mercedes-AMG A 35 4MATIC</w:t>
            </w:r>
          </w:p>
        </w:tc>
        <w:tc>
          <w:tcPr>
            <w:tcW w:type="dxa" w:w="2160"/>
          </w:tcPr>
          <w:p>
            <w:r>
              <w:rPr>
                <w:rFonts w:ascii="Arial" w:hAnsi="Arial"/>
                <w:sz w:val="16"/>
              </w:rPr>
              <w:t>Hatchback – Mercedes-AMG A 45 S 4MATIC+ Plus</w:t>
            </w:r>
          </w:p>
        </w:tc>
      </w:tr>
      <w:tr>
        <w:tc>
          <w:tcPr>
            <w:tcW w:type="dxa" w:w="2160"/>
          </w:tcPr>
          <w:p>
            <w:r>
              <w:rPr>
                <w:rFonts w:ascii="Arial" w:hAnsi="Arial"/>
                <w:sz w:val="16"/>
              </w:rPr>
              <w:t>Engine</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Fuel delivery</w:t>
            </w:r>
          </w:p>
        </w:tc>
        <w:tc>
          <w:tcPr>
            <w:tcW w:type="dxa" w:w="2160"/>
          </w:tcPr>
          <w:p>
            <w:r>
              <w:rPr>
                <w:rFonts w:ascii="Arial" w:hAnsi="Arial"/>
                <w:sz w:val="16"/>
              </w:rPr>
              <w:t>Petrol</w:t>
            </w:r>
          </w:p>
        </w:tc>
        <w:tc>
          <w:tcPr>
            <w:tcW w:type="dxa" w:w="2160"/>
          </w:tcPr>
          <w:p>
            <w:r>
              <w:rPr>
                <w:rFonts w:ascii="Arial" w:hAnsi="Arial"/>
                <w:sz w:val="16"/>
              </w:rPr>
              <w:t>Petrol</w:t>
            </w:r>
          </w:p>
        </w:tc>
        <w:tc>
          <w:tcPr>
            <w:tcW w:type="dxa" w:w="2160"/>
          </w:tcPr>
          <w:p>
            <w:r>
              <w:rPr>
                <w:rFonts w:ascii="Arial" w:hAnsi="Arial"/>
                <w:sz w:val="16"/>
              </w:rPr>
              <w:t>Petrol</w:t>
            </w:r>
          </w:p>
        </w:tc>
      </w:tr>
      <w:tr>
        <w:tc>
          <w:tcPr>
            <w:tcW w:type="dxa" w:w="2160"/>
          </w:tcPr>
          <w:p>
            <w:r>
              <w:rPr>
                <w:rFonts w:ascii="Arial" w:hAnsi="Arial"/>
                <w:sz w:val="16"/>
              </w:rPr>
            </w:r>
          </w:p>
        </w:tc>
        <w:tc>
          <w:tcPr>
            <w:tcW w:type="dxa" w:w="2160"/>
          </w:tcPr>
          <w:p>
            <w:r>
              <w:rPr>
                <w:rFonts w:ascii="Arial" w:hAnsi="Arial"/>
                <w:sz w:val="16"/>
              </w:rPr>
              <w:t>1,991</w:t>
            </w:r>
          </w:p>
        </w:tc>
        <w:tc>
          <w:tcPr>
            <w:tcW w:type="dxa" w:w="2160"/>
          </w:tcPr>
          <w:p>
            <w:r>
              <w:rPr>
                <w:rFonts w:ascii="Arial" w:hAnsi="Arial"/>
                <w:sz w:val="16"/>
              </w:rPr>
              <w:t>1,991</w:t>
            </w:r>
          </w:p>
        </w:tc>
        <w:tc>
          <w:tcPr>
            <w:tcW w:type="dxa" w:w="2160"/>
          </w:tcPr>
          <w:p>
            <w:r>
              <w:rPr>
                <w:rFonts w:ascii="Arial" w:hAnsi="Arial"/>
                <w:sz w:val="16"/>
              </w:rPr>
            </w:r>
          </w:p>
        </w:tc>
      </w:tr>
      <w:tr>
        <w:tc>
          <w:tcPr>
            <w:tcW w:type="dxa" w:w="2160"/>
          </w:tcPr>
          <w:p>
            <w:r>
              <w:rPr>
                <w:rFonts w:ascii="Arial" w:hAnsi="Arial"/>
                <w:sz w:val="16"/>
              </w:rPr>
              <w:t>Arrangement/cylinders/valves</w:t>
            </w:r>
          </w:p>
        </w:tc>
        <w:tc>
          <w:tcPr>
            <w:tcW w:type="dxa" w:w="2160"/>
          </w:tcPr>
          <w:p>
            <w:r>
              <w:rPr>
                <w:rFonts w:ascii="Arial" w:hAnsi="Arial"/>
                <w:sz w:val="16"/>
              </w:rPr>
              <w:t>in-line/4/16</w:t>
            </w:r>
          </w:p>
        </w:tc>
        <w:tc>
          <w:tcPr>
            <w:tcW w:type="dxa" w:w="2160"/>
          </w:tcPr>
          <w:p>
            <w:r>
              <w:rPr>
                <w:rFonts w:ascii="Arial" w:hAnsi="Arial"/>
                <w:sz w:val="16"/>
              </w:rPr>
              <w:t>in-line/4/16</w:t>
            </w:r>
          </w:p>
        </w:tc>
        <w:tc>
          <w:tcPr>
            <w:tcW w:type="dxa" w:w="2160"/>
          </w:tcPr>
          <w:p>
            <w:r>
              <w:rPr>
                <w:rFonts w:ascii="Arial" w:hAnsi="Arial"/>
                <w:sz w:val="16"/>
              </w:rPr>
              <w:t>in-line/4/16</w:t>
            </w:r>
          </w:p>
        </w:tc>
      </w:tr>
      <w:tr>
        <w:tc>
          <w:tcPr>
            <w:tcW w:type="dxa" w:w="2160"/>
          </w:tcPr>
          <w:p>
            <w:r>
              <w:rPr>
                <w:rFonts w:ascii="Arial" w:hAnsi="Arial"/>
                <w:sz w:val="16"/>
              </w:rPr>
            </w:r>
          </w:p>
        </w:tc>
        <w:tc>
          <w:tcPr>
            <w:tcW w:type="dxa" w:w="2160"/>
          </w:tcPr>
          <w:p>
            <w:r>
              <w:rPr>
                <w:rFonts w:ascii="Arial" w:hAnsi="Arial"/>
                <w:sz w:val="16"/>
              </w:rPr>
              <w:t>306 (225)/5,800</w:t>
              <w:br/>
              <w:t>14 (10)</w:t>
            </w:r>
          </w:p>
        </w:tc>
        <w:tc>
          <w:tcPr>
            <w:tcW w:type="dxa" w:w="2160"/>
          </w:tcPr>
          <w:p>
            <w:r>
              <w:rPr>
                <w:rFonts w:ascii="Arial" w:hAnsi="Arial"/>
                <w:sz w:val="16"/>
              </w:rPr>
              <w:t>306 (225)/5,800</w:t>
              <w:br/>
              <w:t>14 (10)</w:t>
            </w:r>
          </w:p>
        </w:tc>
        <w:tc>
          <w:tcPr>
            <w:tcW w:type="dxa" w:w="2160"/>
          </w:tcPr>
          <w:p>
            <w:r>
              <w:rPr>
                <w:rFonts w:ascii="Arial" w:hAnsi="Arial"/>
                <w:sz w:val="16"/>
              </w:rPr>
            </w:r>
          </w:p>
        </w:tc>
      </w:tr>
      <w:tr>
        <w:tc>
          <w:tcPr>
            <w:tcW w:type="dxa" w:w="2160"/>
          </w:tcPr>
          <w:p>
            <w:r>
              <w:rPr>
                <w:rFonts w:ascii="Arial" w:hAnsi="Arial"/>
                <w:sz w:val="16"/>
              </w:rPr>
              <w:t>Torque¹ Nm at rpm</w:t>
            </w:r>
          </w:p>
        </w:tc>
        <w:tc>
          <w:tcPr>
            <w:tcW w:type="dxa" w:w="2160"/>
          </w:tcPr>
          <w:p>
            <w:r>
              <w:rPr>
                <w:rFonts w:ascii="Arial" w:hAnsi="Arial"/>
                <w:sz w:val="16"/>
              </w:rPr>
              <w:t>400/3,000–4,000</w:t>
            </w:r>
          </w:p>
        </w:tc>
        <w:tc>
          <w:tcPr>
            <w:tcW w:type="dxa" w:w="2160"/>
          </w:tcPr>
          <w:p>
            <w:r>
              <w:rPr>
                <w:rFonts w:ascii="Arial" w:hAnsi="Arial"/>
                <w:sz w:val="16"/>
              </w:rPr>
              <w:t>400/3,000–4,000</w:t>
            </w:r>
          </w:p>
        </w:tc>
        <w:tc>
          <w:tcPr>
            <w:tcW w:type="dxa" w:w="2160"/>
          </w:tcPr>
          <w:p>
            <w:r>
              <w:rPr>
                <w:rFonts w:ascii="Arial" w:hAnsi="Arial"/>
                <w:sz w:val="16"/>
              </w:rPr>
              <w:t>500/5,000–5,250</w:t>
            </w:r>
          </w:p>
        </w:tc>
      </w:tr>
      <w:tr>
        <w:tc>
          <w:tcPr>
            <w:tcW w:type="dxa" w:w="2160"/>
          </w:tcPr>
          <w:p>
            <w:r>
              <w:rPr>
                <w:rFonts w:ascii="Arial" w:hAnsi="Arial"/>
                <w:sz w:val="16"/>
              </w:rPr>
            </w:r>
          </w:p>
        </w:tc>
        <w:tc>
          <w:tcPr>
            <w:tcW w:type="dxa" w:w="2160"/>
          </w:tcPr>
          <w:p>
            <w:r>
              <w:rPr>
                <w:rFonts w:ascii="Arial" w:hAnsi="Arial"/>
                <w:sz w:val="16"/>
              </w:rPr>
              <w:t>10.0 :1</w:t>
            </w:r>
          </w:p>
        </w:tc>
        <w:tc>
          <w:tcPr>
            <w:tcW w:type="dxa" w:w="2160"/>
          </w:tcPr>
          <w:p>
            <w:r>
              <w:rPr>
                <w:rFonts w:ascii="Arial" w:hAnsi="Arial"/>
                <w:sz w:val="16"/>
              </w:rPr>
              <w:t>10.0 :1</w:t>
            </w:r>
          </w:p>
        </w:tc>
        <w:tc>
          <w:tcPr>
            <w:tcW w:type="dxa" w:w="2160"/>
          </w:tcPr>
          <w:p>
            <w:r>
              <w:rPr>
                <w:rFonts w:ascii="Arial" w:hAnsi="Arial"/>
                <w:sz w:val="16"/>
              </w:rPr>
            </w:r>
          </w:p>
        </w:tc>
      </w:tr>
      <w:tr>
        <w:tc>
          <w:tcPr>
            <w:tcW w:type="dxa" w:w="2160"/>
          </w:tcPr>
          <w:p>
            <w:r>
              <w:rPr>
                <w:rFonts w:ascii="Arial" w:hAnsi="Arial"/>
                <w:sz w:val="16"/>
              </w:rPr>
              <w:t>Emissions standard</w:t>
            </w:r>
          </w:p>
        </w:tc>
        <w:tc>
          <w:tcPr>
            <w:tcW w:type="dxa" w:w="2160"/>
          </w:tcPr>
          <w:p>
            <w:r>
              <w:rPr>
                <w:rFonts w:ascii="Arial" w:hAnsi="Arial"/>
                <w:sz w:val="16"/>
              </w:rPr>
              <w:t>EURO 6D-ISC-FCM</w:t>
            </w:r>
          </w:p>
        </w:tc>
        <w:tc>
          <w:tcPr>
            <w:tcW w:type="dxa" w:w="2160"/>
          </w:tcPr>
          <w:p>
            <w:r>
              <w:rPr>
                <w:rFonts w:ascii="Arial" w:hAnsi="Arial"/>
                <w:sz w:val="16"/>
              </w:rPr>
              <w:t>EURO 6D-ISC-FCM</w:t>
            </w:r>
          </w:p>
        </w:tc>
        <w:tc>
          <w:tcPr>
            <w:tcW w:type="dxa" w:w="2160"/>
          </w:tcPr>
          <w:p>
            <w:r>
              <w:rPr>
                <w:rFonts w:ascii="Arial" w:hAnsi="Arial"/>
                <w:sz w:val="16"/>
              </w:rPr>
              <w:t>EURO 6D-ISC-FCM</w:t>
            </w:r>
          </w:p>
        </w:tc>
      </w:tr>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Transmission</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7G-DCT 7-speed automatic</w:t>
            </w:r>
          </w:p>
        </w:tc>
        <w:tc>
          <w:tcPr>
            <w:tcW w:type="dxa" w:w="2160"/>
          </w:tcPr>
          <w:p>
            <w:r>
              <w:rPr>
                <w:rFonts w:ascii="Arial" w:hAnsi="Arial"/>
                <w:sz w:val="16"/>
              </w:rPr>
              <w:t>●</w:t>
            </w:r>
          </w:p>
        </w:tc>
        <w:tc>
          <w:tcPr>
            <w:tcW w:type="dxa" w:w="2160"/>
          </w:tcPr>
          <w:p>
            <w:r>
              <w:rPr>
                <w:rFonts w:ascii="Arial" w:hAnsi="Arial"/>
                <w:sz w:val="16"/>
              </w:rPr>
              <w:t>●</w:t>
            </w:r>
          </w:p>
        </w:tc>
        <w:tc>
          <w:tcPr>
            <w:tcW w:type="dxa" w:w="2160"/>
          </w:tcPr>
          <w:p>
            <w:r>
              <w:rPr>
                <w:rFonts w:ascii="Arial" w:hAnsi="Arial"/>
                <w:sz w:val="16"/>
              </w:rPr>
              <w:t>—</w:t>
            </w:r>
          </w:p>
        </w:tc>
      </w:tr>
      <w:tr>
        <w:tc>
          <w:tcPr>
            <w:tcW w:type="dxa" w:w="2160"/>
          </w:tcPr>
          <w:p>
            <w:r>
              <w:rPr>
                <w:rFonts w:ascii="Arial" w:hAnsi="Arial"/>
                <w:sz w:val="16"/>
              </w:rPr>
            </w:r>
          </w:p>
        </w:tc>
        <w:tc>
          <w:tcPr>
            <w:tcW w:type="dxa" w:w="2160"/>
          </w:tcPr>
          <w:p>
            <w:r>
              <w:rPr>
                <w:rFonts w:ascii="Arial" w:hAnsi="Arial"/>
                <w:sz w:val="16"/>
              </w:rPr>
              <w:t>—</w:t>
            </w:r>
          </w:p>
        </w:tc>
        <w:tc>
          <w:tcPr>
            <w:tcW w:type="dxa" w:w="2160"/>
          </w:tcPr>
          <w:p>
            <w:r>
              <w:rPr>
                <w:rFonts w:ascii="Arial" w:hAnsi="Arial"/>
                <w:sz w:val="16"/>
              </w:rPr>
              <w:t>—</w:t>
            </w:r>
          </w:p>
        </w:tc>
        <w:tc>
          <w:tcPr>
            <w:tcW w:type="dxa" w:w="2160"/>
          </w:tcPr>
          <w:p>
            <w:r>
              <w:rPr>
                <w:rFonts w:ascii="Arial" w:hAnsi="Arial"/>
                <w:sz w:val="16"/>
              </w:rPr>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Performance</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Acceleration 0–62 mph sec</w:t>
            </w:r>
          </w:p>
        </w:tc>
        <w:tc>
          <w:tcPr>
            <w:tcW w:type="dxa" w:w="2160"/>
          </w:tcPr>
          <w:p>
            <w:r>
              <w:rPr>
                <w:rFonts w:ascii="Arial" w:hAnsi="Arial"/>
                <w:sz w:val="16"/>
              </w:rPr>
              <w:t>4.7</w:t>
            </w:r>
          </w:p>
        </w:tc>
        <w:tc>
          <w:tcPr>
            <w:tcW w:type="dxa" w:w="2160"/>
          </w:tcPr>
          <w:p>
            <w:r>
              <w:rPr>
                <w:rFonts w:ascii="Arial" w:hAnsi="Arial"/>
                <w:sz w:val="16"/>
              </w:rPr>
              <w:t>4.8</w:t>
            </w:r>
          </w:p>
        </w:tc>
        <w:tc>
          <w:tcPr>
            <w:tcW w:type="dxa" w:w="2160"/>
          </w:tcPr>
          <w:p>
            <w:r>
              <w:rPr>
                <w:rFonts w:ascii="Arial" w:hAnsi="Arial"/>
                <w:sz w:val="16"/>
              </w:rPr>
              <w:t>3.9</w:t>
            </w:r>
          </w:p>
        </w:tc>
      </w:tr>
      <w:tr>
        <w:tc>
          <w:tcPr>
            <w:tcW w:type="dxa" w:w="2160"/>
          </w:tcPr>
          <w:p>
            <w:r>
              <w:rPr>
                <w:rFonts w:ascii="Arial" w:hAnsi="Arial"/>
                <w:sz w:val="16"/>
              </w:rPr>
            </w:r>
          </w:p>
        </w:tc>
        <w:tc>
          <w:tcPr>
            <w:tcW w:type="dxa" w:w="2160"/>
          </w:tcPr>
          <w:p>
            <w:r>
              <w:rPr>
                <w:rFonts w:ascii="Arial" w:hAnsi="Arial"/>
                <w:sz w:val="16"/>
              </w:rPr>
              <w:t>155²</w:t>
            </w:r>
          </w:p>
        </w:tc>
        <w:tc>
          <w:tcPr>
            <w:tcW w:type="dxa" w:w="2160"/>
          </w:tcPr>
          <w:p>
            <w:r>
              <w:rPr>
                <w:rFonts w:ascii="Arial" w:hAnsi="Arial"/>
                <w:sz w:val="16"/>
              </w:rPr>
              <w:t>155²</w:t>
            </w:r>
          </w:p>
        </w:tc>
        <w:tc>
          <w:tcPr>
            <w:tcW w:type="dxa" w:w="2160"/>
          </w:tcPr>
          <w:p>
            <w:r>
              <w:rPr>
                <w:rFonts w:ascii="Arial" w:hAnsi="Arial"/>
                <w:sz w:val="16"/>
              </w:rPr>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Technical data</w:t>
      </w:r>
    </w:p>
    <w:p>
      <w:r>
        <w:rPr>
          <w:rFonts w:ascii="Arial" w:hAnsi="Arial"/>
          <w:sz w:val="16"/>
        </w:rPr>
        <w:t>Mercedes-AMG – Hatchback and Saloon</w:t>
      </w:r>
    </w:p>
    <w:p>
      <w:r>
        <w:rPr>
          <w:rFonts w:ascii="Arial" w:hAnsi="Arial"/>
          <w:sz w:val="16"/>
        </w:rPr>
        <w:t>Model Hatchback – Mercedes-AMG A 35 4MATIC Saloon – Mercedes-AMG A 35 4MATIC Hatchback – Mercedes-AMG A 45 S 4MATIC+ Plus</w:t>
      </w:r>
    </w:p>
    <w:p>
      <w:r>
        <w:rPr>
          <w:rFonts w:ascii="Arial" w:hAnsi="Arial"/>
          <w:sz w:val="16"/>
        </w:rPr>
        <w:t>Weights and capacities</w:t>
      </w:r>
    </w:p>
    <w:p>
      <w:r>
        <w:rPr>
          <w:rFonts w:ascii="Arial" w:hAnsi="Arial"/>
          <w:sz w:val="16"/>
        </w:rPr>
        <w:t>Kerb weight³ kg 1,645 1,590 1,680</w:t>
      </w:r>
    </w:p>
    <w:p>
      <w:r>
        <w:rPr>
          <w:rFonts w:ascii="Arial" w:hAnsi="Arial"/>
          <w:sz w:val="16"/>
        </w:rPr>
        <w:t>Perm. Gross Vehicle Weight kg 2,120 2,080 2,130</w:t>
      </w:r>
    </w:p>
    <w:p>
      <w:r>
        <w:rPr>
          <w:rFonts w:ascii="Arial" w:hAnsi="Arial"/>
          <w:sz w:val="16"/>
        </w:rPr>
        <w:t>Boot capacity – seats up/seats down l 370/1,210 420/na 370/1,210</w:t>
      </w:r>
    </w:p>
    <w:p>
      <w:r>
        <w:rPr>
          <w:rFonts w:ascii="Arial" w:hAnsi="Arial"/>
          <w:sz w:val="16"/>
        </w:rPr>
        <w:t>Towing capacity – unbraked/braked kg 750/1,800 750/1,800 750/1,500</w:t>
      </w:r>
    </w:p>
    <w:p>
      <w:r>
        <w:rPr>
          <w:rFonts w:ascii="Arial" w:hAnsi="Arial"/>
          <w:sz w:val="16"/>
        </w:rPr>
        <w:t>Fuel tank capacity/of which reserve l 51/5 51/5 51/5</w:t>
      </w:r>
    </w:p>
    <w:p>
      <w:r>
        <w:rPr>
          <w:rFonts w:ascii="Arial" w:hAnsi="Arial"/>
          <w:sz w:val="16"/>
        </w:rPr>
        <w:t>Turning circle m 11.50 11.54 11.50</w:t>
      </w:r>
    </w:p>
    <w:p>
      <w:r>
        <w:rPr>
          <w:rFonts w:ascii="Arial" w:hAnsi="Arial"/>
          <w:sz w:val="16"/>
        </w:rPr>
        <w:t>Fuel consumption⁴,⁵,⁶</w:t>
      </w:r>
    </w:p>
    <w:p>
      <w:r>
        <w:rPr>
          <w:rFonts w:ascii="Arial" w:hAnsi="Arial"/>
          <w:sz w:val="16"/>
        </w:rPr>
        <w:t>Combined (consumption dependent l/100 km 8.7–8.5 8.4–8.3 9.2</w:t>
      </w:r>
    </w:p>
    <w:p>
      <w:r>
        <w:rPr>
          <w:rFonts w:ascii="Arial" w:hAnsi="Arial"/>
          <w:sz w:val="16"/>
        </w:rPr>
        <w:t>on chosen optional equipment) mpg 32.8–33.2 33.6–34.0 30.7</w:t>
      </w:r>
    </w:p>
    <w:p>
      <w:r>
        <w:rPr>
          <w:rFonts w:ascii="Arial" w:hAnsi="Arial"/>
          <w:sz w:val="16"/>
        </w:rPr>
        <w:t>Insurance</w:t>
      </w:r>
    </w:p>
    <w:p>
      <w:r>
        <w:rPr>
          <w:rFonts w:ascii="Arial" w:hAnsi="Arial"/>
          <w:sz w:val="16"/>
        </w:rPr>
        <w:t>Group rating 36E–37E 36E–37E 41E</w:t>
      </w:r>
    </w:p>
    <w:p>
      <w:r>
        <w:rPr>
          <w:rFonts w:ascii="Arial" w:hAnsi="Arial"/>
          <w:sz w:val="16"/>
        </w:rPr>
        <w:t>Insurance ratings may vary depending on model line and specification. Please refer to http://www.thatcham.org/abigrouprating/ for further details</w:t>
      </w:r>
    </w:p>
    <w:p>
      <w:r>
        <w:rPr>
          <w:rFonts w:ascii="Arial" w:hAnsi="Arial"/>
          <w:sz w:val="16"/>
        </w:rPr>
        <w:t>³Mass of the vehicle in running order with at least 90% full fuel tank, plus the mass of the driver (estimated by law at 75 kg), fuel and fluids, equipped with the standard equipment as specified by the manufacturer as well as, where applicable, the mass of the body, cab, trailer coupling and spare wheel(s) as well as tools. Optional extras, additional equipment and accessories can influence the weight, residual payload, rolling resistance, aerodynamics, etc., and therefore also affect the consumption/CO₂ values ⁴All figures are based on a standard specification with the smallest tyre size ⁵The choice of wheels and transmission may affect CO₂ emissions and corresponding Road Fund Licence ⁶The indicated values were determined according to the prescribed measurement method – Worldwide Harmonised Light Vehicle Test Procedure (WLTP). Figures shown may include options which are not available in the UK</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t>Model</w:t>
            </w:r>
          </w:p>
        </w:tc>
        <w:tc>
          <w:tcPr>
            <w:tcW w:type="dxa" w:w="2160"/>
          </w:tcPr>
          <w:p>
            <w:r>
              <w:rPr>
                <w:rFonts w:ascii="Arial" w:hAnsi="Arial"/>
                <w:sz w:val="16"/>
              </w:rPr>
              <w:t>Hatchback – Mercedes-AMG A 35 4MATIC</w:t>
            </w:r>
          </w:p>
        </w:tc>
        <w:tc>
          <w:tcPr>
            <w:tcW w:type="dxa" w:w="2160"/>
          </w:tcPr>
          <w:p>
            <w:r>
              <w:rPr>
                <w:rFonts w:ascii="Arial" w:hAnsi="Arial"/>
                <w:sz w:val="16"/>
              </w:rPr>
              <w:t>Saloon – Mercedes-AMG A 35 4MATIC</w:t>
            </w:r>
          </w:p>
        </w:tc>
        <w:tc>
          <w:tcPr>
            <w:tcW w:type="dxa" w:w="2160"/>
          </w:tcPr>
          <w:p>
            <w:r>
              <w:rPr>
                <w:rFonts w:ascii="Arial" w:hAnsi="Arial"/>
                <w:sz w:val="16"/>
              </w:rPr>
              <w:t>Hatchback – Mercedes-AMG A 45 S 4MATIC+ Plus</w:t>
            </w:r>
          </w:p>
        </w:tc>
      </w:tr>
      <w:tr>
        <w:tc>
          <w:tcPr>
            <w:tcW w:type="dxa" w:w="2160"/>
          </w:tcPr>
          <w:p>
            <w:r>
              <w:rPr>
                <w:rFonts w:ascii="Arial" w:hAnsi="Arial"/>
                <w:sz w:val="16"/>
              </w:rPr>
              <w:t>Weights and capacities</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Kerb weight³ kg</w:t>
            </w:r>
          </w:p>
        </w:tc>
        <w:tc>
          <w:tcPr>
            <w:tcW w:type="dxa" w:w="2160"/>
          </w:tcPr>
          <w:p>
            <w:r>
              <w:rPr>
                <w:rFonts w:ascii="Arial" w:hAnsi="Arial"/>
                <w:sz w:val="16"/>
              </w:rPr>
              <w:t>1,645</w:t>
            </w:r>
          </w:p>
        </w:tc>
        <w:tc>
          <w:tcPr>
            <w:tcW w:type="dxa" w:w="2160"/>
          </w:tcPr>
          <w:p>
            <w:r>
              <w:rPr>
                <w:rFonts w:ascii="Arial" w:hAnsi="Arial"/>
                <w:sz w:val="16"/>
              </w:rPr>
              <w:t>1,590</w:t>
            </w:r>
          </w:p>
        </w:tc>
        <w:tc>
          <w:tcPr>
            <w:tcW w:type="dxa" w:w="2160"/>
          </w:tcPr>
          <w:p>
            <w:r>
              <w:rPr>
                <w:rFonts w:ascii="Arial" w:hAnsi="Arial"/>
                <w:sz w:val="16"/>
              </w:rPr>
              <w:t>1,680</w:t>
            </w:r>
          </w:p>
        </w:tc>
      </w:tr>
      <w:tr>
        <w:tc>
          <w:tcPr>
            <w:tcW w:type="dxa" w:w="2160"/>
          </w:tcPr>
          <w:p>
            <w:r>
              <w:rPr>
                <w:rFonts w:ascii="Arial" w:hAnsi="Arial"/>
                <w:sz w:val="16"/>
              </w:rPr>
            </w:r>
          </w:p>
        </w:tc>
        <w:tc>
          <w:tcPr>
            <w:tcW w:type="dxa" w:w="2160"/>
          </w:tcPr>
          <w:p>
            <w:r>
              <w:rPr>
                <w:rFonts w:ascii="Arial" w:hAnsi="Arial"/>
                <w:sz w:val="16"/>
              </w:rPr>
              <w:t>2,120</w:t>
            </w:r>
          </w:p>
        </w:tc>
        <w:tc>
          <w:tcPr>
            <w:tcW w:type="dxa" w:w="2160"/>
          </w:tcPr>
          <w:p>
            <w:r>
              <w:rPr>
                <w:rFonts w:ascii="Arial" w:hAnsi="Arial"/>
                <w:sz w:val="16"/>
              </w:rPr>
              <w:t>2,080</w:t>
            </w:r>
          </w:p>
        </w:tc>
        <w:tc>
          <w:tcPr>
            <w:tcW w:type="dxa" w:w="2160"/>
          </w:tcPr>
          <w:p>
            <w:r>
              <w:rPr>
                <w:rFonts w:ascii="Arial" w:hAnsi="Arial"/>
                <w:sz w:val="16"/>
              </w:rPr>
            </w:r>
          </w:p>
        </w:tc>
      </w:tr>
      <w:tr>
        <w:tc>
          <w:tcPr>
            <w:tcW w:type="dxa" w:w="2160"/>
          </w:tcPr>
          <w:p>
            <w:r>
              <w:rPr>
                <w:rFonts w:ascii="Arial" w:hAnsi="Arial"/>
                <w:sz w:val="16"/>
              </w:rPr>
              <w:t>Boot capacity – seats up/seats down l</w:t>
            </w:r>
          </w:p>
        </w:tc>
        <w:tc>
          <w:tcPr>
            <w:tcW w:type="dxa" w:w="2160"/>
          </w:tcPr>
          <w:p>
            <w:r>
              <w:rPr>
                <w:rFonts w:ascii="Arial" w:hAnsi="Arial"/>
                <w:sz w:val="16"/>
              </w:rPr>
              <w:t>370/1,210</w:t>
            </w:r>
          </w:p>
        </w:tc>
        <w:tc>
          <w:tcPr>
            <w:tcW w:type="dxa" w:w="2160"/>
          </w:tcPr>
          <w:p>
            <w:r>
              <w:rPr>
                <w:rFonts w:ascii="Arial" w:hAnsi="Arial"/>
                <w:sz w:val="16"/>
              </w:rPr>
              <w:t>420/na</w:t>
            </w:r>
          </w:p>
        </w:tc>
        <w:tc>
          <w:tcPr>
            <w:tcW w:type="dxa" w:w="2160"/>
          </w:tcPr>
          <w:p>
            <w:r>
              <w:rPr>
                <w:rFonts w:ascii="Arial" w:hAnsi="Arial"/>
                <w:sz w:val="16"/>
              </w:rPr>
              <w:t>370/1,210</w:t>
            </w:r>
          </w:p>
        </w:tc>
      </w:tr>
      <w:tr>
        <w:tc>
          <w:tcPr>
            <w:tcW w:type="dxa" w:w="2160"/>
          </w:tcPr>
          <w:p>
            <w:r>
              <w:rPr>
                <w:rFonts w:ascii="Arial" w:hAnsi="Arial"/>
                <w:sz w:val="16"/>
              </w:rPr>
            </w:r>
          </w:p>
        </w:tc>
        <w:tc>
          <w:tcPr>
            <w:tcW w:type="dxa" w:w="2160"/>
          </w:tcPr>
          <w:p>
            <w:r>
              <w:rPr>
                <w:rFonts w:ascii="Arial" w:hAnsi="Arial"/>
                <w:sz w:val="16"/>
              </w:rPr>
              <w:t>750/1,800</w:t>
            </w:r>
          </w:p>
        </w:tc>
        <w:tc>
          <w:tcPr>
            <w:tcW w:type="dxa" w:w="2160"/>
          </w:tcPr>
          <w:p>
            <w:r>
              <w:rPr>
                <w:rFonts w:ascii="Arial" w:hAnsi="Arial"/>
                <w:sz w:val="16"/>
              </w:rPr>
              <w:t>750/1,800</w:t>
            </w:r>
          </w:p>
        </w:tc>
        <w:tc>
          <w:tcPr>
            <w:tcW w:type="dxa" w:w="2160"/>
          </w:tcPr>
          <w:p>
            <w:r>
              <w:rPr>
                <w:rFonts w:ascii="Arial" w:hAnsi="Arial"/>
                <w:sz w:val="16"/>
              </w:rPr>
            </w:r>
          </w:p>
        </w:tc>
      </w:tr>
      <w:tr>
        <w:tc>
          <w:tcPr>
            <w:tcW w:type="dxa" w:w="2160"/>
          </w:tcPr>
          <w:p>
            <w:r>
              <w:rPr>
                <w:rFonts w:ascii="Arial" w:hAnsi="Arial"/>
                <w:sz w:val="16"/>
              </w:rPr>
              <w:t>Fuel tank capacity/of which reserve l</w:t>
            </w:r>
          </w:p>
        </w:tc>
        <w:tc>
          <w:tcPr>
            <w:tcW w:type="dxa" w:w="2160"/>
          </w:tcPr>
          <w:p>
            <w:r>
              <w:rPr>
                <w:rFonts w:ascii="Arial" w:hAnsi="Arial"/>
                <w:sz w:val="16"/>
              </w:rPr>
              <w:t>51/5</w:t>
            </w:r>
          </w:p>
        </w:tc>
        <w:tc>
          <w:tcPr>
            <w:tcW w:type="dxa" w:w="2160"/>
          </w:tcPr>
          <w:p>
            <w:r>
              <w:rPr>
                <w:rFonts w:ascii="Arial" w:hAnsi="Arial"/>
                <w:sz w:val="16"/>
              </w:rPr>
              <w:t>51/5</w:t>
            </w:r>
          </w:p>
        </w:tc>
        <w:tc>
          <w:tcPr>
            <w:tcW w:type="dxa" w:w="2160"/>
          </w:tcPr>
          <w:p>
            <w:r>
              <w:rPr>
                <w:rFonts w:ascii="Arial" w:hAnsi="Arial"/>
                <w:sz w:val="16"/>
              </w:rPr>
              <w:t>51/5</w:t>
            </w:r>
          </w:p>
        </w:tc>
      </w:tr>
      <w:tr>
        <w:tc>
          <w:tcPr>
            <w:tcW w:type="dxa" w:w="2160"/>
          </w:tcPr>
          <w:p>
            <w:r>
              <w:rPr>
                <w:rFonts w:ascii="Arial" w:hAnsi="Arial"/>
                <w:sz w:val="16"/>
              </w:rPr>
            </w:r>
          </w:p>
        </w:tc>
        <w:tc>
          <w:tcPr>
            <w:tcW w:type="dxa" w:w="2160"/>
          </w:tcPr>
          <w:p>
            <w:r>
              <w:rPr>
                <w:rFonts w:ascii="Arial" w:hAnsi="Arial"/>
                <w:sz w:val="16"/>
              </w:rPr>
              <w:t>11.50</w:t>
            </w:r>
          </w:p>
        </w:tc>
        <w:tc>
          <w:tcPr>
            <w:tcW w:type="dxa" w:w="2160"/>
          </w:tcPr>
          <w:p>
            <w:r>
              <w:rPr>
                <w:rFonts w:ascii="Arial" w:hAnsi="Arial"/>
                <w:sz w:val="16"/>
              </w:rPr>
              <w:t>11.54</w:t>
            </w:r>
          </w:p>
        </w:tc>
        <w:tc>
          <w:tcPr>
            <w:tcW w:type="dxa" w:w="2160"/>
          </w:tcPr>
          <w:p>
            <w:r>
              <w:rPr>
                <w:rFonts w:ascii="Arial" w:hAnsi="Arial"/>
                <w:sz w:val="16"/>
              </w:rPr>
            </w:r>
          </w:p>
        </w:tc>
      </w:tr>
    </w:tbl>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Fuel consumption⁴,⁵,⁶</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Combined (consumption dependent l/100 km</w:t>
              <w:br/>
              <w:t>on chosen optional equipment) mpg</w:t>
            </w:r>
          </w:p>
        </w:tc>
        <w:tc>
          <w:tcPr>
            <w:tcW w:type="dxa" w:w="2160"/>
          </w:tcPr>
          <w:p>
            <w:r>
              <w:rPr>
                <w:rFonts w:ascii="Arial" w:hAnsi="Arial"/>
                <w:sz w:val="16"/>
              </w:rPr>
              <w:t>8.7–8.532.8–33.2</w:t>
            </w:r>
          </w:p>
        </w:tc>
        <w:tc>
          <w:tcPr>
            <w:tcW w:type="dxa" w:w="2160"/>
          </w:tcPr>
          <w:p>
            <w:r>
              <w:rPr>
                <w:rFonts w:ascii="Arial" w:hAnsi="Arial"/>
                <w:sz w:val="16"/>
              </w:rPr>
              <w:t>8.4–8.333.6–34.0</w:t>
            </w:r>
          </w:p>
        </w:tc>
        <w:tc>
          <w:tcPr>
            <w:tcW w:type="dxa" w:w="2160"/>
          </w:tcPr>
          <w:p>
            <w:r>
              <w:rPr>
                <w:rFonts w:ascii="Arial" w:hAnsi="Arial"/>
                <w:sz w:val="16"/>
              </w:rPr>
              <w:t>9.230.7</w:t>
            </w:r>
          </w:p>
        </w:tc>
      </w:tr>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Insurance</w:t>
            </w:r>
          </w:p>
        </w:tc>
        <w:tc>
          <w:tcPr>
            <w:tcW w:type="dxa" w:w="2160"/>
          </w:tcPr>
          <w:p>
            <w:r>
              <w:rPr>
                <w:rFonts w:ascii="Arial" w:hAnsi="Arial"/>
                <w:sz w:val="16"/>
              </w:rPr>
            </w:r>
          </w:p>
        </w:tc>
        <w:tc>
          <w:tcPr>
            <w:tcW w:type="dxa" w:w="2160"/>
          </w:tcPr>
          <w:p>
            <w:r>
              <w:rPr>
                <w:rFonts w:ascii="Arial" w:hAnsi="Arial"/>
                <w:sz w:val="16"/>
              </w:rPr>
            </w:r>
          </w:p>
        </w:tc>
        <w:tc>
          <w:tcPr>
            <w:tcW w:type="dxa" w:w="2160"/>
          </w:tcPr>
          <w:p>
            <w:r>
              <w:rPr>
                <w:rFonts w:ascii="Arial" w:hAnsi="Arial"/>
                <w:sz w:val="16"/>
              </w:rPr>
            </w:r>
          </w:p>
        </w:tc>
      </w:tr>
      <w:tr>
        <w:tc>
          <w:tcPr>
            <w:tcW w:type="dxa" w:w="2160"/>
          </w:tcPr>
          <w:p>
            <w:r>
              <w:rPr>
                <w:rFonts w:ascii="Arial" w:hAnsi="Arial"/>
                <w:sz w:val="16"/>
              </w:rPr>
              <w:t>Group rating</w:t>
            </w:r>
          </w:p>
        </w:tc>
        <w:tc>
          <w:tcPr>
            <w:tcW w:type="dxa" w:w="2160"/>
          </w:tcPr>
          <w:p>
            <w:r>
              <w:rPr>
                <w:rFonts w:ascii="Arial" w:hAnsi="Arial"/>
                <w:sz w:val="16"/>
              </w:rPr>
              <w:t>36E–37E</w:t>
            </w:r>
          </w:p>
        </w:tc>
        <w:tc>
          <w:tcPr>
            <w:tcW w:type="dxa" w:w="2160"/>
          </w:tcPr>
          <w:p>
            <w:r>
              <w:rPr>
                <w:rFonts w:ascii="Arial" w:hAnsi="Arial"/>
                <w:sz w:val="16"/>
              </w:rPr>
              <w:t>36E–37E</w:t>
            </w:r>
          </w:p>
        </w:tc>
        <w:tc>
          <w:tcPr>
            <w:tcW w:type="dxa" w:w="2160"/>
          </w:tcPr>
          <w:p>
            <w:r>
              <w:rPr>
                <w:rFonts w:ascii="Arial" w:hAnsi="Arial"/>
                <w:sz w:val="16"/>
              </w:rPr>
              <w:t>41E</w:t>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Hatchback – Mercedes-AMG A 35 4MATIC model lines</w:t>
      </w:r>
    </w:p>
    <w:p>
      <w:r>
        <w:rPr>
          <w:rFonts w:ascii="Arial" w:hAnsi="Arial"/>
          <w:sz w:val="16"/>
        </w:rPr>
        <w:t>1,024 960 541 1,457 1,446 1,327 618 734 1,405 822 1,400 1,372 480 503 637 1,573 1,570 917 2,729 790 1,796 1,992 4,436</w:t>
      </w:r>
    </w:p>
    <w:p>
      <w:r>
        <w:rPr>
          <w:rFonts w:ascii="Arial" w:hAnsi="Arial"/>
          <w:sz w:val="16"/>
        </w:rPr>
        <w:t>Saloon – Mercedes-AMG A 35 4MATIC model lines</w:t>
      </w:r>
    </w:p>
    <w:p>
      <w:r>
        <w:rPr>
          <w:rFonts w:ascii="Arial" w:hAnsi="Arial"/>
          <w:sz w:val="16"/>
        </w:rPr>
        <w:t>1,457 1,446 1,024 944 1,411 1,400 1,372 483 503 1,573 1,570 917 2,729 913 1,796 1,992 4,559</w:t>
      </w:r>
    </w:p>
    <w:p>
      <w:r>
        <w:rPr>
          <w:rFonts w:ascii="Arial" w:hAnsi="Arial"/>
          <w:sz w:val="16"/>
        </w:rPr>
        <w:t>All measurements in millimetres. The dimensions shown are mean values and apply to standard-specification, unladen vehicles</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1,457</w:t>
            </w:r>
          </w:p>
        </w:tc>
        <w:tc>
          <w:tcPr>
            <w:tcW w:type="dxa" w:w="4320"/>
          </w:tcPr>
          <w:p>
            <w:r>
              <w:rPr>
                <w:rFonts w:ascii="Arial" w:hAnsi="Arial"/>
                <w:sz w:val="16"/>
              </w:rPr>
            </w:r>
          </w:p>
        </w:tc>
      </w:tr>
      <w:tr>
        <w:tc>
          <w:tcPr>
            <w:tcW w:type="dxa" w:w="4320"/>
          </w:tcPr>
          <w:p>
            <w:r>
              <w:rPr>
                <w:rFonts w:ascii="Arial" w:hAnsi="Arial"/>
                <w:sz w:val="16"/>
              </w:rPr>
            </w:r>
          </w:p>
        </w:tc>
        <w:tc>
          <w:tcPr>
            <w:tcW w:type="dxa" w:w="4320"/>
          </w:tcPr>
          <w:p>
            <w:r>
              <w:rPr>
                <w:rFonts w:ascii="Arial" w:hAnsi="Arial"/>
                <w:sz w:val="16"/>
              </w:rPr>
            </w:r>
          </w:p>
        </w:tc>
      </w:tr>
      <w:tr>
        <w:tc>
          <w:tcPr>
            <w:tcW w:type="dxa" w:w="4320"/>
          </w:tcPr>
          <w:p>
            <w:r>
              <w:rPr>
                <w:rFonts w:ascii="Arial" w:hAnsi="Arial"/>
                <w:sz w:val="16"/>
              </w:rPr>
            </w:r>
          </w:p>
        </w:tc>
        <w:tc>
          <w:tcPr>
            <w:tcW w:type="dxa" w:w="4320"/>
          </w:tcPr>
          <w:p>
            <w:r>
              <w:rPr>
                <w:rFonts w:ascii="Arial" w:hAnsi="Arial"/>
                <w:sz w:val="16"/>
              </w:rPr>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 Up</w:t>
            </w:r>
          </w:p>
        </w:tc>
        <w:tc>
          <w:tcPr>
            <w:tcW w:type="dxa" w:w="720"/>
          </w:tcPr>
          <w:p>
            <w:r>
              <w:rPr>
                <w:rFonts w:ascii="Arial" w:hAnsi="Arial"/>
                <w:sz w:val="16"/>
              </w:rPr>
              <w:t>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Hatchback – Mercedes-AMG A 45 S 4MATIC+ Plus</w:t>
      </w:r>
    </w:p>
    <w:p>
      <w:r>
        <w:rPr>
          <w:rFonts w:ascii="Arial" w:hAnsi="Arial"/>
          <w:sz w:val="16"/>
        </w:rPr>
        <w:t>1,024 960 541 1,457 1,446 1,327 618 734 1,412 822 1,400 1,372 490 510 644 1,597 1,558 926 2,729 790 1,850 1,992 4,445</w:t>
      </w:r>
    </w:p>
    <w:p>
      <w:r>
        <w:rPr>
          <w:rFonts w:ascii="Arial" w:hAnsi="Arial"/>
          <w:sz w:val="16"/>
        </w:rPr>
        <w:t>All measurements in millimetres. The dimensions shown are mean values and apply to standard-specification, unladen vehicles</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Hatchback – Mercedes-AMG A 35 4MATIC model lines – Boot capacity</w:t>
      </w:r>
    </w:p>
    <w:p>
      <w:r>
        <w:rPr>
          <w:rFonts w:ascii="Arial" w:hAnsi="Arial"/>
          <w:sz w:val="16"/>
        </w:rPr>
        <w:t>Open luggage compartment behind rear seat, loaded to Open luggage compartment behind rear seat, loaded to roof, Open luggage compartment behind driver’s seat, rear seat Open luggage compartment behind driver’s seat, rear seat Largest cuboid: Dimensions 1,241 × 820 ×585 mm,</w:t>
      </w:r>
    </w:p>
    <w:p>
      <w:r>
        <w:rPr>
          <w:rFonts w:ascii="Arial" w:hAnsi="Arial"/>
          <w:sz w:val="16"/>
        </w:rPr>
        <w:t>upper edge of rear seat backrest, volume 355 litres (V 211-2) volume 435 litres (V 214-2) backrest folded, loaded to upper edge of driver’s backrest, backrest folded, loaded to roof, volume 1,195 litres (V 214-1) volume 595 litres volume 825 litres (V 211-1)</w:t>
      </w:r>
    </w:p>
    <w:p>
      <w:r>
        <w:rPr>
          <w:rFonts w:ascii="Arial" w:hAnsi="Arial"/>
          <w:sz w:val="16"/>
        </w:rPr>
        <w:t>Saloon – Mercedes-AMG A 35 4MATIC model lines – Boot capacity</w:t>
      </w:r>
    </w:p>
    <w:p>
      <w:r>
        <w:rPr>
          <w:rFonts w:ascii="Arial" w:hAnsi="Arial"/>
          <w:sz w:val="16"/>
        </w:rPr>
        <w:t>405 litres</w:t>
      </w:r>
    </w:p>
    <w:p>
      <w:r>
        <w:rPr>
          <w:rFonts w:ascii="Arial" w:hAnsi="Arial"/>
          <w:sz w:val="16"/>
        </w:rPr>
        <w:t>Hatchback – Mercedes-AMG A 45 S 4MATIC+ Plus – Boot capacity</w:t>
      </w:r>
    </w:p>
    <w:p>
      <w:r>
        <w:rPr>
          <w:rFonts w:ascii="Arial" w:hAnsi="Arial"/>
          <w:sz w:val="16"/>
        </w:rPr>
        <w:t>Open luggage compartment behind rear seat, loaded to Open luggage compartment behind rear seat, loaded to roof, Open luggage compartment behind driver’s seat, rear seat backrest folded, Open luggage compartment behind driver’s seat, rear seat backrest folded, Largest cuboid: Dimensions 1,241 × 820 ×585 mm,</w:t>
      </w:r>
    </w:p>
    <w:p>
      <w:r>
        <w:rPr>
          <w:rFonts w:ascii="Arial" w:hAnsi="Arial"/>
          <w:sz w:val="16"/>
        </w:rPr>
        <w:t>upper edge of rear seat backrest, volume 355 litres (V 211-2) volume 435 litres (V 214-2) loaded to upper edge of driver’s backrest, volume 825 litres (V 211-1) loaded to roof, volume 1,195 litres (V 214-1) volume 595 litres</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rPr>
                <w:rFonts w:ascii="Arial" w:hAnsi="Arial"/>
                <w:sz w:val="16"/>
              </w:rPr>
              <w:t>Design</w:t>
            </w:r>
          </w:p>
        </w:tc>
        <w:tc>
          <w:tcPr>
            <w:tcW w:type="dxa" w:w="720"/>
          </w:tcPr>
          <w:p>
            <w:r>
              <w:rPr>
                <w:rFonts w:ascii="Arial" w:hAnsi="Arial"/>
                <w:sz w:val="16"/>
              </w:rPr>
              <w:t>Technology</w:t>
            </w:r>
          </w:p>
        </w:tc>
        <w:tc>
          <w:tcPr>
            <w:tcW w:type="dxa" w:w="720"/>
          </w:tcPr>
          <w:p>
            <w:r>
              <w:rPr>
                <w:rFonts w:ascii="Arial" w:hAnsi="Arial"/>
                <w:sz w:val="16"/>
              </w:rPr>
              <w:t>Plug-in Hybrid</w:t>
            </w:r>
          </w:p>
        </w:tc>
        <w:tc>
          <w:tcPr>
            <w:tcW w:type="dxa" w:w="720"/>
          </w:tcPr>
          <w:p>
            <w:r>
              <w:rPr>
                <w:rFonts w:ascii="Arial" w:hAnsi="Arial"/>
                <w:sz w:val="16"/>
              </w:rPr>
              <w:t>Model lines</w:t>
            </w:r>
          </w:p>
        </w:tc>
        <w:tc>
          <w:tcPr>
            <w:tcW w:type="dxa" w:w="720"/>
          </w:tcPr>
          <w:p>
            <w:r>
              <w:rPr>
                <w:rFonts w:ascii="Arial" w:hAnsi="Arial"/>
                <w:sz w:val="16"/>
              </w:rPr>
              <w:t>Upholstery</w:t>
            </w:r>
          </w:p>
        </w:tc>
        <w:tc>
          <w:tcPr>
            <w:tcW w:type="dxa" w:w="720"/>
          </w:tcPr>
          <w:p>
            <w:r>
              <w:rPr>
                <w:rFonts w:ascii="Arial" w:hAnsi="Arial"/>
                <w:sz w:val="16"/>
              </w:rPr>
              <w:t>Model prices</w:t>
            </w:r>
          </w:p>
        </w:tc>
        <w:tc>
          <w:tcPr>
            <w:tcW w:type="dxa" w:w="720"/>
          </w:tcPr>
          <w:p>
            <w:r>
              <w:rPr>
                <w:rFonts w:ascii="Arial" w:hAnsi="Arial"/>
                <w:sz w:val="16"/>
              </w:rPr>
              <w:t>Mercedes-AMG</w:t>
            </w:r>
          </w:p>
        </w:tc>
        <w:tc>
          <w:tcPr>
            <w:tcW w:type="dxa" w:w="720"/>
          </w:tcPr>
          <w:p>
            <w:r>
              <w:rPr>
                <w:rFonts w:ascii="Arial" w:hAnsi="Arial"/>
                <w:sz w:val="16"/>
              </w:rPr>
              <w:t>Mercedes-AMG</w:t>
              <w:br/>
              <w:t>upholstery</w:t>
            </w:r>
          </w:p>
        </w:tc>
        <w:tc>
          <w:tcPr>
            <w:tcW w:type="dxa" w:w="720"/>
          </w:tcPr>
          <w:p>
            <w:r>
              <w:rPr>
                <w:rFonts w:ascii="Arial" w:hAnsi="Arial"/>
                <w:sz w:val="16"/>
              </w:rPr>
              <w:t>Mercedes-AMG</w:t>
              <w:br/>
              <w:t>prices</w:t>
            </w:r>
          </w:p>
        </w:tc>
        <w:tc>
          <w:tcPr>
            <w:tcW w:type="dxa" w:w="720"/>
          </w:tcPr>
          <w:p>
            <w:r>
              <w:rPr>
                <w:rFonts w:ascii="Arial" w:hAnsi="Arial"/>
                <w:sz w:val="16"/>
              </w:rPr>
              <w:t>Personalisation</w:t>
            </w:r>
          </w:p>
        </w:tc>
        <w:tc>
          <w:tcPr>
            <w:tcW w:type="dxa" w:w="720"/>
          </w:tcPr>
          <w:p>
            <w:r>
              <w:rPr>
                <w:rFonts w:ascii="Arial" w:hAnsi="Arial"/>
                <w:sz w:val="16"/>
              </w:rPr>
              <w:t>Standard</w:t>
              <w:br/>
              <w:t>equipment</w:t>
            </w:r>
          </w:p>
        </w:tc>
        <w:tc>
          <w:tcPr>
            <w:tcW w:type="dxa" w:w="720"/>
          </w:tcPr>
          <w:p>
            <w:r>
              <w:rPr>
                <w:rFonts w:ascii="Arial" w:hAnsi="Arial"/>
                <w:sz w:val="16"/>
              </w:rPr>
              <w:t>Genuine</w:t>
              <w:br/>
              <w:t>accessories</w:t>
            </w:r>
          </w:p>
        </w:tc>
      </w:tr>
    </w:tbl>
    <w:p/>
    <w:p>
      <w:r>
        <w:br w:type="page"/>
      </w:r>
    </w:p>
    <w:p>
      <w:r>
        <w:rPr>
          <w:rFonts w:ascii="Arial" w:hAnsi="Arial"/>
          <w:sz w:val="16"/>
        </w:rPr>
        <w:t>Book a test drive Find your A-Class Find a Showroom</w:t>
      </w:r>
    </w:p>
    <w:p>
      <w:r>
        <w:rPr>
          <w:rFonts w:ascii="Arial" w:hAnsi="Arial"/>
          <w:sz w:val="16"/>
        </w:rPr>
        <w:t>Road Fund Licence</w:t>
      </w:r>
    </w:p>
    <w:p>
      <w:r>
        <w:rPr>
          <w:rFonts w:ascii="Arial" w:hAnsi="Arial"/>
          <w:sz w:val="16"/>
        </w:rPr>
        <w:t>All road vehicle registrations are subject to Vehicle Excise Duty (Road Fund Licence), which varies in accordance with</w:t>
      </w:r>
    </w:p>
    <w:p>
      <w:r>
        <w:rPr>
          <w:rFonts w:ascii="Arial" w:hAnsi="Arial"/>
          <w:sz w:val="16"/>
        </w:rPr>
        <w:t>the vehicle’s CO₂ emissions. A first year rate for each taxation band will apply. The table below shows the bands (A–M) created by the DVLA and the corresponding Road Fund Licence. CO₂ emissions and the relevant Excise Duty are shown on the model pricing pages.</w:t>
      </w:r>
    </w:p>
    <w:p>
      <w:r>
        <w:rPr>
          <w:rFonts w:ascii="Arial" w:hAnsi="Arial"/>
          <w:sz w:val="16"/>
        </w:rPr>
        <w:t>Electric Alternative fuel Petrol/diesel</w:t>
      </w:r>
    </w:p>
    <w:p>
      <w:r>
        <w:rPr>
          <w:rFonts w:ascii="Arial" w:hAnsi="Arial"/>
          <w:sz w:val="16"/>
        </w:rPr>
        <w:t>vehicles vehicles vehicles dnaB CO₂ emissions First year rate petrol First year rate all First year rate Standard Premium Standard Premium Standard Premium (g/km) and RDE2 diesel (£) other diesel (£)¹ alternative fuel (£) rate (£) rate (£)² rate (£) rate (£)² rate (£) rate (£)²</w:t>
      </w:r>
    </w:p>
    <w:p>
      <w:r>
        <w:rPr>
          <w:rFonts w:ascii="Arial" w:hAnsi="Arial"/>
          <w:sz w:val="16"/>
        </w:rPr>
        <w:t>A 0 0.00 0.00 0.00 0.00 0.00 0.00 0.00 0.00 0.00</w:t>
      </w:r>
    </w:p>
    <w:p>
      <w:r>
        <w:rPr>
          <w:rFonts w:ascii="Arial" w:hAnsi="Arial"/>
          <w:sz w:val="16"/>
        </w:rPr>
        <w:t>B 1 to 50 10.00 25.00 0.00 0.00 0.00 155.00 510.00 165.00 520.00</w:t>
      </w:r>
    </w:p>
    <w:p>
      <w:r>
        <w:rPr>
          <w:rFonts w:ascii="Arial" w:hAnsi="Arial"/>
          <w:sz w:val="16"/>
        </w:rPr>
        <w:t>C 51 to 75 25.00 120.00 15.00 0.00 0.00 155.00 510.00 165.00 520.00</w:t>
      </w:r>
    </w:p>
    <w:p>
      <w:r>
        <w:rPr>
          <w:rFonts w:ascii="Arial" w:hAnsi="Arial"/>
          <w:sz w:val="16"/>
        </w:rPr>
        <w:t>D 76 to 90 120.00 150.00 110.00 0.00 0.00 155.00 510.00 165.00 520.00</w:t>
      </w:r>
    </w:p>
    <w:p>
      <w:r>
        <w:rPr>
          <w:rFonts w:ascii="Arial" w:hAnsi="Arial"/>
          <w:sz w:val="16"/>
        </w:rPr>
        <w:t>E 91 to 100 150.00 170.00 140.00 0.00 0.00 155.00 510.00 165.00 520.00</w:t>
      </w:r>
    </w:p>
    <w:p>
      <w:r>
        <w:rPr>
          <w:rFonts w:ascii="Arial" w:hAnsi="Arial"/>
          <w:sz w:val="16"/>
        </w:rPr>
        <w:t>F 101 to 110 170.00 190.00 160.00 0.00 0.00 155.00 510.00 165.00 520.00</w:t>
      </w:r>
    </w:p>
    <w:p>
      <w:r>
        <w:rPr>
          <w:rFonts w:ascii="Arial" w:hAnsi="Arial"/>
          <w:sz w:val="16"/>
        </w:rPr>
        <w:t>G 111 to 130 190.00 230.00 180.00 0.00 0.00 155.00 510.00 165.00 520.00</w:t>
      </w:r>
    </w:p>
    <w:p>
      <w:r>
        <w:rPr>
          <w:rFonts w:ascii="Arial" w:hAnsi="Arial"/>
          <w:sz w:val="16"/>
        </w:rPr>
        <w:t>H 131 to 150 230.00 585.00 220.00 0.00 0.00 155.00 510.00 165.00 520.00</w:t>
      </w:r>
    </w:p>
    <w:p>
      <w:r>
        <w:rPr>
          <w:rFonts w:ascii="Arial" w:hAnsi="Arial"/>
          <w:sz w:val="16"/>
        </w:rPr>
        <w:t>I 151 to 170 585.00 945.00 575.00 0.00 0.00 155.00 510.00 165.00 520.00</w:t>
      </w:r>
    </w:p>
    <w:p>
      <w:r>
        <w:rPr>
          <w:rFonts w:ascii="Arial" w:hAnsi="Arial"/>
          <w:sz w:val="16"/>
        </w:rPr>
        <w:t>J 171 to 190 945.00 1,420.00 935.00 0.00 0.00 155.00 510.00 165.00 520.00</w:t>
      </w:r>
    </w:p>
    <w:p>
      <w:r>
        <w:rPr>
          <w:rFonts w:ascii="Arial" w:hAnsi="Arial"/>
          <w:sz w:val="16"/>
        </w:rPr>
        <w:t>K 191 to 225 1,420.00 2,015.00 1,410.00 0.00 0.00 155.00 510.00 165.00 520.00</w:t>
      </w:r>
    </w:p>
    <w:p>
      <w:r>
        <w:rPr>
          <w:rFonts w:ascii="Arial" w:hAnsi="Arial"/>
          <w:sz w:val="16"/>
        </w:rPr>
        <w:t>L 226 to 255 2,015.00 2,365.00 2,005.00 0.00 0.00 155.00 510.00 165.00 520.00</w:t>
      </w:r>
    </w:p>
    <w:p>
      <w:r>
        <w:rPr>
          <w:rFonts w:ascii="Arial" w:hAnsi="Arial"/>
          <w:sz w:val="16"/>
        </w:rPr>
        <w:t>M over 255 2,365.00 2,365.00 2,355.00 0.00 0.00 155.00 510.00 165.00 520.00</w:t>
      </w:r>
    </w:p>
    <w:p>
      <w:r>
        <w:rPr>
          <w:rFonts w:ascii="Arial" w:hAnsi="Arial"/>
          <w:sz w:val="16"/>
        </w:rPr>
        <w:t>Some of the model features, optional extras and colours shown may not be available, or may only be available in a different specification, or at a different price</w:t>
      </w:r>
    </w:p>
    <w:p>
      <w:r>
        <w:rPr>
          <w:rFonts w:ascii="Arial" w:hAnsi="Arial"/>
          <w:sz w:val="16"/>
        </w:rPr>
        <w:t>¹Applies to all Mercedes-Benz diesel models which do not comply with RDE (Real Driving Emissions) Step 2 Certified (Euro 6d) ² Premium rate only applicable to vehicles where the list price is over £40,000 including any factory-fitted options, standard UK delivery charge and VAT</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rPr>
                <w:rFonts w:ascii="Arial" w:hAnsi="Arial"/>
                <w:sz w:val="16"/>
              </w:rPr>
            </w:r>
          </w:p>
        </w:tc>
        <w:tc>
          <w:tcPr>
            <w:tcW w:type="dxa" w:w="785"/>
          </w:tcPr>
          <w:p>
            <w:r>
              <w:rPr>
                <w:rFonts w:ascii="Arial" w:hAnsi="Arial"/>
                <w:sz w:val="16"/>
              </w:rPr>
            </w:r>
          </w:p>
        </w:tc>
        <w:tc>
          <w:tcPr>
            <w:tcW w:type="dxa" w:w="785"/>
          </w:tcPr>
          <w:p>
            <w:r>
              <w:rPr>
                <w:rFonts w:ascii="Arial" w:hAnsi="Arial"/>
                <w:sz w:val="16"/>
              </w:rPr>
            </w:r>
          </w:p>
        </w:tc>
        <w:tc>
          <w:tcPr>
            <w:tcW w:type="dxa" w:w="785"/>
          </w:tcPr>
          <w:p>
            <w:r>
              <w:rPr>
                <w:rFonts w:ascii="Arial" w:hAnsi="Arial"/>
                <w:sz w:val="16"/>
              </w:rPr>
            </w:r>
          </w:p>
        </w:tc>
        <w:tc>
          <w:tcPr>
            <w:tcW w:type="dxa" w:w="785"/>
          </w:tcPr>
          <w:p>
            <w:r>
              <w:rPr>
                <w:rFonts w:ascii="Arial" w:hAnsi="Arial"/>
                <w:sz w:val="16"/>
              </w:rPr>
            </w:r>
          </w:p>
        </w:tc>
        <w:tc>
          <w:tcPr>
            <w:tcW w:type="dxa" w:w="785"/>
          </w:tcPr>
          <w:p>
            <w:r>
              <w:rPr>
                <w:rFonts w:ascii="Arial" w:hAnsi="Arial"/>
                <w:sz w:val="16"/>
              </w:rPr>
              <w:t>Standard</w:t>
              <w:br/>
              <w:t>rate (£)</w:t>
            </w:r>
          </w:p>
        </w:tc>
        <w:tc>
          <w:tcPr>
            <w:tcW w:type="dxa" w:w="785"/>
          </w:tcPr>
          <w:p>
            <w:r>
              <w:rPr>
                <w:rFonts w:ascii="Arial" w:hAnsi="Arial"/>
                <w:sz w:val="16"/>
              </w:rPr>
              <w:t>Premium</w:t>
              <w:br/>
              <w:t>rate (£)²</w:t>
            </w:r>
          </w:p>
        </w:tc>
        <w:tc>
          <w:tcPr>
            <w:tcW w:type="dxa" w:w="785"/>
          </w:tcPr>
          <w:p>
            <w:r>
              <w:rPr>
                <w:rFonts w:ascii="Arial" w:hAnsi="Arial"/>
                <w:sz w:val="16"/>
              </w:rPr>
              <w:t>Standard</w:t>
              <w:br/>
              <w:t>rate (£)</w:t>
            </w:r>
          </w:p>
        </w:tc>
        <w:tc>
          <w:tcPr>
            <w:tcW w:type="dxa" w:w="785"/>
          </w:tcPr>
          <w:p>
            <w:r>
              <w:rPr>
                <w:rFonts w:ascii="Arial" w:hAnsi="Arial"/>
                <w:sz w:val="16"/>
              </w:rPr>
              <w:t>Premium</w:t>
              <w:br/>
              <w:t>rate (£)²</w:t>
            </w:r>
          </w:p>
        </w:tc>
        <w:tc>
          <w:tcPr>
            <w:tcW w:type="dxa" w:w="785"/>
          </w:tcPr>
          <w:p>
            <w:r>
              <w:rPr>
                <w:rFonts w:ascii="Arial" w:hAnsi="Arial"/>
                <w:sz w:val="16"/>
              </w:rPr>
              <w:t>Standard</w:t>
              <w:br/>
              <w:t>rate (£)</w:t>
            </w:r>
          </w:p>
        </w:tc>
        <w:tc>
          <w:tcPr>
            <w:tcW w:type="dxa" w:w="785"/>
          </w:tcPr>
          <w:p>
            <w:r>
              <w:rPr>
                <w:rFonts w:ascii="Arial" w:hAnsi="Arial"/>
                <w:sz w:val="16"/>
              </w:rPr>
            </w:r>
          </w:p>
        </w:tc>
      </w:tr>
      <w:tr>
        <w:tc>
          <w:tcPr>
            <w:tcW w:type="dxa" w:w="785"/>
          </w:tcPr>
          <w:p>
            <w:r>
              <w:rPr>
                <w:rFonts w:ascii="Arial" w:hAnsi="Arial"/>
                <w:sz w:val="16"/>
              </w:rPr>
              <w:t>A</w:t>
            </w:r>
          </w:p>
        </w:tc>
        <w:tc>
          <w:tcPr>
            <w:tcW w:type="dxa" w:w="785"/>
          </w:tcPr>
          <w:p>
            <w:r>
              <w:rPr>
                <w:rFonts w:ascii="Arial" w:hAnsi="Arial"/>
                <w:sz w:val="16"/>
              </w:rPr>
              <w:t>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0.00</w:t>
            </w:r>
          </w:p>
        </w:tc>
      </w:tr>
      <w:tr>
        <w:tc>
          <w:tcPr>
            <w:tcW w:type="dxa" w:w="785"/>
          </w:tcPr>
          <w:p>
            <w:r>
              <w:rPr>
                <w:rFonts w:ascii="Arial" w:hAnsi="Arial"/>
                <w:sz w:val="16"/>
              </w:rPr>
            </w:r>
          </w:p>
        </w:tc>
        <w:tc>
          <w:tcPr>
            <w:tcW w:type="dxa" w:w="785"/>
          </w:tcPr>
          <w:p>
            <w:r>
              <w:rPr>
                <w:rFonts w:ascii="Arial" w:hAnsi="Arial"/>
                <w:sz w:val="16"/>
              </w:rPr>
              <w:t>1 to 50</w:t>
            </w:r>
          </w:p>
        </w:tc>
        <w:tc>
          <w:tcPr>
            <w:tcW w:type="dxa" w:w="785"/>
          </w:tcPr>
          <w:p>
            <w:r>
              <w:rPr>
                <w:rFonts w:ascii="Arial" w:hAnsi="Arial"/>
                <w:sz w:val="16"/>
              </w:rPr>
              <w:t>10.00</w:t>
            </w:r>
          </w:p>
        </w:tc>
        <w:tc>
          <w:tcPr>
            <w:tcW w:type="dxa" w:w="785"/>
          </w:tcPr>
          <w:p>
            <w:r>
              <w:rPr>
                <w:rFonts w:ascii="Arial" w:hAnsi="Arial"/>
                <w:sz w:val="16"/>
              </w:rPr>
              <w:t>25.00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r>
          </w:p>
        </w:tc>
      </w:tr>
      <w:tr>
        <w:tc>
          <w:tcPr>
            <w:tcW w:type="dxa" w:w="785"/>
          </w:tcPr>
          <w:p>
            <w:r>
              <w:rPr>
                <w:rFonts w:ascii="Arial" w:hAnsi="Arial"/>
                <w:sz w:val="16"/>
              </w:rPr>
              <w:t>C</w:t>
            </w:r>
          </w:p>
        </w:tc>
        <w:tc>
          <w:tcPr>
            <w:tcW w:type="dxa" w:w="785"/>
          </w:tcPr>
          <w:p>
            <w:r>
              <w:rPr>
                <w:rFonts w:ascii="Arial" w:hAnsi="Arial"/>
                <w:sz w:val="16"/>
              </w:rPr>
              <w:t>51 to 75</w:t>
            </w:r>
          </w:p>
        </w:tc>
        <w:tc>
          <w:tcPr>
            <w:tcW w:type="dxa" w:w="785"/>
          </w:tcPr>
          <w:p>
            <w:r>
              <w:rPr>
                <w:rFonts w:ascii="Arial" w:hAnsi="Arial"/>
                <w:sz w:val="16"/>
              </w:rPr>
              <w:t>25.00</w:t>
            </w:r>
          </w:p>
        </w:tc>
        <w:tc>
          <w:tcPr>
            <w:tcW w:type="dxa" w:w="785"/>
          </w:tcPr>
          <w:p>
            <w:r>
              <w:rPr>
                <w:rFonts w:ascii="Arial" w:hAnsi="Arial"/>
                <w:sz w:val="16"/>
              </w:rPr>
              <w:t>120.00</w:t>
            </w:r>
          </w:p>
        </w:tc>
        <w:tc>
          <w:tcPr>
            <w:tcW w:type="dxa" w:w="785"/>
          </w:tcPr>
          <w:p>
            <w:r>
              <w:rPr>
                <w:rFonts w:ascii="Arial" w:hAnsi="Arial"/>
                <w:sz w:val="16"/>
              </w:rPr>
              <w:t>15.00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t>520.00</w:t>
            </w:r>
          </w:p>
        </w:tc>
      </w:tr>
      <w:tr>
        <w:tc>
          <w:tcPr>
            <w:tcW w:type="dxa" w:w="785"/>
          </w:tcPr>
          <w:p>
            <w:r>
              <w:rPr>
                <w:rFonts w:ascii="Arial" w:hAnsi="Arial"/>
                <w:sz w:val="16"/>
              </w:rPr>
            </w:r>
          </w:p>
        </w:tc>
        <w:tc>
          <w:tcPr>
            <w:tcW w:type="dxa" w:w="785"/>
          </w:tcPr>
          <w:p>
            <w:r>
              <w:rPr>
                <w:rFonts w:ascii="Arial" w:hAnsi="Arial"/>
                <w:sz w:val="16"/>
              </w:rPr>
              <w:t>76 to 90</w:t>
            </w:r>
          </w:p>
        </w:tc>
        <w:tc>
          <w:tcPr>
            <w:tcW w:type="dxa" w:w="785"/>
          </w:tcPr>
          <w:p>
            <w:r>
              <w:rPr>
                <w:rFonts w:ascii="Arial" w:hAnsi="Arial"/>
                <w:sz w:val="16"/>
              </w:rPr>
              <w:t>120.00</w:t>
            </w:r>
          </w:p>
        </w:tc>
        <w:tc>
          <w:tcPr>
            <w:tcW w:type="dxa" w:w="785"/>
          </w:tcPr>
          <w:p>
            <w:r>
              <w:rPr>
                <w:rFonts w:ascii="Arial" w:hAnsi="Arial"/>
                <w:sz w:val="16"/>
              </w:rPr>
              <w:t>150.00</w:t>
            </w:r>
          </w:p>
        </w:tc>
        <w:tc>
          <w:tcPr>
            <w:tcW w:type="dxa" w:w="785"/>
          </w:tcPr>
          <w:p>
            <w:r>
              <w:rPr>
                <w:rFonts w:ascii="Arial" w:hAnsi="Arial"/>
                <w:sz w:val="16"/>
              </w:rPr>
              <w:t>110.00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r>
          </w:p>
        </w:tc>
      </w:tr>
      <w:tr>
        <w:tc>
          <w:tcPr>
            <w:tcW w:type="dxa" w:w="785"/>
          </w:tcPr>
          <w:p>
            <w:r>
              <w:rPr>
                <w:rFonts w:ascii="Arial" w:hAnsi="Arial"/>
                <w:sz w:val="16"/>
              </w:rPr>
              <w:t>E</w:t>
            </w:r>
          </w:p>
        </w:tc>
        <w:tc>
          <w:tcPr>
            <w:tcW w:type="dxa" w:w="785"/>
          </w:tcPr>
          <w:p>
            <w:r>
              <w:rPr>
                <w:rFonts w:ascii="Arial" w:hAnsi="Arial"/>
                <w:sz w:val="16"/>
              </w:rPr>
              <w:t>91 to 100</w:t>
            </w:r>
          </w:p>
        </w:tc>
        <w:tc>
          <w:tcPr>
            <w:tcW w:type="dxa" w:w="785"/>
          </w:tcPr>
          <w:p>
            <w:r>
              <w:rPr>
                <w:rFonts w:ascii="Arial" w:hAnsi="Arial"/>
                <w:sz w:val="16"/>
              </w:rPr>
              <w:t>150.00</w:t>
            </w:r>
          </w:p>
        </w:tc>
        <w:tc>
          <w:tcPr>
            <w:tcW w:type="dxa" w:w="785"/>
          </w:tcPr>
          <w:p>
            <w:r>
              <w:rPr>
                <w:rFonts w:ascii="Arial" w:hAnsi="Arial"/>
                <w:sz w:val="16"/>
              </w:rPr>
              <w:t>170.00</w:t>
            </w:r>
          </w:p>
        </w:tc>
        <w:tc>
          <w:tcPr>
            <w:tcW w:type="dxa" w:w="785"/>
          </w:tcPr>
          <w:p>
            <w:r>
              <w:rPr>
                <w:rFonts w:ascii="Arial" w:hAnsi="Arial"/>
                <w:sz w:val="16"/>
              </w:rPr>
              <w:t>140.00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t>520.00</w:t>
            </w:r>
          </w:p>
        </w:tc>
      </w:tr>
      <w:tr>
        <w:tc>
          <w:tcPr>
            <w:tcW w:type="dxa" w:w="785"/>
          </w:tcPr>
          <w:p>
            <w:r>
              <w:rPr>
                <w:rFonts w:ascii="Arial" w:hAnsi="Arial"/>
                <w:sz w:val="16"/>
              </w:rPr>
            </w:r>
          </w:p>
        </w:tc>
        <w:tc>
          <w:tcPr>
            <w:tcW w:type="dxa" w:w="785"/>
          </w:tcPr>
          <w:p>
            <w:r>
              <w:rPr>
                <w:rFonts w:ascii="Arial" w:hAnsi="Arial"/>
                <w:sz w:val="16"/>
              </w:rPr>
              <w:t>101 to 110</w:t>
            </w:r>
          </w:p>
        </w:tc>
        <w:tc>
          <w:tcPr>
            <w:tcW w:type="dxa" w:w="785"/>
          </w:tcPr>
          <w:p>
            <w:r>
              <w:rPr>
                <w:rFonts w:ascii="Arial" w:hAnsi="Arial"/>
                <w:sz w:val="16"/>
              </w:rPr>
              <w:t>170.00</w:t>
            </w:r>
          </w:p>
        </w:tc>
        <w:tc>
          <w:tcPr>
            <w:tcW w:type="dxa" w:w="785"/>
          </w:tcPr>
          <w:p>
            <w:r>
              <w:rPr>
                <w:rFonts w:ascii="Arial" w:hAnsi="Arial"/>
                <w:sz w:val="16"/>
              </w:rPr>
              <w:t>190.00</w:t>
            </w:r>
          </w:p>
        </w:tc>
        <w:tc>
          <w:tcPr>
            <w:tcW w:type="dxa" w:w="785"/>
          </w:tcPr>
          <w:p>
            <w:r>
              <w:rPr>
                <w:rFonts w:ascii="Arial" w:hAnsi="Arial"/>
                <w:sz w:val="16"/>
              </w:rPr>
              <w:t>160.00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r>
          </w:p>
        </w:tc>
      </w:tr>
      <w:tr>
        <w:tc>
          <w:tcPr>
            <w:tcW w:type="dxa" w:w="785"/>
          </w:tcPr>
          <w:p>
            <w:r>
              <w:rPr>
                <w:rFonts w:ascii="Arial" w:hAnsi="Arial"/>
                <w:sz w:val="16"/>
              </w:rPr>
              <w:t>G</w:t>
            </w:r>
          </w:p>
        </w:tc>
        <w:tc>
          <w:tcPr>
            <w:tcW w:type="dxa" w:w="785"/>
          </w:tcPr>
          <w:p>
            <w:r>
              <w:rPr>
                <w:rFonts w:ascii="Arial" w:hAnsi="Arial"/>
                <w:sz w:val="16"/>
              </w:rPr>
              <w:t>111 to 130</w:t>
            </w:r>
          </w:p>
        </w:tc>
        <w:tc>
          <w:tcPr>
            <w:tcW w:type="dxa" w:w="785"/>
          </w:tcPr>
          <w:p>
            <w:r>
              <w:rPr>
                <w:rFonts w:ascii="Arial" w:hAnsi="Arial"/>
                <w:sz w:val="16"/>
              </w:rPr>
              <w:t>190.00</w:t>
            </w:r>
          </w:p>
        </w:tc>
        <w:tc>
          <w:tcPr>
            <w:tcW w:type="dxa" w:w="785"/>
          </w:tcPr>
          <w:p>
            <w:r>
              <w:rPr>
                <w:rFonts w:ascii="Arial" w:hAnsi="Arial"/>
                <w:sz w:val="16"/>
              </w:rPr>
              <w:t>230.00</w:t>
            </w:r>
          </w:p>
        </w:tc>
        <w:tc>
          <w:tcPr>
            <w:tcW w:type="dxa" w:w="785"/>
          </w:tcPr>
          <w:p>
            <w:r>
              <w:rPr>
                <w:rFonts w:ascii="Arial" w:hAnsi="Arial"/>
                <w:sz w:val="16"/>
              </w:rPr>
              <w:t>180.00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t>520.00</w:t>
            </w:r>
          </w:p>
        </w:tc>
      </w:tr>
      <w:tr>
        <w:tc>
          <w:tcPr>
            <w:tcW w:type="dxa" w:w="785"/>
          </w:tcPr>
          <w:p>
            <w:r>
              <w:rPr>
                <w:rFonts w:ascii="Arial" w:hAnsi="Arial"/>
                <w:sz w:val="16"/>
              </w:rPr>
            </w:r>
          </w:p>
        </w:tc>
        <w:tc>
          <w:tcPr>
            <w:tcW w:type="dxa" w:w="785"/>
          </w:tcPr>
          <w:p>
            <w:r>
              <w:rPr>
                <w:rFonts w:ascii="Arial" w:hAnsi="Arial"/>
                <w:sz w:val="16"/>
              </w:rPr>
              <w:t>131 to 150</w:t>
            </w:r>
          </w:p>
        </w:tc>
        <w:tc>
          <w:tcPr>
            <w:tcW w:type="dxa" w:w="785"/>
          </w:tcPr>
          <w:p>
            <w:r>
              <w:rPr>
                <w:rFonts w:ascii="Arial" w:hAnsi="Arial"/>
                <w:sz w:val="16"/>
              </w:rPr>
              <w:t>230.00</w:t>
            </w:r>
          </w:p>
        </w:tc>
        <w:tc>
          <w:tcPr>
            <w:tcW w:type="dxa" w:w="785"/>
          </w:tcPr>
          <w:p>
            <w:r>
              <w:rPr>
                <w:rFonts w:ascii="Arial" w:hAnsi="Arial"/>
                <w:sz w:val="16"/>
              </w:rPr>
              <w:t>585.00</w:t>
            </w:r>
          </w:p>
        </w:tc>
        <w:tc>
          <w:tcPr>
            <w:tcW w:type="dxa" w:w="785"/>
          </w:tcPr>
          <w:p>
            <w:r>
              <w:rPr>
                <w:rFonts w:ascii="Arial" w:hAnsi="Arial"/>
                <w:sz w:val="16"/>
              </w:rPr>
              <w:t>220.00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r>
          </w:p>
        </w:tc>
      </w:tr>
      <w:tr>
        <w:tc>
          <w:tcPr>
            <w:tcW w:type="dxa" w:w="785"/>
          </w:tcPr>
          <w:p>
            <w:r>
              <w:rPr>
                <w:rFonts w:ascii="Arial" w:hAnsi="Arial"/>
                <w:sz w:val="16"/>
              </w:rPr>
              <w:t>I</w:t>
            </w:r>
          </w:p>
        </w:tc>
        <w:tc>
          <w:tcPr>
            <w:tcW w:type="dxa" w:w="785"/>
          </w:tcPr>
          <w:p>
            <w:r>
              <w:rPr>
                <w:rFonts w:ascii="Arial" w:hAnsi="Arial"/>
                <w:sz w:val="16"/>
              </w:rPr>
              <w:t>151 to 170</w:t>
            </w:r>
          </w:p>
        </w:tc>
        <w:tc>
          <w:tcPr>
            <w:tcW w:type="dxa" w:w="785"/>
          </w:tcPr>
          <w:p>
            <w:r>
              <w:rPr>
                <w:rFonts w:ascii="Arial" w:hAnsi="Arial"/>
                <w:sz w:val="16"/>
              </w:rPr>
              <w:t>585.00</w:t>
            </w:r>
          </w:p>
        </w:tc>
        <w:tc>
          <w:tcPr>
            <w:tcW w:type="dxa" w:w="785"/>
          </w:tcPr>
          <w:p>
            <w:r>
              <w:rPr>
                <w:rFonts w:ascii="Arial" w:hAnsi="Arial"/>
                <w:sz w:val="16"/>
              </w:rPr>
              <w:t>945.00</w:t>
            </w:r>
          </w:p>
        </w:tc>
        <w:tc>
          <w:tcPr>
            <w:tcW w:type="dxa" w:w="785"/>
          </w:tcPr>
          <w:p>
            <w:r>
              <w:rPr>
                <w:rFonts w:ascii="Arial" w:hAnsi="Arial"/>
                <w:sz w:val="16"/>
              </w:rPr>
              <w:t>575.00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t>520.00</w:t>
            </w:r>
          </w:p>
        </w:tc>
      </w:tr>
      <w:tr>
        <w:tc>
          <w:tcPr>
            <w:tcW w:type="dxa" w:w="785"/>
          </w:tcPr>
          <w:p>
            <w:r>
              <w:rPr>
                <w:rFonts w:ascii="Arial" w:hAnsi="Arial"/>
                <w:sz w:val="16"/>
              </w:rPr>
            </w:r>
          </w:p>
        </w:tc>
        <w:tc>
          <w:tcPr>
            <w:tcW w:type="dxa" w:w="785"/>
          </w:tcPr>
          <w:p>
            <w:r>
              <w:rPr>
                <w:rFonts w:ascii="Arial" w:hAnsi="Arial"/>
                <w:sz w:val="16"/>
              </w:rPr>
              <w:t>171 to 190</w:t>
            </w:r>
          </w:p>
        </w:tc>
        <w:tc>
          <w:tcPr>
            <w:tcW w:type="dxa" w:w="785"/>
          </w:tcPr>
          <w:p>
            <w:r>
              <w:rPr>
                <w:rFonts w:ascii="Arial" w:hAnsi="Arial"/>
                <w:sz w:val="16"/>
              </w:rPr>
              <w:t>945.00</w:t>
            </w:r>
          </w:p>
        </w:tc>
        <w:tc>
          <w:tcPr>
            <w:tcW w:type="dxa" w:w="785"/>
          </w:tcPr>
          <w:p>
            <w:r>
              <w:rPr>
                <w:rFonts w:ascii="Arial" w:hAnsi="Arial"/>
                <w:sz w:val="16"/>
              </w:rPr>
              <w:t>1,420.00</w:t>
            </w:r>
          </w:p>
        </w:tc>
        <w:tc>
          <w:tcPr>
            <w:tcW w:type="dxa" w:w="785"/>
          </w:tcPr>
          <w:p>
            <w:r>
              <w:rPr>
                <w:rFonts w:ascii="Arial" w:hAnsi="Arial"/>
                <w:sz w:val="16"/>
              </w:rPr>
              <w:t>935.00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r>
          </w:p>
        </w:tc>
      </w:tr>
      <w:tr>
        <w:tc>
          <w:tcPr>
            <w:tcW w:type="dxa" w:w="785"/>
          </w:tcPr>
          <w:p>
            <w:r>
              <w:rPr>
                <w:rFonts w:ascii="Arial" w:hAnsi="Arial"/>
                <w:sz w:val="16"/>
              </w:rPr>
              <w:t>K</w:t>
            </w:r>
          </w:p>
        </w:tc>
        <w:tc>
          <w:tcPr>
            <w:tcW w:type="dxa" w:w="785"/>
          </w:tcPr>
          <w:p>
            <w:r>
              <w:rPr>
                <w:rFonts w:ascii="Arial" w:hAnsi="Arial"/>
                <w:sz w:val="16"/>
              </w:rPr>
              <w:t>191 to 225</w:t>
            </w:r>
          </w:p>
        </w:tc>
        <w:tc>
          <w:tcPr>
            <w:tcW w:type="dxa" w:w="785"/>
          </w:tcPr>
          <w:p>
            <w:r>
              <w:rPr>
                <w:rFonts w:ascii="Arial" w:hAnsi="Arial"/>
                <w:sz w:val="16"/>
              </w:rPr>
              <w:t>1,420.00</w:t>
            </w:r>
          </w:p>
        </w:tc>
        <w:tc>
          <w:tcPr>
            <w:tcW w:type="dxa" w:w="785"/>
          </w:tcPr>
          <w:p>
            <w:r>
              <w:rPr>
                <w:rFonts w:ascii="Arial" w:hAnsi="Arial"/>
                <w:sz w:val="16"/>
              </w:rPr>
              <w:t>2,015.00</w:t>
            </w:r>
          </w:p>
        </w:tc>
        <w:tc>
          <w:tcPr>
            <w:tcW w:type="dxa" w:w="785"/>
          </w:tcPr>
          <w:p>
            <w:r>
              <w:rPr>
                <w:rFonts w:ascii="Arial" w:hAnsi="Arial"/>
                <w:sz w:val="16"/>
              </w:rPr>
              <w:t>1,410.00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t>520.00</w:t>
            </w:r>
          </w:p>
        </w:tc>
      </w:tr>
      <w:tr>
        <w:tc>
          <w:tcPr>
            <w:tcW w:type="dxa" w:w="785"/>
          </w:tcPr>
          <w:p>
            <w:r>
              <w:rPr>
                <w:rFonts w:ascii="Arial" w:hAnsi="Arial"/>
                <w:sz w:val="16"/>
              </w:rPr>
            </w:r>
          </w:p>
        </w:tc>
        <w:tc>
          <w:tcPr>
            <w:tcW w:type="dxa" w:w="785"/>
          </w:tcPr>
          <w:p>
            <w:r>
              <w:rPr>
                <w:rFonts w:ascii="Arial" w:hAnsi="Arial"/>
                <w:sz w:val="16"/>
              </w:rPr>
              <w:t>226 to 255</w:t>
            </w:r>
          </w:p>
        </w:tc>
        <w:tc>
          <w:tcPr>
            <w:tcW w:type="dxa" w:w="785"/>
          </w:tcPr>
          <w:p>
            <w:r>
              <w:rPr>
                <w:rFonts w:ascii="Arial" w:hAnsi="Arial"/>
                <w:sz w:val="16"/>
              </w:rPr>
              <w:t>2,015.00</w:t>
            </w:r>
          </w:p>
        </w:tc>
        <w:tc>
          <w:tcPr>
            <w:tcW w:type="dxa" w:w="785"/>
          </w:tcPr>
          <w:p>
            <w:r>
              <w:rPr>
                <w:rFonts w:ascii="Arial" w:hAnsi="Arial"/>
                <w:sz w:val="16"/>
              </w:rPr>
              <w:t>2,365.00</w:t>
            </w:r>
          </w:p>
        </w:tc>
        <w:tc>
          <w:tcPr>
            <w:tcW w:type="dxa" w:w="785"/>
          </w:tcPr>
          <w:p>
            <w:r>
              <w:rPr>
                <w:rFonts w:ascii="Arial" w:hAnsi="Arial"/>
                <w:sz w:val="16"/>
              </w:rPr>
              <w:t>2,005.00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r>
          </w:p>
        </w:tc>
      </w:tr>
      <w:tr>
        <w:tc>
          <w:tcPr>
            <w:tcW w:type="dxa" w:w="785"/>
          </w:tcPr>
          <w:p>
            <w:r>
              <w:rPr>
                <w:rFonts w:ascii="Arial" w:hAnsi="Arial"/>
                <w:sz w:val="16"/>
              </w:rPr>
              <w:t>M</w:t>
            </w:r>
          </w:p>
        </w:tc>
        <w:tc>
          <w:tcPr>
            <w:tcW w:type="dxa" w:w="785"/>
          </w:tcPr>
          <w:p>
            <w:r>
              <w:rPr>
                <w:rFonts w:ascii="Arial" w:hAnsi="Arial"/>
                <w:sz w:val="16"/>
              </w:rPr>
              <w:t>over 255</w:t>
            </w:r>
          </w:p>
        </w:tc>
        <w:tc>
          <w:tcPr>
            <w:tcW w:type="dxa" w:w="785"/>
          </w:tcPr>
          <w:p>
            <w:r>
              <w:rPr>
                <w:rFonts w:ascii="Arial" w:hAnsi="Arial"/>
                <w:sz w:val="16"/>
              </w:rPr>
              <w:t>2,365.00</w:t>
            </w:r>
          </w:p>
        </w:tc>
        <w:tc>
          <w:tcPr>
            <w:tcW w:type="dxa" w:w="785"/>
          </w:tcPr>
          <w:p>
            <w:r>
              <w:rPr>
                <w:rFonts w:ascii="Arial" w:hAnsi="Arial"/>
                <w:sz w:val="16"/>
              </w:rPr>
              <w:t>2,365.00</w:t>
            </w:r>
          </w:p>
        </w:tc>
        <w:tc>
          <w:tcPr>
            <w:tcW w:type="dxa" w:w="785"/>
          </w:tcPr>
          <w:p>
            <w:r>
              <w:rPr>
                <w:rFonts w:ascii="Arial" w:hAnsi="Arial"/>
                <w:sz w:val="16"/>
              </w:rPr>
              <w:t>2,355.00</w:t>
            </w:r>
          </w:p>
        </w:tc>
        <w:tc>
          <w:tcPr>
            <w:tcW w:type="dxa" w:w="785"/>
          </w:tcPr>
          <w:p>
            <w:r>
              <w:rPr>
                <w:rFonts w:ascii="Arial" w:hAnsi="Arial"/>
                <w:sz w:val="16"/>
              </w:rPr>
              <w:t>0.00</w:t>
            </w:r>
          </w:p>
        </w:tc>
        <w:tc>
          <w:tcPr>
            <w:tcW w:type="dxa" w:w="785"/>
          </w:tcPr>
          <w:p>
            <w:r>
              <w:rPr>
                <w:rFonts w:ascii="Arial" w:hAnsi="Arial"/>
                <w:sz w:val="16"/>
              </w:rPr>
              <w:t>0.00</w:t>
            </w:r>
          </w:p>
        </w:tc>
        <w:tc>
          <w:tcPr>
            <w:tcW w:type="dxa" w:w="785"/>
          </w:tcPr>
          <w:p>
            <w:r>
              <w:rPr>
                <w:rFonts w:ascii="Arial" w:hAnsi="Arial"/>
                <w:sz w:val="16"/>
              </w:rPr>
              <w:t>155.00</w:t>
            </w:r>
          </w:p>
        </w:tc>
        <w:tc>
          <w:tcPr>
            <w:tcW w:type="dxa" w:w="785"/>
          </w:tcPr>
          <w:p>
            <w:r>
              <w:rPr>
                <w:rFonts w:ascii="Arial" w:hAnsi="Arial"/>
                <w:sz w:val="16"/>
              </w:rPr>
              <w:t>510.00</w:t>
            </w:r>
          </w:p>
        </w:tc>
        <w:tc>
          <w:tcPr>
            <w:tcW w:type="dxa" w:w="785"/>
          </w:tcPr>
          <w:p>
            <w:r>
              <w:rPr>
                <w:rFonts w:ascii="Arial" w:hAnsi="Arial"/>
                <w:sz w:val="16"/>
              </w:rPr>
              <w:t>165.00</w:t>
            </w:r>
          </w:p>
        </w:tc>
        <w:tc>
          <w:tcPr>
            <w:tcW w:type="dxa" w:w="785"/>
          </w:tcPr>
          <w:p>
            <w:r>
              <w:rPr>
                <w:rFonts w:ascii="Arial" w:hAnsi="Arial"/>
                <w:sz w:val="16"/>
              </w:rPr>
              <w:t>520.00</w:t>
            </w:r>
          </w:p>
        </w:tc>
      </w:tr>
    </w:tbl>
    <w:p/>
    <w:tbl>
      <w:tblPr>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rPr>
                <w:rFonts w:ascii="Arial" w:hAnsi="Arial"/>
                <w:sz w:val="16"/>
              </w:rPr>
              <w:t>Design</w:t>
            </w:r>
          </w:p>
        </w:tc>
        <w:tc>
          <w:tcPr>
            <w:tcW w:type="dxa" w:w="665"/>
          </w:tcPr>
          <w:p>
            <w:r>
              <w:rPr>
                <w:rFonts w:ascii="Arial" w:hAnsi="Arial"/>
                <w:sz w:val="16"/>
              </w:rPr>
              <w:t>Technology</w:t>
            </w:r>
          </w:p>
        </w:tc>
        <w:tc>
          <w:tcPr>
            <w:tcW w:type="dxa" w:w="665"/>
          </w:tcPr>
          <w:p>
            <w:r>
              <w:rPr>
                <w:rFonts w:ascii="Arial" w:hAnsi="Arial"/>
                <w:sz w:val="16"/>
              </w:rPr>
              <w:t>Plug-in Hybrid</w:t>
            </w:r>
          </w:p>
        </w:tc>
        <w:tc>
          <w:tcPr>
            <w:tcW w:type="dxa" w:w="665"/>
          </w:tcPr>
          <w:p>
            <w:r>
              <w:rPr>
                <w:rFonts w:ascii="Arial" w:hAnsi="Arial"/>
                <w:sz w:val="16"/>
              </w:rPr>
              <w:t>Model lines</w:t>
            </w:r>
          </w:p>
        </w:tc>
        <w:tc>
          <w:tcPr>
            <w:tcW w:type="dxa" w:w="665"/>
          </w:tcPr>
          <w:p>
            <w:r>
              <w:rPr>
                <w:rFonts w:ascii="Arial" w:hAnsi="Arial"/>
                <w:sz w:val="16"/>
              </w:rPr>
              <w:t>Upholstery</w:t>
            </w:r>
          </w:p>
        </w:tc>
        <w:tc>
          <w:tcPr>
            <w:tcW w:type="dxa" w:w="665"/>
          </w:tcPr>
          <w:p>
            <w:r>
              <w:rPr>
                <w:rFonts w:ascii="Arial" w:hAnsi="Arial"/>
                <w:sz w:val="16"/>
              </w:rPr>
              <w:t>Model prices</w:t>
            </w:r>
          </w:p>
        </w:tc>
        <w:tc>
          <w:tcPr>
            <w:tcW w:type="dxa" w:w="665"/>
          </w:tcPr>
          <w:p>
            <w:r>
              <w:rPr>
                <w:rFonts w:ascii="Arial" w:hAnsi="Arial"/>
                <w:sz w:val="16"/>
              </w:rPr>
              <w:t>Mercedes-AMG</w:t>
            </w:r>
          </w:p>
        </w:tc>
        <w:tc>
          <w:tcPr>
            <w:tcW w:type="dxa" w:w="665"/>
          </w:tcPr>
          <w:p>
            <w:r>
              <w:rPr>
                <w:rFonts w:ascii="Arial" w:hAnsi="Arial"/>
                <w:sz w:val="16"/>
              </w:rPr>
              <w:t>Mercedes-AMG</w:t>
              <w:br/>
              <w:t>upholstery</w:t>
            </w:r>
          </w:p>
        </w:tc>
        <w:tc>
          <w:tcPr>
            <w:tcW w:type="dxa" w:w="665"/>
          </w:tcPr>
          <w:p>
            <w:r>
              <w:rPr>
                <w:rFonts w:ascii="Arial" w:hAnsi="Arial"/>
                <w:sz w:val="16"/>
              </w:rPr>
              <w:t>Mercedes-AMG</w:t>
              <w:br/>
              <w:t>prices</w:t>
            </w:r>
          </w:p>
        </w:tc>
        <w:tc>
          <w:tcPr>
            <w:tcW w:type="dxa" w:w="665"/>
          </w:tcPr>
          <w:p>
            <w:r>
              <w:rPr>
                <w:rFonts w:ascii="Arial" w:hAnsi="Arial"/>
                <w:sz w:val="16"/>
              </w:rPr>
              <w:t>Personalisation</w:t>
            </w:r>
          </w:p>
        </w:tc>
        <w:tc>
          <w:tcPr>
            <w:tcW w:type="dxa" w:w="665"/>
          </w:tcPr>
          <w:p>
            <w:r>
              <w:rPr>
                <w:rFonts w:ascii="Arial" w:hAnsi="Arial"/>
                <w:sz w:val="16"/>
              </w:rPr>
              <w:t>Standard</w:t>
              <w:br/>
              <w:t>equipment</w:t>
            </w:r>
          </w:p>
        </w:tc>
        <w:tc>
          <w:tcPr>
            <w:tcW w:type="dxa" w:w="665"/>
          </w:tcPr>
          <w:p>
            <w:r>
              <w:rPr>
                <w:rFonts w:ascii="Arial" w:hAnsi="Arial"/>
                <w:sz w:val="16"/>
              </w:rPr>
              <w:t>Genuine</w:t>
              <w:br/>
              <w:t>accessories</w:t>
            </w:r>
          </w:p>
        </w:tc>
        <w:tc>
          <w:tcPr>
            <w:tcW w:type="dxa" w:w="665"/>
          </w:tcPr>
          <w:p>
            <w:r>
              <w:rPr>
                <w:rFonts w:ascii="Arial" w:hAnsi="Arial"/>
                <w:sz w:val="16"/>
              </w:rPr>
              <w:t>Technical data</w:t>
            </w:r>
          </w:p>
        </w:tc>
      </w:tr>
    </w:tbl>
    <w:p/>
    <w:p>
      <w:r>
        <w:br w:type="page"/>
      </w:r>
    </w:p>
    <w:p>
      <w:r>
        <w:rPr>
          <w:rFonts w:ascii="Arial" w:hAnsi="Arial"/>
          <w:sz w:val="16"/>
        </w:rPr>
        <w:t>Book a test drive Find your A-Class Find a Showroom</w:t>
      </w:r>
    </w:p>
    <w:p>
      <w:r>
        <w:rPr>
          <w:rFonts w:ascii="Arial" w:hAnsi="Arial"/>
          <w:sz w:val="16"/>
        </w:rPr>
        <w:t>Services and insurance</w:t>
      </w:r>
    </w:p>
    <w:p>
      <w:r>
        <w:rPr>
          <w:rFonts w:ascii="Arial" w:hAnsi="Arial"/>
          <w:sz w:val="16"/>
        </w:rPr>
        <w:t>Mercedes-Benz ServiceCare</w:t>
      </w:r>
    </w:p>
    <w:p>
      <w:r>
        <w:rPr>
          <w:rFonts w:ascii="Arial" w:hAnsi="Arial"/>
          <w:sz w:val="16"/>
        </w:rPr>
        <w:t>We believe that servicing costs should be as flexible and affordable as possible for your A-Class,</w:t>
      </w:r>
    </w:p>
    <w:p>
      <w:r>
        <w:rPr>
          <w:rFonts w:ascii="Arial" w:hAnsi="Arial"/>
          <w:sz w:val="16"/>
        </w:rPr>
        <w:t>which is why we offer ServiceCare, an easy way to budget for all your servicing costs. It spreads your bills into manageable payments based on whether you have a new or used Mercedes-Benz.</w:t>
      </w:r>
    </w:p>
    <w:p>
      <w:r>
        <w:rPr>
          <w:rFonts w:ascii="Arial" w:hAnsi="Arial"/>
          <w:sz w:val="16"/>
        </w:rPr>
        <w:t>With ServiceCare we guarantee the price of parts and labour for up to four services and safeguard</w:t>
      </w:r>
    </w:p>
    <w:p>
      <w:r>
        <w:rPr>
          <w:rFonts w:ascii="Arial" w:hAnsi="Arial"/>
          <w:sz w:val="16"/>
        </w:rPr>
        <w:t>against any further inflation. It also covers the cost of all recommended service items including brake fluid, spark plugs, air filters, fuel filters and screen wash.</w:t>
      </w:r>
    </w:p>
    <w:p>
      <w:r>
        <w:rPr>
          <w:rFonts w:ascii="Arial" w:hAnsi="Arial"/>
          <w:sz w:val="16"/>
        </w:rPr>
        <w:t>You can choose either to add your servicing costs into your monthly spend or pay the full amount in</w:t>
      </w:r>
    </w:p>
    <w:p>
      <w:r>
        <w:rPr>
          <w:rFonts w:ascii="Arial" w:hAnsi="Arial"/>
          <w:sz w:val="16"/>
        </w:rPr>
        <w:t>a one-off payment, giving you peace of mind that they are taken care of for the period of the plan.</w:t>
      </w:r>
    </w:p>
    <w:p>
      <w:r>
        <w:rPr>
          <w:rFonts w:ascii="Arial" w:hAnsi="Arial"/>
          <w:sz w:val="16"/>
        </w:rPr>
        <w:t>Click here for more information</w:t>
      </w:r>
    </w:p>
    <w:p>
      <w:r>
        <w:rPr>
          <w:rFonts w:ascii="Arial" w:hAnsi="Arial"/>
          <w:sz w:val="16"/>
        </w:rPr>
        <w:t>Warranty and breakdown cover</w:t>
      </w:r>
    </w:p>
    <w:p>
      <w:r>
        <w:rPr>
          <w:rFonts w:ascii="Arial" w:hAnsi="Arial"/>
          <w:sz w:val="16"/>
        </w:rPr>
        <w:t>Every Mercedes-Benz comes with a three-year unlimited mileage warranty against manu facturing</w:t>
      </w:r>
    </w:p>
    <w:p>
      <w:r>
        <w:rPr>
          <w:rFonts w:ascii="Arial" w:hAnsi="Arial"/>
          <w:sz w:val="16"/>
        </w:rPr>
        <w:t>or material defects¹ and up to 30 years warranty against perforation due to corrosion from the inside out.² What’s more, it’s also covered by Mercedes-Benz Roadside Assistance – a unique package comprising up to 30 years pan-European breakdown assistance.²</w:t>
      </w:r>
    </w:p>
    <w:p>
      <w:r>
        <w:rPr>
          <w:rFonts w:ascii="Arial" w:hAnsi="Arial"/>
          <w:sz w:val="16"/>
        </w:rPr>
        <w:t>Motor Insurance</w:t>
      </w:r>
    </w:p>
    <w:p>
      <w:r>
        <w:rPr>
          <w:rFonts w:ascii="Arial" w:hAnsi="Arial"/>
          <w:sz w:val="16"/>
        </w:rPr>
        <w:t>We know that once you have chosen your Mercedes-Benz you can’t wait to drive it – that’s why we</w:t>
      </w:r>
    </w:p>
    <w:p>
      <w:r>
        <w:rPr>
          <w:rFonts w:ascii="Arial" w:hAnsi="Arial"/>
          <w:sz w:val="16"/>
        </w:rPr>
        <w:t>created First Cover³. It gives you 7 days’ free comprehensive Motor Insurance when you buy a new or used vehicle from a Mercedes-Benz Agent. We will also send you a quote for annual cover, so you can enjoy the same peace of mind all year round.</w:t>
      </w:r>
    </w:p>
    <w:p>
      <w:r>
        <w:rPr>
          <w:rFonts w:ascii="Arial" w:hAnsi="Arial"/>
          <w:sz w:val="16"/>
        </w:rPr>
        <w:t>Apply for First Cover</w:t>
      </w:r>
    </w:p>
    <w:p>
      <w:r>
        <w:rPr>
          <w:rFonts w:ascii="Arial" w:hAnsi="Arial"/>
          <w:sz w:val="16"/>
        </w:rPr>
        <w:t>¹Applies to vehicles sold by Mercedes-Benz in the UK to its franchised Mercedes-Benz Agents ²Subject to full Terms and Conditions, dependent on date of registration, available upon request ³Terms and</w:t>
      </w:r>
    </w:p>
    <w:p>
      <w:r>
        <w:rPr>
          <w:rFonts w:ascii="Arial" w:hAnsi="Arial"/>
          <w:sz w:val="16"/>
        </w:rPr>
        <w:t>Conditions apply. We are an independent intermediary dealing with selected insurers in respect of annual insurance</w:t>
      </w:r>
    </w:p>
    <w:p>
      <w:r>
        <w:rPr>
          <w:rFonts w:ascii="Arial" w:hAnsi="Arial"/>
          <w:sz w:val="16"/>
        </w:rPr>
        <w:t>Design Technology Plug-in Hybrid Model lines Upholstery Model prices Mercedes-AMG Mercedes-AMG Mercedes-AMG Personalisation Standard Genuine Technical data Additional</w:t>
      </w:r>
    </w:p>
    <w:p>
      <w:r>
        <w:rPr>
          <w:rFonts w:ascii="Arial" w:hAnsi="Arial"/>
          <w:sz w:val="16"/>
        </w:rPr>
        <w:t>upholstery prices equipment accessories information</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16"/>
              </w:rPr>
            </w:r>
          </w:p>
        </w:tc>
        <w:tc>
          <w:tcPr>
            <w:tcW w:type="dxa" w:w="2160"/>
          </w:tcPr>
          <w:p>
            <w:r>
              <w:rPr>
                <w:rFonts w:ascii="Arial" w:hAnsi="Arial"/>
                <w:sz w:val="16"/>
              </w:rPr>
              <w:t>Book a test drive</w:t>
            </w:r>
          </w:p>
        </w:tc>
        <w:tc>
          <w:tcPr>
            <w:tcW w:type="dxa" w:w="2160"/>
          </w:tcPr>
          <w:p>
            <w:r>
              <w:rPr>
                <w:rFonts w:ascii="Arial" w:hAnsi="Arial"/>
                <w:sz w:val="16"/>
              </w:rPr>
              <w:t>Find your A-Class</w:t>
            </w:r>
          </w:p>
        </w:tc>
        <w:tc>
          <w:tcPr>
            <w:tcW w:type="dxa" w:w="2160"/>
          </w:tcPr>
          <w:p>
            <w:r>
              <w:rPr>
                <w:rFonts w:ascii="Arial" w:hAnsi="Arial"/>
                <w:sz w:val="16"/>
              </w:rPr>
              <w:t>Find a Showroom</w:t>
            </w:r>
          </w:p>
        </w:tc>
      </w:tr>
    </w:tbl>
    <w:p/>
    <w:tbl>
      <w:tblPr>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rPr>
                <w:rFonts w:ascii="Arial" w:hAnsi="Arial"/>
                <w:sz w:val="16"/>
              </w:rPr>
              <w:t>Design</w:t>
            </w:r>
          </w:p>
        </w:tc>
        <w:tc>
          <w:tcPr>
            <w:tcW w:type="dxa" w:w="665"/>
          </w:tcPr>
          <w:p>
            <w:r>
              <w:rPr>
                <w:rFonts w:ascii="Arial" w:hAnsi="Arial"/>
                <w:sz w:val="16"/>
              </w:rPr>
              <w:t>Technology</w:t>
            </w:r>
          </w:p>
        </w:tc>
        <w:tc>
          <w:tcPr>
            <w:tcW w:type="dxa" w:w="665"/>
          </w:tcPr>
          <w:p>
            <w:r>
              <w:rPr>
                <w:rFonts w:ascii="Arial" w:hAnsi="Arial"/>
                <w:sz w:val="16"/>
              </w:rPr>
              <w:t>Plug-in Hybrid</w:t>
            </w:r>
          </w:p>
        </w:tc>
        <w:tc>
          <w:tcPr>
            <w:tcW w:type="dxa" w:w="665"/>
          </w:tcPr>
          <w:p>
            <w:r>
              <w:rPr>
                <w:rFonts w:ascii="Arial" w:hAnsi="Arial"/>
                <w:sz w:val="16"/>
              </w:rPr>
              <w:t>Model lines</w:t>
            </w:r>
          </w:p>
        </w:tc>
        <w:tc>
          <w:tcPr>
            <w:tcW w:type="dxa" w:w="665"/>
          </w:tcPr>
          <w:p>
            <w:r>
              <w:rPr>
                <w:rFonts w:ascii="Arial" w:hAnsi="Arial"/>
                <w:sz w:val="16"/>
              </w:rPr>
              <w:t>Upholstery</w:t>
            </w:r>
          </w:p>
        </w:tc>
        <w:tc>
          <w:tcPr>
            <w:tcW w:type="dxa" w:w="665"/>
          </w:tcPr>
          <w:p>
            <w:r>
              <w:rPr>
                <w:rFonts w:ascii="Arial" w:hAnsi="Arial"/>
                <w:sz w:val="16"/>
              </w:rPr>
              <w:t>Model prices</w:t>
            </w:r>
          </w:p>
        </w:tc>
        <w:tc>
          <w:tcPr>
            <w:tcW w:type="dxa" w:w="665"/>
          </w:tcPr>
          <w:p>
            <w:r>
              <w:rPr>
                <w:rFonts w:ascii="Arial" w:hAnsi="Arial"/>
                <w:sz w:val="16"/>
              </w:rPr>
              <w:t>Mercedes-AMG</w:t>
            </w:r>
          </w:p>
        </w:tc>
        <w:tc>
          <w:tcPr>
            <w:tcW w:type="dxa" w:w="665"/>
          </w:tcPr>
          <w:p>
            <w:r>
              <w:rPr>
                <w:rFonts w:ascii="Arial" w:hAnsi="Arial"/>
                <w:sz w:val="16"/>
              </w:rPr>
              <w:t>Mercedes-AMG</w:t>
              <w:br/>
              <w:t>upholstery</w:t>
            </w:r>
          </w:p>
        </w:tc>
        <w:tc>
          <w:tcPr>
            <w:tcW w:type="dxa" w:w="665"/>
          </w:tcPr>
          <w:p>
            <w:r>
              <w:rPr>
                <w:rFonts w:ascii="Arial" w:hAnsi="Arial"/>
                <w:sz w:val="16"/>
              </w:rPr>
              <w:t>Mercedes-AMG</w:t>
              <w:br/>
              <w:t>prices</w:t>
            </w:r>
          </w:p>
        </w:tc>
        <w:tc>
          <w:tcPr>
            <w:tcW w:type="dxa" w:w="665"/>
          </w:tcPr>
          <w:p>
            <w:r>
              <w:rPr>
                <w:rFonts w:ascii="Arial" w:hAnsi="Arial"/>
                <w:sz w:val="16"/>
              </w:rPr>
              <w:t>Personalisation</w:t>
            </w:r>
          </w:p>
        </w:tc>
        <w:tc>
          <w:tcPr>
            <w:tcW w:type="dxa" w:w="665"/>
          </w:tcPr>
          <w:p>
            <w:r>
              <w:rPr>
                <w:rFonts w:ascii="Arial" w:hAnsi="Arial"/>
                <w:sz w:val="16"/>
              </w:rPr>
              <w:t>Standard</w:t>
              <w:br/>
              <w:t>equipment</w:t>
            </w:r>
          </w:p>
        </w:tc>
        <w:tc>
          <w:tcPr>
            <w:tcW w:type="dxa" w:w="665"/>
          </w:tcPr>
          <w:p>
            <w:r>
              <w:rPr>
                <w:rFonts w:ascii="Arial" w:hAnsi="Arial"/>
                <w:sz w:val="16"/>
              </w:rPr>
              <w:t>Genuine</w:t>
              <w:br/>
              <w:t>accessories</w:t>
            </w:r>
          </w:p>
        </w:tc>
        <w:tc>
          <w:tcPr>
            <w:tcW w:type="dxa" w:w="665"/>
          </w:tcPr>
          <w:p>
            <w:r>
              <w:rPr>
                <w:rFonts w:ascii="Arial" w:hAnsi="Arial"/>
                <w:sz w:val="16"/>
              </w:rPr>
              <w:t>Technical data</w:t>
            </w:r>
          </w:p>
        </w:tc>
      </w:tr>
    </w:tbl>
    <w:p/>
    <w:p>
      <w:r>
        <w:br w:type="page"/>
      </w:r>
    </w:p>
    <w:p>
      <w:r>
        <w:rPr>
          <w:rFonts w:ascii="Arial" w:hAnsi="Arial"/>
          <w:sz w:val="16"/>
        </w:rPr>
        <w:t>Effective from December 2022 Production. Information correct at time of publication 13.12.2022.</w:t>
      </w:r>
    </w:p>
    <w:p>
      <w:r>
        <w:rPr>
          <w:rFonts w:ascii="Arial" w:hAnsi="Arial"/>
          <w:sz w:val="16"/>
        </w:rPr>
        <w:t>Prices and specifications are subject to change without prior notice.</w:t>
      </w:r>
    </w:p>
    <w:p>
      <w:r>
        <w:rPr>
          <w:rFonts w:ascii="Arial" w:hAnsi="Arial"/>
          <w:sz w:val="16"/>
        </w:rPr>
        <w:t>MBWV177PL/0323 MY803.5</w:t>
      </w:r>
    </w:p>
    <w:p>
      <w:r>
        <w:rPr>
          <w:rFonts w:ascii="Arial" w:hAnsi="Arial"/>
          <w:sz w:val="16"/>
        </w:rPr>
        <w:t>Mercedes-Benz UK Limited, Delaware Drive, Tongwell, Milton Keynes, MK15 8BA. Company number: 02448457 www.mercedes-benz.co.uk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