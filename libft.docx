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sz w:val="16"/>
        </w:rPr>
        <w:t>Libft</w:t>
      </w:r>
    </w:p>
    <w:p>
      <w:r>
        <w:rPr>
          <w:rFonts w:ascii="Arial" w:hAnsi="Arial"/>
          <w:sz w:val="16"/>
        </w:rPr>
        <w:t>Your very ﬁrst own library</w:t>
      </w:r>
    </w:p>
    <w:p>
      <w:r>
        <w:rPr>
          <w:rFonts w:ascii="Arial" w:hAnsi="Arial"/>
          <w:sz w:val="16"/>
        </w:rPr>
        <w:t>Summary:</w:t>
      </w:r>
    </w:p>
    <w:p>
      <w:r>
        <w:rPr>
          <w:rFonts w:ascii="Arial" w:hAnsi="Arial"/>
          <w:sz w:val="16"/>
        </w:rPr>
        <w:t>This project is about coding a C library.</w:t>
      </w:r>
    </w:p>
    <w:p>
      <w:r>
        <w:rPr>
          <w:rFonts w:ascii="Arial" w:hAnsi="Arial"/>
          <w:sz w:val="16"/>
        </w:rPr>
        <w:t>It will contain a lot of general purpose functions your programs will rely upon.</w:t>
      </w:r>
    </w:p>
    <w:p>
      <w:r>
        <w:rPr>
          <w:rFonts w:ascii="Arial" w:hAnsi="Arial"/>
          <w:sz w:val="16"/>
        </w:rPr>
        <w:t>Version: 15</w:t>
      </w:r>
    </w:p>
    <w:p>
      <w:r>
        <w:br w:type="page"/>
      </w:r>
    </w:p>
    <w:p>
      <w:r>
        <w:rPr>
          <w:rFonts w:ascii="Arial" w:hAnsi="Arial"/>
          <w:sz w:val="16"/>
        </w:rPr>
        <w:t>Contents</w:t>
      </w:r>
    </w:p>
    <w:p>
      <w:r>
        <w:rPr>
          <w:rFonts w:ascii="Arial" w:hAnsi="Arial"/>
          <w:sz w:val="16"/>
        </w:rPr>
        <w:t>I Introduction 2</w:t>
      </w:r>
    </w:p>
    <w:p>
      <w:r>
        <w:rPr>
          <w:rFonts w:ascii="Arial" w:hAnsi="Arial"/>
          <w:sz w:val="16"/>
        </w:rPr>
        <w:t>II Common Instructions 3</w:t>
      </w:r>
    </w:p>
    <w:p>
      <w:r>
        <w:rPr>
          <w:rFonts w:ascii="Arial" w:hAnsi="Arial"/>
          <w:sz w:val="16"/>
        </w:rPr>
        <w:t>III Mandatory part 5</w:t>
      </w:r>
    </w:p>
    <w:p>
      <w:r>
        <w:rPr>
          <w:rFonts w:ascii="Arial" w:hAnsi="Arial"/>
          <w:sz w:val="16"/>
        </w:rPr>
        <w:t xml:space="preserve">III.1 Technical considerations </w:t>
        <w:tab/>
        <w:t>5</w:t>
      </w:r>
    </w:p>
    <w:p>
      <w:r>
        <w:rPr>
          <w:rFonts w:ascii="Arial" w:hAnsi="Arial"/>
          <w:sz w:val="16"/>
        </w:rPr>
        <w:t xml:space="preserve">III.2 Part 1 - Libc functions </w:t>
        <w:tab/>
        <w:t>6</w:t>
      </w:r>
    </w:p>
    <w:p>
      <w:r>
        <w:rPr>
          <w:rFonts w:ascii="Arial" w:hAnsi="Arial"/>
          <w:sz w:val="16"/>
        </w:rPr>
        <w:t xml:space="preserve">III.3 Part 2 - Additional functions </w:t>
        <w:tab/>
        <w:t>7</w:t>
      </w:r>
    </w:p>
    <w:p>
      <w:r>
        <w:rPr>
          <w:rFonts w:ascii="Arial" w:hAnsi="Arial"/>
          <w:sz w:val="16"/>
        </w:rPr>
        <w:t>IV Bonus part 11</w:t>
      </w:r>
    </w:p>
    <w:p>
      <w:r>
        <w:rPr>
          <w:rFonts w:ascii="Arial" w:hAnsi="Arial"/>
          <w:sz w:val="16"/>
        </w:rPr>
        <w:t>V Submission and peer-evaluation 15</w:t>
      </w:r>
    </w:p>
    <w:p>
      <w:r>
        <w:rPr>
          <w:rFonts w:ascii="Arial" w:hAnsi="Arial"/>
          <w:sz w:val="16"/>
        </w:rPr>
        <w:t>1</w:t>
      </w:r>
    </w:p>
    <w:p>
      <w:r>
        <w:br w:type="page"/>
      </w:r>
    </w:p>
    <w:p>
      <w:r>
        <w:rPr>
          <w:rFonts w:ascii="Arial" w:hAnsi="Arial"/>
          <w:sz w:val="16"/>
        </w:rPr>
        <w:t>Chapter I</w:t>
      </w:r>
    </w:p>
    <w:p>
      <w:r>
        <w:rPr>
          <w:rFonts w:ascii="Arial" w:hAnsi="Arial"/>
          <w:sz w:val="16"/>
        </w:rPr>
        <w:t>Introduction</w:t>
      </w:r>
    </w:p>
    <w:p>
      <w:r>
        <w:rPr>
          <w:rFonts w:ascii="Arial" w:hAnsi="Arial"/>
          <w:sz w:val="16"/>
        </w:rPr>
        <w:t>C programming can be very tedious when one doesn’t have access to the highly useful</w:t>
      </w:r>
    </w:p>
    <w:p>
      <w:r>
        <w:rPr>
          <w:rFonts w:ascii="Arial" w:hAnsi="Arial"/>
          <w:sz w:val="16"/>
        </w:rPr>
        <w:t>standard functions. This project is about understanding the way these functions work, implementing and learning to use them. Your will create your own library. It will be helpful since you will use it in your next C school assignments.</w:t>
      </w:r>
    </w:p>
    <w:p>
      <w:r>
        <w:rPr>
          <w:rFonts w:ascii="Arial" w:hAnsi="Arial"/>
          <w:sz w:val="16"/>
        </w:rPr>
        <w:t>Take the time to expand your libft throughout the year. However, when working</w:t>
      </w:r>
    </w:p>
    <w:p>
      <w:r>
        <w:rPr>
          <w:rFonts w:ascii="Arial" w:hAnsi="Arial"/>
          <w:sz w:val="16"/>
        </w:rPr>
        <w:t>on a new project, don’t forget to ensure the functions used in your library are allowed in the project guidelines.</w:t>
      </w:r>
    </w:p>
    <w:p>
      <w:r>
        <w:rPr>
          <w:rFonts w:ascii="Arial" w:hAnsi="Arial"/>
          <w:sz w:val="16"/>
        </w:rPr>
        <w:t>2</w:t>
      </w:r>
    </w:p>
    <w:p>
      <w:r>
        <w:br w:type="page"/>
      </w:r>
    </w:p>
    <w:p>
      <w:r>
        <w:rPr>
          <w:rFonts w:ascii="Arial" w:hAnsi="Arial"/>
          <w:sz w:val="16"/>
        </w:rPr>
        <w:t>Chapter II</w:t>
      </w:r>
    </w:p>
    <w:p>
      <w:r>
        <w:rPr>
          <w:rFonts w:ascii="Arial" w:hAnsi="Arial"/>
          <w:sz w:val="16"/>
        </w:rPr>
        <w:t>Common Instructions</w:t>
      </w:r>
    </w:p>
    <w:p>
      <w:r>
        <w:rPr>
          <w:rFonts w:ascii="Arial" w:hAnsi="Arial"/>
          <w:sz w:val="16"/>
        </w:rPr>
        <w:t>• Your project must be written in C.</w:t>
      </w:r>
    </w:p>
    <w:p>
      <w:r>
        <w:rPr>
          <w:rFonts w:ascii="Arial" w:hAnsi="Arial"/>
          <w:sz w:val="16"/>
        </w:rPr>
        <w:t>• Your project must be written in accordance with the Norm. If you have bonus ﬁles/functions, they are included in the norm check and you will receive a 0 if there is a norm error inside.</w:t>
      </w:r>
    </w:p>
    <w:p>
      <w:r>
        <w:rPr>
          <w:rFonts w:ascii="Arial" w:hAnsi="Arial"/>
          <w:sz w:val="16"/>
        </w:rPr>
        <w:t>• Your functions should not quit unexpectedly (segmentation fault, bus error, double free, etc) apart from undeﬁned behaviors. If this happens, your project will be considered non functional and will receive a 0 during the evaluation.</w:t>
      </w:r>
    </w:p>
    <w:p>
      <w:r>
        <w:rPr>
          <w:rFonts w:ascii="Arial" w:hAnsi="Arial"/>
          <w:sz w:val="16"/>
        </w:rPr>
        <w:t>• All heap allocated memory space must be properly freed when necessary. No leaks will be tolerated.</w:t>
      </w:r>
    </w:p>
    <w:p>
      <w:r>
        <w:rPr>
          <w:rFonts w:ascii="Arial" w:hAnsi="Arial"/>
          <w:sz w:val="16"/>
        </w:rPr>
        <w:t>• If the subject requires it, you must submit a Makefile which will compile your source ﬁles to the required output with the ﬂags -Wall, -Wextra and -Werror, use cc, and your Makeﬁle must not relink.</w:t>
      </w:r>
    </w:p>
    <w:p>
      <w:r>
        <w:rPr>
          <w:rFonts w:ascii="Arial" w:hAnsi="Arial"/>
          <w:sz w:val="16"/>
        </w:rPr>
        <w:t>• Your Makefile must at least contain the rules $(NAME), all, clean, fclean and re.</w:t>
      </w:r>
    </w:p>
    <w:p>
      <w:r>
        <w:rPr>
          <w:rFonts w:ascii="Arial" w:hAnsi="Arial"/>
          <w:sz w:val="16"/>
        </w:rPr>
        <w:t>• To turn in bonuses to your project, you must include a rule bonus to your Makeﬁle, which will add all the various headers, librairies or functions that are forbidden on the main part of the project. Bonuses must be in a diﬀerent ﬁle _bonus.{c/h} if the subject does not specify anything else. Mandatory and bonus part evaluation is done separately.</w:t>
      </w:r>
    </w:p>
    <w:p>
      <w:r>
        <w:rPr>
          <w:rFonts w:ascii="Arial" w:hAnsi="Arial"/>
          <w:sz w:val="16"/>
        </w:rPr>
        <w:t>• If your project allows you to use your libft, you must copy its sources and its associated Makefile in a libft folder with its associated Makeﬁle. Your project’s</w:t>
      </w:r>
    </w:p>
    <w:p>
      <w:r>
        <w:rPr>
          <w:rFonts w:ascii="Arial" w:hAnsi="Arial"/>
          <w:sz w:val="16"/>
        </w:rPr>
        <w:t>Makefile must compile the library by using its Makefile, then compile the project.</w:t>
      </w:r>
    </w:p>
    <w:p>
      <w:r>
        <w:rPr>
          <w:rFonts w:ascii="Arial" w:hAnsi="Arial"/>
          <w:sz w:val="16"/>
        </w:rPr>
        <w:t>• We encourage you to create test programs for your project even though this work won’t have to be submitted and won’t be graded. It will give you a chance to easily test your work and your peers’ work. You will ﬁnd those tests especially useful during your defence. Indeed, during defence, you are free to use your tests and/or the tests of the peer you are evaluating.</w:t>
      </w:r>
    </w:p>
    <w:p>
      <w:r>
        <w:rPr>
          <w:rFonts w:ascii="Arial" w:hAnsi="Arial"/>
          <w:sz w:val="16"/>
        </w:rPr>
        <w:t>• Submit your work to your assigned git repository. Only the work in the git reposi- tory will be graded. If Deepthought is assigned to grade your work, it will be done 3</w:t>
      </w:r>
    </w:p>
    <w:p>
      <w:r>
        <w:br w:type="page"/>
      </w:r>
    </w:p>
    <w:p>
      <w:r>
        <w:rPr>
          <w:rFonts w:ascii="Arial" w:hAnsi="Arial"/>
          <w:sz w:val="16"/>
        </w:rPr>
        <w:t>Libft Your very ﬁrst own library</w:t>
      </w:r>
    </w:p>
    <w:p>
      <w:r>
        <w:rPr>
          <w:rFonts w:ascii="Arial" w:hAnsi="Arial"/>
          <w:sz w:val="16"/>
        </w:rPr>
        <w:t>after your peer-evaluations. If an error happens in any section of your work during</w:t>
      </w:r>
    </w:p>
    <w:p>
      <w:r>
        <w:rPr>
          <w:rFonts w:ascii="Arial" w:hAnsi="Arial"/>
          <w:sz w:val="16"/>
        </w:rPr>
        <w:t>Deepthought’s grading, the evaluation will stop.</w:t>
      </w:r>
    </w:p>
    <w:p>
      <w:r>
        <w:rPr>
          <w:rFonts w:ascii="Arial" w:hAnsi="Arial"/>
          <w:sz w:val="16"/>
        </w:rPr>
        <w:t>4</w:t>
      </w:r>
    </w:p>
    <w:p>
      <w:r>
        <w:br w:type="page"/>
      </w:r>
    </w:p>
    <w:p>
      <w:r>
        <w:rPr>
          <w:rFonts w:ascii="Arial" w:hAnsi="Arial"/>
          <w:sz w:val="16"/>
        </w:rPr>
        <w:t>Chapter III</w:t>
      </w:r>
    </w:p>
    <w:p>
      <w:r>
        <w:rPr>
          <w:rFonts w:ascii="Arial" w:hAnsi="Arial"/>
          <w:sz w:val="16"/>
        </w:rPr>
        <w:t>Mandatory part</w:t>
      </w:r>
    </w:p>
    <w:p>
      <w:r>
        <w:rPr>
          <w:rFonts w:ascii="Arial" w:hAnsi="Arial"/>
          <w:sz w:val="16"/>
        </w:rPr>
        <w:t>Program name libft.a</w:t>
      </w:r>
    </w:p>
    <w:p>
      <w:r>
        <w:rPr>
          <w:rFonts w:ascii="Arial" w:hAnsi="Arial"/>
          <w:sz w:val="16"/>
        </w:rPr>
        <w:t>Turn in ﬁles Makefile, libft.h, ft_*.c</w:t>
      </w:r>
    </w:p>
    <w:p>
      <w:r>
        <w:rPr>
          <w:rFonts w:ascii="Arial" w:hAnsi="Arial"/>
          <w:sz w:val="16"/>
        </w:rPr>
        <w:t>Makeﬁle NAME, all, clean, fclean, re</w:t>
      </w:r>
    </w:p>
    <w:p>
      <w:r>
        <w:rPr>
          <w:rFonts w:ascii="Arial" w:hAnsi="Arial"/>
          <w:sz w:val="16"/>
        </w:rPr>
        <w:t>External functs. Detailed below</w:t>
      </w:r>
    </w:p>
    <w:p>
      <w:r>
        <w:rPr>
          <w:rFonts w:ascii="Arial" w:hAnsi="Arial"/>
          <w:sz w:val="16"/>
        </w:rPr>
        <w:t>Libft authorized n/a</w:t>
      </w:r>
    </w:p>
    <w:p>
      <w:r>
        <w:rPr>
          <w:rFonts w:ascii="Arial" w:hAnsi="Arial"/>
          <w:sz w:val="16"/>
        </w:rPr>
        <w:t>Description Write your own library: a collection of functions</w:t>
      </w:r>
    </w:p>
    <w:p>
      <w:r>
        <w:rPr>
          <w:rFonts w:ascii="Arial" w:hAnsi="Arial"/>
          <w:sz w:val="16"/>
        </w:rPr>
        <w:t>that will be a useful tool for your cursus.</w:t>
      </w:r>
    </w:p>
    <w:p>
      <w:r>
        <w:rPr>
          <w:rFonts w:ascii="Arial" w:hAnsi="Arial"/>
          <w:sz w:val="16"/>
        </w:rPr>
        <w:t>III.1 Technical considerations</w:t>
      </w:r>
    </w:p>
    <w:p>
      <w:r>
        <w:rPr>
          <w:rFonts w:ascii="Arial" w:hAnsi="Arial"/>
          <w:sz w:val="16"/>
        </w:rPr>
        <w:t>• Declaring global variables is forbidden.</w:t>
      </w:r>
    </w:p>
    <w:p>
      <w:r>
        <w:rPr>
          <w:rFonts w:ascii="Arial" w:hAnsi="Arial"/>
          <w:sz w:val="16"/>
        </w:rPr>
        <w:t>• Ifyouneedhelperfunctionstosplitamorecomplexfunction, deﬁnethemasstatic functions. This way, their scope will be limited to the appropriate ﬁle.</w:t>
      </w:r>
    </w:p>
    <w:p>
      <w:r>
        <w:rPr>
          <w:rFonts w:ascii="Arial" w:hAnsi="Arial"/>
          <w:sz w:val="16"/>
        </w:rPr>
        <w:t>• Place all your ﬁles at the root of your repository.</w:t>
      </w:r>
    </w:p>
    <w:p>
      <w:r>
        <w:rPr>
          <w:rFonts w:ascii="Arial" w:hAnsi="Arial"/>
          <w:sz w:val="16"/>
        </w:rPr>
        <w:t>• Turning in unused ﬁles is forbidden.</w:t>
      </w:r>
    </w:p>
    <w:p>
      <w:r>
        <w:rPr>
          <w:rFonts w:ascii="Arial" w:hAnsi="Arial"/>
          <w:sz w:val="16"/>
        </w:rPr>
        <w:t>• Every .c ﬁles must compile with the ﬂags -Wall -Wextra -Werror.</w:t>
      </w:r>
    </w:p>
    <w:p>
      <w:r>
        <w:rPr>
          <w:rFonts w:ascii="Arial" w:hAnsi="Arial"/>
          <w:sz w:val="16"/>
        </w:rPr>
        <w:t>• You must use the command ar to create your library. Using the libtool command is forbidden.</w:t>
      </w:r>
    </w:p>
    <w:p>
      <w:r>
        <w:rPr>
          <w:rFonts w:ascii="Arial" w:hAnsi="Arial"/>
          <w:sz w:val="16"/>
        </w:rPr>
        <w:t>• Your libft.a has to be created at the root of your repository.</w:t>
      </w:r>
    </w:p>
    <w:p>
      <w:r>
        <w:rPr>
          <w:rFonts w:ascii="Arial" w:hAnsi="Arial"/>
          <w:sz w:val="16"/>
        </w:rPr>
        <w:t>5</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Program name</w:t>
            </w:r>
          </w:p>
        </w:tc>
        <w:tc>
          <w:tcPr>
            <w:tcW w:type="dxa" w:w="4320"/>
          </w:tcPr>
          <w:p>
            <w:r>
              <w:rPr>
                <w:rFonts w:ascii="Arial" w:hAnsi="Arial"/>
                <w:sz w:val="16"/>
              </w:rPr>
              <w:t>libft.a</w:t>
            </w:r>
          </w:p>
        </w:tc>
      </w:tr>
      <w:tr>
        <w:tc>
          <w:tcPr>
            <w:tcW w:type="dxa" w:w="4320"/>
          </w:tcPr>
          <w:p>
            <w:r>
              <w:rPr>
                <w:rFonts w:ascii="Arial" w:hAnsi="Arial"/>
                <w:sz w:val="16"/>
              </w:rPr>
              <w:t>Turn in ﬁles</w:t>
            </w:r>
          </w:p>
        </w:tc>
        <w:tc>
          <w:tcPr>
            <w:tcW w:type="dxa" w:w="4320"/>
          </w:tcPr>
          <w:p>
            <w:r>
              <w:rPr>
                <w:rFonts w:ascii="Arial" w:hAnsi="Arial"/>
                <w:sz w:val="16"/>
              </w:rPr>
              <w:t>Makefile, libft.h, ft_*.c</w:t>
            </w:r>
          </w:p>
        </w:tc>
      </w:tr>
      <w:tr>
        <w:tc>
          <w:tcPr>
            <w:tcW w:type="dxa" w:w="4320"/>
          </w:tcPr>
          <w:p>
            <w:r>
              <w:rPr>
                <w:rFonts w:ascii="Arial" w:hAnsi="Arial"/>
                <w:sz w:val="16"/>
              </w:rPr>
              <w:t>Makeﬁle</w:t>
            </w:r>
          </w:p>
        </w:tc>
        <w:tc>
          <w:tcPr>
            <w:tcW w:type="dxa" w:w="4320"/>
          </w:tcPr>
          <w:p>
            <w:r>
              <w:rPr>
                <w:rFonts w:ascii="Arial" w:hAnsi="Arial"/>
                <w:sz w:val="16"/>
              </w:rPr>
              <w:t>NAME, all, clean, fclean, re</w:t>
            </w:r>
          </w:p>
        </w:tc>
      </w:tr>
      <w:tr>
        <w:tc>
          <w:tcPr>
            <w:tcW w:type="dxa" w:w="4320"/>
          </w:tcPr>
          <w:p>
            <w:r>
              <w:rPr>
                <w:rFonts w:ascii="Arial" w:hAnsi="Arial"/>
                <w:sz w:val="16"/>
              </w:rPr>
              <w:t>External functs.</w:t>
            </w:r>
          </w:p>
        </w:tc>
        <w:tc>
          <w:tcPr>
            <w:tcW w:type="dxa" w:w="4320"/>
          </w:tcPr>
          <w:p>
            <w:r>
              <w:rPr>
                <w:rFonts w:ascii="Arial" w:hAnsi="Arial"/>
                <w:sz w:val="16"/>
              </w:rPr>
              <w:t>Detailed below</w:t>
            </w:r>
          </w:p>
        </w:tc>
      </w:tr>
      <w:tr>
        <w:tc>
          <w:tcPr>
            <w:tcW w:type="dxa" w:w="4320"/>
          </w:tcPr>
          <w:p>
            <w:r>
              <w:rPr>
                <w:rFonts w:ascii="Arial" w:hAnsi="Arial"/>
                <w:sz w:val="16"/>
              </w:rPr>
              <w:t>Libft authorized</w:t>
            </w:r>
          </w:p>
        </w:tc>
        <w:tc>
          <w:tcPr>
            <w:tcW w:type="dxa" w:w="4320"/>
          </w:tcPr>
          <w:p>
            <w:r>
              <w:rPr>
                <w:rFonts w:ascii="Arial" w:hAnsi="Arial"/>
                <w:sz w:val="16"/>
              </w:rPr>
              <w:t>n/a</w:t>
            </w:r>
          </w:p>
        </w:tc>
      </w:tr>
      <w:tr>
        <w:tc>
          <w:tcPr>
            <w:tcW w:type="dxa" w:w="4320"/>
          </w:tcPr>
          <w:p>
            <w:r>
              <w:rPr>
                <w:rFonts w:ascii="Arial" w:hAnsi="Arial"/>
                <w:sz w:val="16"/>
              </w:rPr>
              <w:t>Description</w:t>
            </w:r>
          </w:p>
        </w:tc>
        <w:tc>
          <w:tcPr>
            <w:tcW w:type="dxa" w:w="4320"/>
          </w:tcPr>
          <w:p>
            <w:r>
              <w:rPr>
                <w:rFonts w:ascii="Arial" w:hAnsi="Arial"/>
                <w:sz w:val="16"/>
              </w:rPr>
              <w:t>Write your own library: a collection of functions</w:t>
              <w:br/>
              <w:t>that will be a useful tool for your cursus.</w:t>
            </w:r>
          </w:p>
        </w:tc>
      </w:tr>
    </w:tbl>
    <w:p/>
    <w:p>
      <w:r>
        <w:br w:type="page"/>
      </w:r>
    </w:p>
    <w:p>
      <w:r>
        <w:rPr>
          <w:rFonts w:ascii="Arial" w:hAnsi="Arial"/>
          <w:sz w:val="16"/>
        </w:rPr>
        <w:t>Libft Your very ﬁrst own library</w:t>
      </w:r>
    </w:p>
    <w:p>
      <w:r>
        <w:rPr>
          <w:rFonts w:ascii="Arial" w:hAnsi="Arial"/>
          <w:sz w:val="16"/>
        </w:rPr>
        <w:t>III.2 Part 1 - Libc functions</w:t>
      </w:r>
    </w:p>
    <w:p>
      <w:r>
        <w:rPr>
          <w:rFonts w:ascii="Arial" w:hAnsi="Arial"/>
          <w:sz w:val="16"/>
        </w:rPr>
        <w:t>To begin, you must redo a set of functions from the libc. Your functions will have the</w:t>
      </w:r>
    </w:p>
    <w:p>
      <w:r>
        <w:rPr>
          <w:rFonts w:ascii="Arial" w:hAnsi="Arial"/>
          <w:sz w:val="16"/>
        </w:rPr>
        <w:t>same prototypes and implement the same behaviors as the originals. They must comply with the way they are deﬁned in their man. The only diﬀerence will be their names. They will begin with the ’ft_’ preﬁx. For instance, strlen becomes ft_strlen.</w:t>
      </w:r>
    </w:p>
    <w:p>
      <w:r>
        <w:rPr>
          <w:rFonts w:ascii="Arial" w:hAnsi="Arial"/>
          <w:sz w:val="16"/>
        </w:rPr>
        <w:t>Some of the functions’ prototypes you have to redo use the ’restrict’</w:t>
      </w:r>
    </w:p>
    <w:p>
      <w:r>
        <w:rPr>
          <w:rFonts w:ascii="Arial" w:hAnsi="Arial"/>
          <w:sz w:val="16"/>
        </w:rPr>
        <w:t>qualifier. This keyword is part of the c99 standard. It is therefore forbidden to include it in your own prototypes and to compile your code with the -std=c99 flag.</w:t>
      </w:r>
    </w:p>
    <w:p>
      <w:r>
        <w:rPr>
          <w:rFonts w:ascii="Arial" w:hAnsi="Arial"/>
          <w:sz w:val="16"/>
        </w:rPr>
        <w:t>You must write your own function implementing the following original ones. They do</w:t>
      </w:r>
    </w:p>
    <w:p>
      <w:r>
        <w:rPr>
          <w:rFonts w:ascii="Arial" w:hAnsi="Arial"/>
          <w:sz w:val="16"/>
        </w:rPr>
        <w:t>not require any external functions: • isalpha • toupper • isdigit • tolower • isalnum • strchr • isascii • isprint • strrchr • strlen • strncmp • memset • bzero • memchr • memcpy • memcmp • memmove • strnstr • strlcpy • strlcat • atoi</w:t>
      </w:r>
    </w:p>
    <w:p>
      <w:r>
        <w:rPr>
          <w:rFonts w:ascii="Arial" w:hAnsi="Arial"/>
          <w:sz w:val="16"/>
        </w:rPr>
        <w:t>In order to implement the two following functions, you will use malloc():</w:t>
      </w:r>
    </w:p>
    <w:p>
      <w:r>
        <w:rPr>
          <w:rFonts w:ascii="Arial" w:hAnsi="Arial"/>
          <w:sz w:val="16"/>
        </w:rPr>
        <w:t>• calloc • strdup 6</w:t>
      </w:r>
    </w:p>
    <w:p>
      <w:r>
        <w:br w:type="page"/>
      </w:r>
    </w:p>
    <w:p>
      <w:r>
        <w:rPr>
          <w:rFonts w:ascii="Arial" w:hAnsi="Arial"/>
          <w:sz w:val="16"/>
        </w:rPr>
        <w:t>Libft Your very ﬁrst own library</w:t>
      </w:r>
    </w:p>
    <w:p>
      <w:r>
        <w:rPr>
          <w:rFonts w:ascii="Arial" w:hAnsi="Arial"/>
          <w:sz w:val="16"/>
        </w:rPr>
        <w:t>III.3 Part 2 - Additional functions</w:t>
      </w:r>
    </w:p>
    <w:p>
      <w:r>
        <w:rPr>
          <w:rFonts w:ascii="Arial" w:hAnsi="Arial"/>
          <w:sz w:val="16"/>
        </w:rPr>
        <w:t>In this second part, you must develop a set of functions that are either not in the libc,</w:t>
      </w:r>
    </w:p>
    <w:p>
      <w:r>
        <w:rPr>
          <w:rFonts w:ascii="Arial" w:hAnsi="Arial"/>
          <w:sz w:val="16"/>
        </w:rPr>
        <w:t>or that are part of it but in a diﬀerent form.</w:t>
      </w:r>
    </w:p>
    <w:p>
      <w:r>
        <w:rPr>
          <w:rFonts w:ascii="Arial" w:hAnsi="Arial"/>
          <w:sz w:val="16"/>
        </w:rPr>
        <w:t>Some of the following functions can be useful for writing the</w:t>
      </w:r>
    </w:p>
    <w:p>
      <w:r>
        <w:rPr>
          <w:rFonts w:ascii="Arial" w:hAnsi="Arial"/>
          <w:sz w:val="16"/>
        </w:rPr>
        <w:t>functions of Part 1.</w:t>
      </w:r>
    </w:p>
    <w:p>
      <w:r>
        <w:rPr>
          <w:rFonts w:ascii="Arial" w:hAnsi="Arial"/>
          <w:sz w:val="16"/>
        </w:rPr>
        <w:t>Function name ft_substr</w:t>
      </w:r>
    </w:p>
    <w:p>
      <w:r>
        <w:rPr>
          <w:rFonts w:ascii="Arial" w:hAnsi="Arial"/>
          <w:sz w:val="16"/>
        </w:rPr>
        <w:t>Prototype char *ft_substr(char const *s, unsigned int start,</w:t>
      </w:r>
    </w:p>
    <w:p>
      <w:r>
        <w:rPr>
          <w:rFonts w:ascii="Arial" w:hAnsi="Arial"/>
          <w:sz w:val="16"/>
        </w:rPr>
        <w:t>size_t len);</w:t>
      </w:r>
    </w:p>
    <w:p>
      <w:r>
        <w:rPr>
          <w:rFonts w:ascii="Arial" w:hAnsi="Arial"/>
          <w:sz w:val="16"/>
        </w:rPr>
        <w:t>Turn in ﬁles -</w:t>
      </w:r>
    </w:p>
    <w:p>
      <w:r>
        <w:rPr>
          <w:rFonts w:ascii="Arial" w:hAnsi="Arial"/>
          <w:sz w:val="16"/>
        </w:rPr>
        <w:t>Parameters s: The string from which to create the substring.</w:t>
      </w:r>
    </w:p>
    <w:p>
      <w:r>
        <w:rPr>
          <w:rFonts w:ascii="Arial" w:hAnsi="Arial"/>
          <w:sz w:val="16"/>
        </w:rPr>
        <w:t>start: The start index of the substring in the string ’s’.</w:t>
      </w:r>
    </w:p>
    <w:p>
      <w:r>
        <w:rPr>
          <w:rFonts w:ascii="Arial" w:hAnsi="Arial"/>
          <w:sz w:val="16"/>
        </w:rPr>
        <w:t>len: The maximum length of the substring.</w:t>
      </w:r>
    </w:p>
    <w:p>
      <w:r>
        <w:rPr>
          <w:rFonts w:ascii="Arial" w:hAnsi="Arial"/>
          <w:sz w:val="16"/>
        </w:rPr>
        <w:t>Return value The substring.</w:t>
      </w:r>
    </w:p>
    <w:p>
      <w:r>
        <w:rPr>
          <w:rFonts w:ascii="Arial" w:hAnsi="Arial"/>
          <w:sz w:val="16"/>
        </w:rPr>
        <w:t>NULL if the allocation fails.</w:t>
      </w:r>
    </w:p>
    <w:p>
      <w:r>
        <w:rPr>
          <w:rFonts w:ascii="Arial" w:hAnsi="Arial"/>
          <w:sz w:val="16"/>
        </w:rPr>
        <w:t>External functs. malloc</w:t>
      </w:r>
    </w:p>
    <w:p>
      <w:r>
        <w:rPr>
          <w:rFonts w:ascii="Arial" w:hAnsi="Arial"/>
          <w:sz w:val="16"/>
        </w:rPr>
        <w:t>Description Allocates (with malloc(3)) and returns a substring</w:t>
      </w:r>
    </w:p>
    <w:p>
      <w:r>
        <w:rPr>
          <w:rFonts w:ascii="Arial" w:hAnsi="Arial"/>
          <w:sz w:val="16"/>
        </w:rPr>
        <w:t>from the string ’s’.</w:t>
      </w:r>
    </w:p>
    <w:p>
      <w:r>
        <w:rPr>
          <w:rFonts w:ascii="Arial" w:hAnsi="Arial"/>
          <w:sz w:val="16"/>
        </w:rPr>
        <w:t>The substring begins at index ’start’ and is of</w:t>
      </w:r>
    </w:p>
    <w:p>
      <w:r>
        <w:rPr>
          <w:rFonts w:ascii="Arial" w:hAnsi="Arial"/>
          <w:sz w:val="16"/>
        </w:rPr>
        <w:t>maximum size ’len’.</w:t>
      </w:r>
    </w:p>
    <w:p>
      <w:r>
        <w:rPr>
          <w:rFonts w:ascii="Arial" w:hAnsi="Arial"/>
          <w:sz w:val="16"/>
        </w:rPr>
        <w:t>Function name ft_strjoin</w:t>
      </w:r>
    </w:p>
    <w:p>
      <w:r>
        <w:rPr>
          <w:rFonts w:ascii="Arial" w:hAnsi="Arial"/>
          <w:sz w:val="16"/>
        </w:rPr>
        <w:t>Prototype char *ft_strjoin(char const *s1, char const *s2);</w:t>
      </w:r>
    </w:p>
    <w:p>
      <w:r>
        <w:rPr>
          <w:rFonts w:ascii="Arial" w:hAnsi="Arial"/>
          <w:sz w:val="16"/>
        </w:rPr>
        <w:t>Turn in ﬁles -</w:t>
      </w:r>
    </w:p>
    <w:p>
      <w:r>
        <w:rPr>
          <w:rFonts w:ascii="Arial" w:hAnsi="Arial"/>
          <w:sz w:val="16"/>
        </w:rPr>
        <w:t>Parameters s1: The prefix string.</w:t>
      </w:r>
    </w:p>
    <w:p>
      <w:r>
        <w:rPr>
          <w:rFonts w:ascii="Arial" w:hAnsi="Arial"/>
          <w:sz w:val="16"/>
        </w:rPr>
        <w:t>s2: The suffix string.</w:t>
      </w:r>
    </w:p>
    <w:p>
      <w:r>
        <w:rPr>
          <w:rFonts w:ascii="Arial" w:hAnsi="Arial"/>
          <w:sz w:val="16"/>
        </w:rPr>
        <w:t>Return value The new string.</w:t>
      </w:r>
    </w:p>
    <w:p>
      <w:r>
        <w:rPr>
          <w:rFonts w:ascii="Arial" w:hAnsi="Arial"/>
          <w:sz w:val="16"/>
        </w:rPr>
        <w:t>NULL if the allocation fails.</w:t>
      </w:r>
    </w:p>
    <w:p>
      <w:r>
        <w:rPr>
          <w:rFonts w:ascii="Arial" w:hAnsi="Arial"/>
          <w:sz w:val="16"/>
        </w:rPr>
        <w:t>External functs. malloc</w:t>
      </w:r>
    </w:p>
    <w:p>
      <w:r>
        <w:rPr>
          <w:rFonts w:ascii="Arial" w:hAnsi="Arial"/>
          <w:sz w:val="16"/>
        </w:rPr>
        <w:t>Description Allocates (with malloc(3)) and returns a new</w:t>
      </w:r>
    </w:p>
    <w:p>
      <w:r>
        <w:rPr>
          <w:rFonts w:ascii="Arial" w:hAnsi="Arial"/>
          <w:sz w:val="16"/>
        </w:rPr>
        <w:t>string, which is the result of the concatenation of ’s1’ and ’s2’.</w:t>
      </w:r>
    </w:p>
    <w:p>
      <w:r>
        <w:rPr>
          <w:rFonts w:ascii="Arial" w:hAnsi="Arial"/>
          <w:sz w:val="16"/>
        </w:rPr>
        <w:t>7</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ft_substr</w:t>
            </w:r>
          </w:p>
        </w:tc>
      </w:tr>
      <w:tr>
        <w:tc>
          <w:tcPr>
            <w:tcW w:type="dxa" w:w="4320"/>
          </w:tcPr>
          <w:p>
            <w:r>
              <w:rPr>
                <w:rFonts w:ascii="Arial" w:hAnsi="Arial"/>
                <w:sz w:val="16"/>
              </w:rPr>
              <w:t>Prototype</w:t>
            </w:r>
          </w:p>
        </w:tc>
        <w:tc>
          <w:tcPr>
            <w:tcW w:type="dxa" w:w="4320"/>
          </w:tcPr>
          <w:p>
            <w:r>
              <w:rPr>
                <w:rFonts w:ascii="Arial" w:hAnsi="Arial"/>
                <w:sz w:val="16"/>
              </w:rPr>
              <w:t>char *ft_substr(char const *s, unsigned int start,</w:t>
              <w:br/>
              <w:t>size_t len);</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from which to create the substring.</w:t>
              <w:br/>
              <w:t>start: The start index of the substring in the</w:t>
              <w:br/>
              <w:t>string ’s’.</w:t>
              <w:br/>
              <w:t>len: The maximum length of the substring.</w:t>
            </w:r>
          </w:p>
        </w:tc>
      </w:tr>
      <w:tr>
        <w:tc>
          <w:tcPr>
            <w:tcW w:type="dxa" w:w="4320"/>
          </w:tcPr>
          <w:p>
            <w:r>
              <w:rPr>
                <w:rFonts w:ascii="Arial" w:hAnsi="Arial"/>
                <w:sz w:val="16"/>
              </w:rPr>
              <w:t>Return value</w:t>
            </w:r>
          </w:p>
        </w:tc>
        <w:tc>
          <w:tcPr>
            <w:tcW w:type="dxa" w:w="4320"/>
          </w:tcPr>
          <w:p>
            <w:r>
              <w:rPr>
                <w:rFonts w:ascii="Arial" w:hAnsi="Arial"/>
                <w:sz w:val="16"/>
              </w:rPr>
              <w:t>The substring.</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substring</w:t>
              <w:br/>
              <w:t>from the string ’s’.</w:t>
              <w:br/>
              <w:t>The substring begins at index ’start’ and is of</w:t>
              <w:br/>
              <w:t>maximum size ’len’.</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ft_strjoin</w:t>
            </w:r>
          </w:p>
        </w:tc>
      </w:tr>
      <w:tr>
        <w:tc>
          <w:tcPr>
            <w:tcW w:type="dxa" w:w="4320"/>
          </w:tcPr>
          <w:p>
            <w:r>
              <w:rPr>
                <w:rFonts w:ascii="Arial" w:hAnsi="Arial"/>
                <w:sz w:val="16"/>
              </w:rPr>
              <w:t>Prototype</w:t>
            </w:r>
          </w:p>
        </w:tc>
        <w:tc>
          <w:tcPr>
            <w:tcW w:type="dxa" w:w="4320"/>
          </w:tcPr>
          <w:p>
            <w:r>
              <w:rPr>
                <w:rFonts w:ascii="Arial" w:hAnsi="Arial"/>
                <w:sz w:val="16"/>
              </w:rPr>
              <w:t>char *ft_strjoin(char const *s1, char const *s2);</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s1: The prefix string.</w:t>
              <w:br/>
              <w:t>s2: The suffix string.</w:t>
            </w:r>
          </w:p>
        </w:tc>
      </w:tr>
      <w:tr>
        <w:tc>
          <w:tcPr>
            <w:tcW w:type="dxa" w:w="4320"/>
          </w:tcPr>
          <w:p>
            <w:r>
              <w:rPr>
                <w:rFonts w:ascii="Arial" w:hAnsi="Arial"/>
                <w:sz w:val="16"/>
              </w:rPr>
              <w:t>Return value</w:t>
            </w:r>
          </w:p>
        </w:tc>
        <w:tc>
          <w:tcPr>
            <w:tcW w:type="dxa" w:w="4320"/>
          </w:tcPr>
          <w:p>
            <w:r>
              <w:rPr>
                <w:rFonts w:ascii="Arial" w:hAnsi="Arial"/>
                <w:sz w:val="16"/>
              </w:rPr>
              <w:t>The new string.</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new</w:t>
              <w:br/>
              <w:t>string, which is the result of the concatenation</w:t>
              <w:br/>
              <w:t>of ’s1’ and ’s2’.</w:t>
            </w:r>
          </w:p>
        </w:tc>
      </w:tr>
    </w:tbl>
    <w:p/>
    <w:p>
      <w:r>
        <w:br w:type="page"/>
      </w:r>
    </w:p>
    <w:p>
      <w:r>
        <w:rPr>
          <w:rFonts w:ascii="Arial" w:hAnsi="Arial"/>
          <w:sz w:val="16"/>
        </w:rPr>
        <w:t>Libft Your very ﬁrst own library</w:t>
      </w:r>
    </w:p>
    <w:p>
      <w:r>
        <w:rPr>
          <w:rFonts w:ascii="Arial" w:hAnsi="Arial"/>
          <w:sz w:val="16"/>
        </w:rPr>
        <w:t>Function name ft_strtrim</w:t>
      </w:r>
    </w:p>
    <w:p>
      <w:r>
        <w:rPr>
          <w:rFonts w:ascii="Arial" w:hAnsi="Arial"/>
          <w:sz w:val="16"/>
        </w:rPr>
        <w:t>Prototype char *ft_strtrim(char const *s1, char const *set);</w:t>
      </w:r>
    </w:p>
    <w:p>
      <w:r>
        <w:rPr>
          <w:rFonts w:ascii="Arial" w:hAnsi="Arial"/>
          <w:sz w:val="16"/>
        </w:rPr>
        <w:t>Turn in ﬁles -</w:t>
      </w:r>
    </w:p>
    <w:p>
      <w:r>
        <w:rPr>
          <w:rFonts w:ascii="Arial" w:hAnsi="Arial"/>
          <w:sz w:val="16"/>
        </w:rPr>
        <w:t>Parameters s1: The string to be trimmed.</w:t>
      </w:r>
    </w:p>
    <w:p>
      <w:r>
        <w:rPr>
          <w:rFonts w:ascii="Arial" w:hAnsi="Arial"/>
          <w:sz w:val="16"/>
        </w:rPr>
        <w:t>set: The reference set of characters to trim.</w:t>
      </w:r>
    </w:p>
    <w:p>
      <w:r>
        <w:rPr>
          <w:rFonts w:ascii="Arial" w:hAnsi="Arial"/>
          <w:sz w:val="16"/>
        </w:rPr>
        <w:t>Return value The trimmed string.</w:t>
      </w:r>
    </w:p>
    <w:p>
      <w:r>
        <w:rPr>
          <w:rFonts w:ascii="Arial" w:hAnsi="Arial"/>
          <w:sz w:val="16"/>
        </w:rPr>
        <w:t>NULL if the allocation fails.</w:t>
      </w:r>
    </w:p>
    <w:p>
      <w:r>
        <w:rPr>
          <w:rFonts w:ascii="Arial" w:hAnsi="Arial"/>
          <w:sz w:val="16"/>
        </w:rPr>
        <w:t>External functs. malloc</w:t>
      </w:r>
    </w:p>
    <w:p>
      <w:r>
        <w:rPr>
          <w:rFonts w:ascii="Arial" w:hAnsi="Arial"/>
          <w:sz w:val="16"/>
        </w:rPr>
        <w:t>Description Allocates (with malloc(3)) and returns a copy of</w:t>
      </w:r>
    </w:p>
    <w:p>
      <w:r>
        <w:rPr>
          <w:rFonts w:ascii="Arial" w:hAnsi="Arial"/>
          <w:sz w:val="16"/>
        </w:rPr>
        <w:t>’s1’ with the characters specified in ’set’ removed from the beginning and the end of the string.</w:t>
      </w:r>
    </w:p>
    <w:p>
      <w:r>
        <w:rPr>
          <w:rFonts w:ascii="Arial" w:hAnsi="Arial"/>
          <w:sz w:val="16"/>
        </w:rPr>
        <w:t>Function name ft_split</w:t>
      </w:r>
    </w:p>
    <w:p>
      <w:r>
        <w:rPr>
          <w:rFonts w:ascii="Arial" w:hAnsi="Arial"/>
          <w:sz w:val="16"/>
        </w:rPr>
        <w:t>Prototype char **ft_split(char const *s, char c);</w:t>
      </w:r>
    </w:p>
    <w:p>
      <w:r>
        <w:rPr>
          <w:rFonts w:ascii="Arial" w:hAnsi="Arial"/>
          <w:sz w:val="16"/>
        </w:rPr>
        <w:t>Turn in ﬁles -</w:t>
      </w:r>
    </w:p>
    <w:p>
      <w:r>
        <w:rPr>
          <w:rFonts w:ascii="Arial" w:hAnsi="Arial"/>
          <w:sz w:val="16"/>
        </w:rPr>
        <w:t>Parameters s: The string to be split.</w:t>
      </w:r>
    </w:p>
    <w:p>
      <w:r>
        <w:rPr>
          <w:rFonts w:ascii="Arial" w:hAnsi="Arial"/>
          <w:sz w:val="16"/>
        </w:rPr>
        <w:t>c: The delimiter character.</w:t>
      </w:r>
    </w:p>
    <w:p>
      <w:r>
        <w:rPr>
          <w:rFonts w:ascii="Arial" w:hAnsi="Arial"/>
          <w:sz w:val="16"/>
        </w:rPr>
        <w:t>Return value The array of new strings resulting from the split.</w:t>
      </w:r>
    </w:p>
    <w:p>
      <w:r>
        <w:rPr>
          <w:rFonts w:ascii="Arial" w:hAnsi="Arial"/>
          <w:sz w:val="16"/>
        </w:rPr>
        <w:t>NULL if the allocation fails.</w:t>
      </w:r>
    </w:p>
    <w:p>
      <w:r>
        <w:rPr>
          <w:rFonts w:ascii="Arial" w:hAnsi="Arial"/>
          <w:sz w:val="16"/>
        </w:rPr>
        <w:t>External functs. malloc, free</w:t>
      </w:r>
    </w:p>
    <w:p>
      <w:r>
        <w:rPr>
          <w:rFonts w:ascii="Arial" w:hAnsi="Arial"/>
          <w:sz w:val="16"/>
        </w:rPr>
        <w:t>Description Allocates (with malloc(3)) and returns an array</w:t>
      </w:r>
    </w:p>
    <w:p>
      <w:r>
        <w:rPr>
          <w:rFonts w:ascii="Arial" w:hAnsi="Arial"/>
          <w:sz w:val="16"/>
        </w:rPr>
        <w:t>of strings obtained by splitting ’s’ using the character ’c’ as a delimiter. The array must end with a NULL pointer.</w:t>
      </w:r>
    </w:p>
    <w:p>
      <w:r>
        <w:rPr>
          <w:rFonts w:ascii="Arial" w:hAnsi="Arial"/>
          <w:sz w:val="16"/>
        </w:rPr>
        <w:t>Function name ft_itoa</w:t>
      </w:r>
    </w:p>
    <w:p>
      <w:r>
        <w:rPr>
          <w:rFonts w:ascii="Arial" w:hAnsi="Arial"/>
          <w:sz w:val="16"/>
        </w:rPr>
        <w:t>Prototype char *ft_itoa(int n);</w:t>
      </w:r>
    </w:p>
    <w:p>
      <w:r>
        <w:rPr>
          <w:rFonts w:ascii="Arial" w:hAnsi="Arial"/>
          <w:sz w:val="16"/>
        </w:rPr>
        <w:t>Turn in ﬁles -</w:t>
      </w:r>
    </w:p>
    <w:p>
      <w:r>
        <w:rPr>
          <w:rFonts w:ascii="Arial" w:hAnsi="Arial"/>
          <w:sz w:val="16"/>
        </w:rPr>
        <w:t>Parameters n: the integer to convert.</w:t>
      </w:r>
    </w:p>
    <w:p>
      <w:r>
        <w:rPr>
          <w:rFonts w:ascii="Arial" w:hAnsi="Arial"/>
          <w:sz w:val="16"/>
        </w:rPr>
        <w:t>Return value The string representing the integer.</w:t>
      </w:r>
    </w:p>
    <w:p>
      <w:r>
        <w:rPr>
          <w:rFonts w:ascii="Arial" w:hAnsi="Arial"/>
          <w:sz w:val="16"/>
        </w:rPr>
        <w:t>NULL if the allocation fails.</w:t>
      </w:r>
    </w:p>
    <w:p>
      <w:r>
        <w:rPr>
          <w:rFonts w:ascii="Arial" w:hAnsi="Arial"/>
          <w:sz w:val="16"/>
        </w:rPr>
        <w:t>External functs. malloc</w:t>
      </w:r>
    </w:p>
    <w:p>
      <w:r>
        <w:rPr>
          <w:rFonts w:ascii="Arial" w:hAnsi="Arial"/>
          <w:sz w:val="16"/>
        </w:rPr>
        <w:t>Description Allocates (with malloc(3)) and returns a string</w:t>
      </w:r>
    </w:p>
    <w:p>
      <w:r>
        <w:rPr>
          <w:rFonts w:ascii="Arial" w:hAnsi="Arial"/>
          <w:sz w:val="16"/>
        </w:rPr>
        <w:t>representing the integer received as an argument.</w:t>
      </w:r>
    </w:p>
    <w:p>
      <w:r>
        <w:rPr>
          <w:rFonts w:ascii="Arial" w:hAnsi="Arial"/>
          <w:sz w:val="16"/>
        </w:rPr>
        <w:t>Negative numbers must be handled.</w:t>
      </w:r>
    </w:p>
    <w:p>
      <w:r>
        <w:rPr>
          <w:rFonts w:ascii="Arial" w:hAnsi="Arial"/>
          <w:sz w:val="16"/>
        </w:rPr>
        <w:t>8</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ft_strtrim</w:t>
            </w:r>
          </w:p>
        </w:tc>
      </w:tr>
      <w:tr>
        <w:tc>
          <w:tcPr>
            <w:tcW w:type="dxa" w:w="4320"/>
          </w:tcPr>
          <w:p>
            <w:r>
              <w:rPr>
                <w:rFonts w:ascii="Arial" w:hAnsi="Arial"/>
                <w:sz w:val="16"/>
              </w:rPr>
              <w:t>Prototype</w:t>
            </w:r>
          </w:p>
        </w:tc>
        <w:tc>
          <w:tcPr>
            <w:tcW w:type="dxa" w:w="4320"/>
          </w:tcPr>
          <w:p>
            <w:r>
              <w:rPr>
                <w:rFonts w:ascii="Arial" w:hAnsi="Arial"/>
                <w:sz w:val="16"/>
              </w:rPr>
              <w:t>char *ft_strtrim(char const *s1, char const *set);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s1: The string to be trimmed.</w:t>
              <w:br/>
              <w:t>set: The reference set of characters to trim.</w:t>
            </w:r>
          </w:p>
        </w:tc>
      </w:tr>
      <w:tr>
        <w:tc>
          <w:tcPr>
            <w:tcW w:type="dxa" w:w="4320"/>
          </w:tcPr>
          <w:p>
            <w:r>
              <w:rPr>
                <w:rFonts w:ascii="Arial" w:hAnsi="Arial"/>
                <w:sz w:val="16"/>
              </w:rPr>
              <w:t>Return value</w:t>
            </w:r>
          </w:p>
        </w:tc>
        <w:tc>
          <w:tcPr>
            <w:tcW w:type="dxa" w:w="4320"/>
          </w:tcPr>
          <w:p>
            <w:r>
              <w:rPr>
                <w:rFonts w:ascii="Arial" w:hAnsi="Arial"/>
                <w:sz w:val="16"/>
              </w:rPr>
              <w:t>The trimmed string.</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copy of</w:t>
              <w:br/>
              <w:t>’s1’ with the characters specified in ’set’ removed</w:t>
              <w:br/>
              <w:t>from the beginning and the end of the string.</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ft_split</w:t>
            </w:r>
          </w:p>
        </w:tc>
      </w:tr>
      <w:tr>
        <w:tc>
          <w:tcPr>
            <w:tcW w:type="dxa" w:w="4320"/>
          </w:tcPr>
          <w:p>
            <w:r>
              <w:rPr>
                <w:rFonts w:ascii="Arial" w:hAnsi="Arial"/>
                <w:sz w:val="16"/>
              </w:rPr>
              <w:t>Prototype</w:t>
            </w:r>
          </w:p>
        </w:tc>
        <w:tc>
          <w:tcPr>
            <w:tcW w:type="dxa" w:w="4320"/>
          </w:tcPr>
          <w:p>
            <w:r>
              <w:rPr>
                <w:rFonts w:ascii="Arial" w:hAnsi="Arial"/>
                <w:sz w:val="16"/>
              </w:rPr>
              <w:t>char **ft_split(char const *s, char c);</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to be split.</w:t>
              <w:br/>
              <w:t>c: The delimiter character.</w:t>
            </w:r>
          </w:p>
        </w:tc>
      </w:tr>
      <w:tr>
        <w:tc>
          <w:tcPr>
            <w:tcW w:type="dxa" w:w="4320"/>
          </w:tcPr>
          <w:p>
            <w:r>
              <w:rPr>
                <w:rFonts w:ascii="Arial" w:hAnsi="Arial"/>
                <w:sz w:val="16"/>
              </w:rPr>
              <w:t>Return value</w:t>
            </w:r>
          </w:p>
        </w:tc>
        <w:tc>
          <w:tcPr>
            <w:tcW w:type="dxa" w:w="4320"/>
          </w:tcPr>
          <w:p>
            <w:r>
              <w:rPr>
                <w:rFonts w:ascii="Arial" w:hAnsi="Arial"/>
                <w:sz w:val="16"/>
              </w:rPr>
              <w:t>The array of new strings resulting from the split.</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 free</w:t>
            </w:r>
          </w:p>
        </w:tc>
      </w:tr>
      <w:tr>
        <w:tc>
          <w:tcPr>
            <w:tcW w:type="dxa" w:w="4320"/>
          </w:tcPr>
          <w:p>
            <w:r>
              <w:rPr>
                <w:rFonts w:ascii="Arial" w:hAnsi="Arial"/>
                <w:sz w:val="16"/>
              </w:rPr>
              <w:t>Description</w:t>
            </w:r>
          </w:p>
        </w:tc>
        <w:tc>
          <w:tcPr>
            <w:tcW w:type="dxa" w:w="4320"/>
          </w:tcPr>
          <w:p>
            <w:r>
              <w:rPr>
                <w:rFonts w:ascii="Arial" w:hAnsi="Arial"/>
                <w:sz w:val="16"/>
              </w:rPr>
              <w:t>Allocates (with malloc(3)) and returns an array</w:t>
              <w:br/>
              <w:t>of strings obtained by splitting ’s’ using the</w:t>
              <w:br/>
              <w:t>character ’c’ as a delimiter. The array must end</w:t>
              <w:br/>
              <w:t>with a NULL pointer.</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ft_itoa</w:t>
            </w:r>
          </w:p>
        </w:tc>
      </w:tr>
      <w:tr>
        <w:tc>
          <w:tcPr>
            <w:tcW w:type="dxa" w:w="4320"/>
          </w:tcPr>
          <w:p>
            <w:r>
              <w:rPr>
                <w:rFonts w:ascii="Arial" w:hAnsi="Arial"/>
                <w:sz w:val="16"/>
              </w:rPr>
              <w:t>Prototype</w:t>
            </w:r>
          </w:p>
        </w:tc>
        <w:tc>
          <w:tcPr>
            <w:tcW w:type="dxa" w:w="4320"/>
          </w:tcPr>
          <w:p>
            <w:r>
              <w:rPr>
                <w:rFonts w:ascii="Arial" w:hAnsi="Arial"/>
                <w:sz w:val="16"/>
              </w:rPr>
              <w:t>char *ft_itoa(int n);</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n: the integer to convert.</w:t>
            </w:r>
          </w:p>
        </w:tc>
      </w:tr>
      <w:tr>
        <w:tc>
          <w:tcPr>
            <w:tcW w:type="dxa" w:w="4320"/>
          </w:tcPr>
          <w:p>
            <w:r>
              <w:rPr>
                <w:rFonts w:ascii="Arial" w:hAnsi="Arial"/>
                <w:sz w:val="16"/>
              </w:rPr>
              <w:t>Return value</w:t>
            </w:r>
          </w:p>
        </w:tc>
        <w:tc>
          <w:tcPr>
            <w:tcW w:type="dxa" w:w="4320"/>
          </w:tcPr>
          <w:p>
            <w:r>
              <w:rPr>
                <w:rFonts w:ascii="Arial" w:hAnsi="Arial"/>
                <w:sz w:val="16"/>
              </w:rPr>
              <w:t>The string representing the integer.</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string</w:t>
              <w:br/>
              <w:t>representing the integer received as an argument.</w:t>
              <w:br/>
              <w:t>Negative numbers must be handled.</w:t>
            </w:r>
          </w:p>
        </w:tc>
      </w:tr>
    </w:tbl>
    <w:p/>
    <w:p>
      <w:r>
        <w:br w:type="page"/>
      </w:r>
    </w:p>
    <w:p>
      <w:r>
        <w:rPr>
          <w:rFonts w:ascii="Arial" w:hAnsi="Arial"/>
          <w:sz w:val="16"/>
        </w:rPr>
        <w:t>Libft Your very ﬁrst own library</w:t>
      </w:r>
    </w:p>
    <w:p>
      <w:r>
        <w:rPr>
          <w:rFonts w:ascii="Arial" w:hAnsi="Arial"/>
          <w:sz w:val="16"/>
        </w:rPr>
        <w:t>Function name ft_strmapi</w:t>
      </w:r>
    </w:p>
    <w:p>
      <w:r>
        <w:rPr>
          <w:rFonts w:ascii="Arial" w:hAnsi="Arial"/>
          <w:sz w:val="16"/>
        </w:rPr>
        <w:t>Prototype char *ft_strmapi(char const *s, char (*f)(unsigned</w:t>
      </w:r>
    </w:p>
    <w:p>
      <w:r>
        <w:rPr>
          <w:rFonts w:ascii="Arial" w:hAnsi="Arial"/>
          <w:sz w:val="16"/>
        </w:rPr>
        <w:t>int, char));</w:t>
      </w:r>
    </w:p>
    <w:p>
      <w:r>
        <w:rPr>
          <w:rFonts w:ascii="Arial" w:hAnsi="Arial"/>
          <w:sz w:val="16"/>
        </w:rPr>
        <w:t>Turn in ﬁles -</w:t>
      </w:r>
    </w:p>
    <w:p>
      <w:r>
        <w:rPr>
          <w:rFonts w:ascii="Arial" w:hAnsi="Arial"/>
          <w:sz w:val="16"/>
        </w:rPr>
        <w:t>Parameters s: The string on which to iterate.</w:t>
      </w:r>
    </w:p>
    <w:p>
      <w:r>
        <w:rPr>
          <w:rFonts w:ascii="Arial" w:hAnsi="Arial"/>
          <w:sz w:val="16"/>
        </w:rPr>
        <w:t>f: The function to apply to each character.</w:t>
      </w:r>
    </w:p>
    <w:p>
      <w:r>
        <w:rPr>
          <w:rFonts w:ascii="Arial" w:hAnsi="Arial"/>
          <w:sz w:val="16"/>
        </w:rPr>
        <w:t>Return value The string created from the successive applications</w:t>
      </w:r>
    </w:p>
    <w:p>
      <w:r>
        <w:rPr>
          <w:rFonts w:ascii="Arial" w:hAnsi="Arial"/>
          <w:sz w:val="16"/>
        </w:rPr>
        <w:t>of ’f’.</w:t>
      </w:r>
    </w:p>
    <w:p>
      <w:r>
        <w:rPr>
          <w:rFonts w:ascii="Arial" w:hAnsi="Arial"/>
          <w:sz w:val="16"/>
        </w:rPr>
        <w:t>Returns NULL if the allocation fails.</w:t>
      </w:r>
    </w:p>
    <w:p>
      <w:r>
        <w:rPr>
          <w:rFonts w:ascii="Arial" w:hAnsi="Arial"/>
          <w:sz w:val="16"/>
        </w:rPr>
        <w:t>External functs. malloc</w:t>
      </w:r>
    </w:p>
    <w:p>
      <w:r>
        <w:rPr>
          <w:rFonts w:ascii="Arial" w:hAnsi="Arial"/>
          <w:sz w:val="16"/>
        </w:rPr>
        <w:t>Description Applies the function ’f’ to each character of the</w:t>
      </w:r>
    </w:p>
    <w:p>
      <w:r>
        <w:rPr>
          <w:rFonts w:ascii="Arial" w:hAnsi="Arial"/>
          <w:sz w:val="16"/>
        </w:rPr>
        <w:t>string ’s’, and passing its index as first argument to create a new string (with malloc(3)) resulting from successive applications of ’f’.</w:t>
      </w:r>
    </w:p>
    <w:p>
      <w:r>
        <w:rPr>
          <w:rFonts w:ascii="Arial" w:hAnsi="Arial"/>
          <w:sz w:val="16"/>
        </w:rPr>
        <w:t>Function name ft_striteri</w:t>
      </w:r>
    </w:p>
    <w:p>
      <w:r>
        <w:rPr>
          <w:rFonts w:ascii="Arial" w:hAnsi="Arial"/>
          <w:sz w:val="16"/>
        </w:rPr>
        <w:t>Prototype void ft_striteri(char *s, void (*f)(unsigned int,</w:t>
      </w:r>
    </w:p>
    <w:p>
      <w:r>
        <w:rPr>
          <w:rFonts w:ascii="Arial" w:hAnsi="Arial"/>
          <w:sz w:val="16"/>
        </w:rPr>
        <w:t>char*));</w:t>
      </w:r>
    </w:p>
    <w:p>
      <w:r>
        <w:rPr>
          <w:rFonts w:ascii="Arial" w:hAnsi="Arial"/>
          <w:sz w:val="16"/>
        </w:rPr>
        <w:t>Turn in ﬁles -</w:t>
      </w:r>
    </w:p>
    <w:p>
      <w:r>
        <w:rPr>
          <w:rFonts w:ascii="Arial" w:hAnsi="Arial"/>
          <w:sz w:val="16"/>
        </w:rPr>
        <w:t>Parameters s: The string on which to iterate.</w:t>
      </w:r>
    </w:p>
    <w:p>
      <w:r>
        <w:rPr>
          <w:rFonts w:ascii="Arial" w:hAnsi="Arial"/>
          <w:sz w:val="16"/>
        </w:rPr>
        <w:t>f: The function to apply to each character.</w:t>
      </w:r>
    </w:p>
    <w:p>
      <w:r>
        <w:rPr>
          <w:rFonts w:ascii="Arial" w:hAnsi="Arial"/>
          <w:sz w:val="16"/>
        </w:rPr>
        <w:t>Return value None</w:t>
      </w:r>
    </w:p>
    <w:p>
      <w:r>
        <w:rPr>
          <w:rFonts w:ascii="Arial" w:hAnsi="Arial"/>
          <w:sz w:val="16"/>
        </w:rPr>
        <w:t>External functs. None</w:t>
      </w:r>
    </w:p>
    <w:p>
      <w:r>
        <w:rPr>
          <w:rFonts w:ascii="Arial" w:hAnsi="Arial"/>
          <w:sz w:val="16"/>
        </w:rPr>
        <w:t>Description Applies the function ’f’ on each character of</w:t>
      </w:r>
    </w:p>
    <w:p>
      <w:r>
        <w:rPr>
          <w:rFonts w:ascii="Arial" w:hAnsi="Arial"/>
          <w:sz w:val="16"/>
        </w:rPr>
        <w:t>the string passed as argument, passing its index as first argument. Each character is passed by address to ’f’ to be modified if necessary.</w:t>
      </w:r>
    </w:p>
    <w:p>
      <w:r>
        <w:rPr>
          <w:rFonts w:ascii="Arial" w:hAnsi="Arial"/>
          <w:sz w:val="16"/>
        </w:rPr>
        <w:t>Function name ft_putchar_fd</w:t>
      </w:r>
    </w:p>
    <w:p>
      <w:r>
        <w:rPr>
          <w:rFonts w:ascii="Arial" w:hAnsi="Arial"/>
          <w:sz w:val="16"/>
        </w:rPr>
        <w:t>Prototype void ft_putchar_fd(char c, int fd);</w:t>
      </w:r>
    </w:p>
    <w:p>
      <w:r>
        <w:rPr>
          <w:rFonts w:ascii="Arial" w:hAnsi="Arial"/>
          <w:sz w:val="16"/>
        </w:rPr>
        <w:t>Turn in ﬁles -</w:t>
      </w:r>
    </w:p>
    <w:p>
      <w:r>
        <w:rPr>
          <w:rFonts w:ascii="Arial" w:hAnsi="Arial"/>
          <w:sz w:val="16"/>
        </w:rPr>
        <w:t>Parameters c: The character to output.</w:t>
      </w:r>
    </w:p>
    <w:p>
      <w:r>
        <w:rPr>
          <w:rFonts w:ascii="Arial" w:hAnsi="Arial"/>
          <w:sz w:val="16"/>
        </w:rPr>
        <w:t>fd: The file descriptor on which to write.</w:t>
      </w:r>
    </w:p>
    <w:p>
      <w:r>
        <w:rPr>
          <w:rFonts w:ascii="Arial" w:hAnsi="Arial"/>
          <w:sz w:val="16"/>
        </w:rPr>
        <w:t>Return value None</w:t>
      </w:r>
    </w:p>
    <w:p>
      <w:r>
        <w:rPr>
          <w:rFonts w:ascii="Arial" w:hAnsi="Arial"/>
          <w:sz w:val="16"/>
        </w:rPr>
        <w:t>External functs. write</w:t>
      </w:r>
    </w:p>
    <w:p>
      <w:r>
        <w:rPr>
          <w:rFonts w:ascii="Arial" w:hAnsi="Arial"/>
          <w:sz w:val="16"/>
        </w:rPr>
        <w:t>Description Outputs the character ’c’ to the given file</w:t>
      </w:r>
    </w:p>
    <w:p>
      <w:r>
        <w:rPr>
          <w:rFonts w:ascii="Arial" w:hAnsi="Arial"/>
          <w:sz w:val="16"/>
        </w:rPr>
        <w:t>descriptor.</w:t>
      </w:r>
    </w:p>
    <w:p>
      <w:r>
        <w:rPr>
          <w:rFonts w:ascii="Arial" w:hAnsi="Arial"/>
          <w:sz w:val="16"/>
        </w:rPr>
        <w:t>9</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ft_strmapi</w:t>
            </w:r>
          </w:p>
        </w:tc>
      </w:tr>
      <w:tr>
        <w:tc>
          <w:tcPr>
            <w:tcW w:type="dxa" w:w="4320"/>
          </w:tcPr>
          <w:p>
            <w:r>
              <w:rPr>
                <w:rFonts w:ascii="Arial" w:hAnsi="Arial"/>
                <w:sz w:val="16"/>
              </w:rPr>
              <w:t>Prototype</w:t>
            </w:r>
          </w:p>
        </w:tc>
        <w:tc>
          <w:tcPr>
            <w:tcW w:type="dxa" w:w="4320"/>
          </w:tcPr>
          <w:p>
            <w:r>
              <w:rPr>
                <w:rFonts w:ascii="Arial" w:hAnsi="Arial"/>
                <w:sz w:val="16"/>
              </w:rPr>
              <w:t>char *ft_strmapi(char const *s, char (*f)(unsigned</w:t>
              <w:br/>
              <w:t>int, char));</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on which to iterate.</w:t>
              <w:br/>
              <w:t>f: The function to apply to each character.</w:t>
            </w:r>
          </w:p>
        </w:tc>
      </w:tr>
      <w:tr>
        <w:tc>
          <w:tcPr>
            <w:tcW w:type="dxa" w:w="4320"/>
          </w:tcPr>
          <w:p>
            <w:r>
              <w:rPr>
                <w:rFonts w:ascii="Arial" w:hAnsi="Arial"/>
                <w:sz w:val="16"/>
              </w:rPr>
              <w:t>Return value</w:t>
            </w:r>
          </w:p>
        </w:tc>
        <w:tc>
          <w:tcPr>
            <w:tcW w:type="dxa" w:w="4320"/>
          </w:tcPr>
          <w:p>
            <w:r>
              <w:rPr>
                <w:rFonts w:ascii="Arial" w:hAnsi="Arial"/>
                <w:sz w:val="16"/>
              </w:rPr>
              <w:t>The string created from the successive applications</w:t>
              <w:br/>
              <w:t>of ’f’.</w:t>
              <w:br/>
              <w:t>Returns NULL if the allocation fails.</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Applies the function ’f’ to each character of the</w:t>
              <w:br/>
              <w:t>string ’s’, and passing its index as first argument</w:t>
              <w:br/>
              <w:t>to create a new string (with malloc(3)) resulting</w:t>
              <w:br/>
              <w:t>from successive applications of ’f’.</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ft_striteri</w:t>
            </w:r>
          </w:p>
        </w:tc>
      </w:tr>
      <w:tr>
        <w:tc>
          <w:tcPr>
            <w:tcW w:type="dxa" w:w="4320"/>
          </w:tcPr>
          <w:p>
            <w:r>
              <w:rPr>
                <w:rFonts w:ascii="Arial" w:hAnsi="Arial"/>
                <w:sz w:val="16"/>
              </w:rPr>
              <w:t>Prototype</w:t>
            </w:r>
          </w:p>
        </w:tc>
        <w:tc>
          <w:tcPr>
            <w:tcW w:type="dxa" w:w="4320"/>
          </w:tcPr>
          <w:p>
            <w:r>
              <w:rPr>
                <w:rFonts w:ascii="Arial" w:hAnsi="Arial"/>
                <w:sz w:val="16"/>
              </w:rPr>
              <w:t>void ft_striteri(char *s, void (*f)(unsigned int,</w:t>
              <w:br/>
              <w:t>char*));</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on which to iterate.</w:t>
              <w:br/>
              <w:t>f: The function to apply to each character.</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Applies the function ’f’ on each character of</w:t>
              <w:br/>
              <w:t>the string passed as argument, passing its index</w:t>
              <w:br/>
              <w:t>as first argument. Each character is passed by</w:t>
              <w:br/>
              <w:t>address to ’f’ to be modified if necessary.</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ft_putchar_fd</w:t>
            </w:r>
          </w:p>
        </w:tc>
      </w:tr>
      <w:tr>
        <w:tc>
          <w:tcPr>
            <w:tcW w:type="dxa" w:w="4320"/>
          </w:tcPr>
          <w:p>
            <w:r>
              <w:rPr>
                <w:rFonts w:ascii="Arial" w:hAnsi="Arial"/>
                <w:sz w:val="16"/>
              </w:rPr>
              <w:t>Prototype</w:t>
            </w:r>
          </w:p>
        </w:tc>
        <w:tc>
          <w:tcPr>
            <w:tcW w:type="dxa" w:w="4320"/>
          </w:tcPr>
          <w:p>
            <w:r>
              <w:rPr>
                <w:rFonts w:ascii="Arial" w:hAnsi="Arial"/>
                <w:sz w:val="16"/>
              </w:rPr>
              <w:t>void ft_putchar_fd(char c, int fd);</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c: The character to output.</w:t>
              <w:br/>
              <w:t>fd: The file descriptor on which to write.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write</w:t>
            </w:r>
          </w:p>
        </w:tc>
      </w:tr>
      <w:tr>
        <w:tc>
          <w:tcPr>
            <w:tcW w:type="dxa" w:w="4320"/>
          </w:tcPr>
          <w:p>
            <w:r>
              <w:rPr>
                <w:rFonts w:ascii="Arial" w:hAnsi="Arial"/>
                <w:sz w:val="16"/>
              </w:rPr>
              <w:t>Description</w:t>
            </w:r>
          </w:p>
        </w:tc>
        <w:tc>
          <w:tcPr>
            <w:tcW w:type="dxa" w:w="4320"/>
          </w:tcPr>
          <w:p>
            <w:r>
              <w:rPr>
                <w:rFonts w:ascii="Arial" w:hAnsi="Arial"/>
                <w:sz w:val="16"/>
              </w:rPr>
              <w:t>Outputs the character ’c’ to the given file</w:t>
              <w:br/>
              <w:t>descriptor.</w:t>
            </w:r>
          </w:p>
        </w:tc>
      </w:tr>
    </w:tbl>
    <w:p/>
    <w:p>
      <w:r>
        <w:br w:type="page"/>
      </w:r>
    </w:p>
    <w:p>
      <w:r>
        <w:rPr>
          <w:rFonts w:ascii="Arial" w:hAnsi="Arial"/>
          <w:sz w:val="16"/>
        </w:rPr>
        <w:t>Libft Your very ﬁrst own library</w:t>
      </w:r>
    </w:p>
    <w:p>
      <w:r>
        <w:rPr>
          <w:rFonts w:ascii="Arial" w:hAnsi="Arial"/>
          <w:sz w:val="16"/>
        </w:rPr>
        <w:t>Function name ft_putstr_fd</w:t>
      </w:r>
    </w:p>
    <w:p>
      <w:r>
        <w:rPr>
          <w:rFonts w:ascii="Arial" w:hAnsi="Arial"/>
          <w:sz w:val="16"/>
        </w:rPr>
        <w:t>Prototype void ft_putstr_fd(char *s, int fd);</w:t>
      </w:r>
    </w:p>
    <w:p>
      <w:r>
        <w:rPr>
          <w:rFonts w:ascii="Arial" w:hAnsi="Arial"/>
          <w:sz w:val="16"/>
        </w:rPr>
        <w:t>Turn in ﬁles -</w:t>
      </w:r>
    </w:p>
    <w:p>
      <w:r>
        <w:rPr>
          <w:rFonts w:ascii="Arial" w:hAnsi="Arial"/>
          <w:sz w:val="16"/>
        </w:rPr>
        <w:t>Parameters s: The string to output.</w:t>
      </w:r>
    </w:p>
    <w:p>
      <w:r>
        <w:rPr>
          <w:rFonts w:ascii="Arial" w:hAnsi="Arial"/>
          <w:sz w:val="16"/>
        </w:rPr>
        <w:t>fd: The file descriptor on which to write.</w:t>
      </w:r>
    </w:p>
    <w:p>
      <w:r>
        <w:rPr>
          <w:rFonts w:ascii="Arial" w:hAnsi="Arial"/>
          <w:sz w:val="16"/>
        </w:rPr>
        <w:t>Return value None</w:t>
      </w:r>
    </w:p>
    <w:p>
      <w:r>
        <w:rPr>
          <w:rFonts w:ascii="Arial" w:hAnsi="Arial"/>
          <w:sz w:val="16"/>
        </w:rPr>
        <w:t>External functs. write</w:t>
      </w:r>
    </w:p>
    <w:p>
      <w:r>
        <w:rPr>
          <w:rFonts w:ascii="Arial" w:hAnsi="Arial"/>
          <w:sz w:val="16"/>
        </w:rPr>
        <w:t>Description Outputs the string ’s’ to the given file</w:t>
      </w:r>
    </w:p>
    <w:p>
      <w:r>
        <w:rPr>
          <w:rFonts w:ascii="Arial" w:hAnsi="Arial"/>
          <w:sz w:val="16"/>
        </w:rPr>
        <w:t>descriptor.</w:t>
      </w:r>
    </w:p>
    <w:p>
      <w:r>
        <w:rPr>
          <w:rFonts w:ascii="Arial" w:hAnsi="Arial"/>
          <w:sz w:val="16"/>
        </w:rPr>
        <w:t>Function name ft_putendl_fd</w:t>
      </w:r>
    </w:p>
    <w:p>
      <w:r>
        <w:rPr>
          <w:rFonts w:ascii="Arial" w:hAnsi="Arial"/>
          <w:sz w:val="16"/>
        </w:rPr>
        <w:t>Prototype void ft_putendl_fd(char *s, int fd);</w:t>
      </w:r>
    </w:p>
    <w:p>
      <w:r>
        <w:rPr>
          <w:rFonts w:ascii="Arial" w:hAnsi="Arial"/>
          <w:sz w:val="16"/>
        </w:rPr>
        <w:t>Turn in ﬁles -</w:t>
      </w:r>
    </w:p>
    <w:p>
      <w:r>
        <w:rPr>
          <w:rFonts w:ascii="Arial" w:hAnsi="Arial"/>
          <w:sz w:val="16"/>
        </w:rPr>
        <w:t>Parameters s: The string to output.</w:t>
      </w:r>
    </w:p>
    <w:p>
      <w:r>
        <w:rPr>
          <w:rFonts w:ascii="Arial" w:hAnsi="Arial"/>
          <w:sz w:val="16"/>
        </w:rPr>
        <w:t>fd: The file descriptor on which to write.</w:t>
      </w:r>
    </w:p>
    <w:p>
      <w:r>
        <w:rPr>
          <w:rFonts w:ascii="Arial" w:hAnsi="Arial"/>
          <w:sz w:val="16"/>
        </w:rPr>
        <w:t>Return value None</w:t>
      </w:r>
    </w:p>
    <w:p>
      <w:r>
        <w:rPr>
          <w:rFonts w:ascii="Arial" w:hAnsi="Arial"/>
          <w:sz w:val="16"/>
        </w:rPr>
        <w:t>External functs. write</w:t>
      </w:r>
    </w:p>
    <w:p>
      <w:r>
        <w:rPr>
          <w:rFonts w:ascii="Arial" w:hAnsi="Arial"/>
          <w:sz w:val="16"/>
        </w:rPr>
        <w:t>Description Outputs the string ’s’ to the given file descriptor</w:t>
      </w:r>
    </w:p>
    <w:p>
      <w:r>
        <w:rPr>
          <w:rFonts w:ascii="Arial" w:hAnsi="Arial"/>
          <w:sz w:val="16"/>
        </w:rPr>
        <w:t>followed by a newline.</w:t>
      </w:r>
    </w:p>
    <w:p>
      <w:r>
        <w:rPr>
          <w:rFonts w:ascii="Arial" w:hAnsi="Arial"/>
          <w:sz w:val="16"/>
        </w:rPr>
        <w:t>Function name ft_putnbr_fd</w:t>
      </w:r>
    </w:p>
    <w:p>
      <w:r>
        <w:rPr>
          <w:rFonts w:ascii="Arial" w:hAnsi="Arial"/>
          <w:sz w:val="16"/>
        </w:rPr>
        <w:t>Prototype void ft_putnbr_fd(int n, int fd);</w:t>
      </w:r>
    </w:p>
    <w:p>
      <w:r>
        <w:rPr>
          <w:rFonts w:ascii="Arial" w:hAnsi="Arial"/>
          <w:sz w:val="16"/>
        </w:rPr>
        <w:t>Turn in ﬁles -</w:t>
      </w:r>
    </w:p>
    <w:p>
      <w:r>
        <w:rPr>
          <w:rFonts w:ascii="Arial" w:hAnsi="Arial"/>
          <w:sz w:val="16"/>
        </w:rPr>
        <w:t>Parameters n: The integer to output.</w:t>
      </w:r>
    </w:p>
    <w:p>
      <w:r>
        <w:rPr>
          <w:rFonts w:ascii="Arial" w:hAnsi="Arial"/>
          <w:sz w:val="16"/>
        </w:rPr>
        <w:t>fd: The file descriptor on which to write.</w:t>
      </w:r>
    </w:p>
    <w:p>
      <w:r>
        <w:rPr>
          <w:rFonts w:ascii="Arial" w:hAnsi="Arial"/>
          <w:sz w:val="16"/>
        </w:rPr>
        <w:t>Return value None</w:t>
      </w:r>
    </w:p>
    <w:p>
      <w:r>
        <w:rPr>
          <w:rFonts w:ascii="Arial" w:hAnsi="Arial"/>
          <w:sz w:val="16"/>
        </w:rPr>
        <w:t>External functs. write</w:t>
      </w:r>
    </w:p>
    <w:p>
      <w:r>
        <w:rPr>
          <w:rFonts w:ascii="Arial" w:hAnsi="Arial"/>
          <w:sz w:val="16"/>
        </w:rPr>
        <w:t>Description Outputs the integer ’n’ to the given file</w:t>
      </w:r>
    </w:p>
    <w:p>
      <w:r>
        <w:rPr>
          <w:rFonts w:ascii="Arial" w:hAnsi="Arial"/>
          <w:sz w:val="16"/>
        </w:rPr>
        <w:t>descriptor.</w:t>
      </w:r>
    </w:p>
    <w:p>
      <w:r>
        <w:rPr>
          <w:rFonts w:ascii="Arial" w:hAnsi="Arial"/>
          <w:sz w:val="16"/>
        </w:rPr>
        <w:t>10</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ft_putstr_fd</w:t>
            </w:r>
          </w:p>
        </w:tc>
      </w:tr>
      <w:tr>
        <w:tc>
          <w:tcPr>
            <w:tcW w:type="dxa" w:w="4320"/>
          </w:tcPr>
          <w:p>
            <w:r>
              <w:rPr>
                <w:rFonts w:ascii="Arial" w:hAnsi="Arial"/>
                <w:sz w:val="16"/>
              </w:rPr>
              <w:t>Prototype</w:t>
            </w:r>
          </w:p>
        </w:tc>
        <w:tc>
          <w:tcPr>
            <w:tcW w:type="dxa" w:w="4320"/>
          </w:tcPr>
          <w:p>
            <w:r>
              <w:rPr>
                <w:rFonts w:ascii="Arial" w:hAnsi="Arial"/>
                <w:sz w:val="16"/>
              </w:rPr>
              <w:t>void ft_putstr_fd(char *s, int fd);</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to output.</w:t>
              <w:br/>
              <w:t>fd: The file descriptor on which to write.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write</w:t>
            </w:r>
          </w:p>
        </w:tc>
      </w:tr>
      <w:tr>
        <w:tc>
          <w:tcPr>
            <w:tcW w:type="dxa" w:w="4320"/>
          </w:tcPr>
          <w:p>
            <w:r>
              <w:rPr>
                <w:rFonts w:ascii="Arial" w:hAnsi="Arial"/>
                <w:sz w:val="16"/>
              </w:rPr>
              <w:t>Description</w:t>
            </w:r>
          </w:p>
        </w:tc>
        <w:tc>
          <w:tcPr>
            <w:tcW w:type="dxa" w:w="4320"/>
          </w:tcPr>
          <w:p>
            <w:r>
              <w:rPr>
                <w:rFonts w:ascii="Arial" w:hAnsi="Arial"/>
                <w:sz w:val="16"/>
              </w:rPr>
              <w:t>Outputs the string ’s’ to the given file</w:t>
              <w:br/>
              <w:t>descriptor.</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ft_putendl_fd</w:t>
            </w:r>
          </w:p>
        </w:tc>
      </w:tr>
      <w:tr>
        <w:tc>
          <w:tcPr>
            <w:tcW w:type="dxa" w:w="4320"/>
          </w:tcPr>
          <w:p>
            <w:r>
              <w:rPr>
                <w:rFonts w:ascii="Arial" w:hAnsi="Arial"/>
                <w:sz w:val="16"/>
              </w:rPr>
              <w:t>Prototype</w:t>
            </w:r>
          </w:p>
        </w:tc>
        <w:tc>
          <w:tcPr>
            <w:tcW w:type="dxa" w:w="4320"/>
          </w:tcPr>
          <w:p>
            <w:r>
              <w:rPr>
                <w:rFonts w:ascii="Arial" w:hAnsi="Arial"/>
                <w:sz w:val="16"/>
              </w:rPr>
              <w:t>void ft_putendl_fd(char *s, int fd);</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s: The string to output.</w:t>
              <w:br/>
              <w:t>fd: The file descriptor on which to write.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write</w:t>
            </w:r>
          </w:p>
        </w:tc>
      </w:tr>
      <w:tr>
        <w:tc>
          <w:tcPr>
            <w:tcW w:type="dxa" w:w="4320"/>
          </w:tcPr>
          <w:p>
            <w:r>
              <w:rPr>
                <w:rFonts w:ascii="Arial" w:hAnsi="Arial"/>
                <w:sz w:val="16"/>
              </w:rPr>
              <w:t>Description</w:t>
            </w:r>
          </w:p>
        </w:tc>
        <w:tc>
          <w:tcPr>
            <w:tcW w:type="dxa" w:w="4320"/>
          </w:tcPr>
          <w:p>
            <w:r>
              <w:rPr>
                <w:rFonts w:ascii="Arial" w:hAnsi="Arial"/>
                <w:sz w:val="16"/>
              </w:rPr>
              <w:t>Outputs the string ’s’ to the given file descriptor</w:t>
              <w:br/>
              <w:t>followed by a newline.</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ft_putnbr_fd</w:t>
            </w:r>
          </w:p>
        </w:tc>
      </w:tr>
      <w:tr>
        <w:tc>
          <w:tcPr>
            <w:tcW w:type="dxa" w:w="4320"/>
          </w:tcPr>
          <w:p>
            <w:r>
              <w:rPr>
                <w:rFonts w:ascii="Arial" w:hAnsi="Arial"/>
                <w:sz w:val="16"/>
              </w:rPr>
              <w:t>Prototype</w:t>
            </w:r>
          </w:p>
        </w:tc>
        <w:tc>
          <w:tcPr>
            <w:tcW w:type="dxa" w:w="4320"/>
          </w:tcPr>
          <w:p>
            <w:r>
              <w:rPr>
                <w:rFonts w:ascii="Arial" w:hAnsi="Arial"/>
                <w:sz w:val="16"/>
              </w:rPr>
              <w:t>void ft_putnbr_fd(int n, int fd);</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n: The integer to output.</w:t>
              <w:br/>
              <w:t>fd: The file descriptor on which to write.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write</w:t>
            </w:r>
          </w:p>
        </w:tc>
      </w:tr>
      <w:tr>
        <w:tc>
          <w:tcPr>
            <w:tcW w:type="dxa" w:w="4320"/>
          </w:tcPr>
          <w:p>
            <w:r>
              <w:rPr>
                <w:rFonts w:ascii="Arial" w:hAnsi="Arial"/>
                <w:sz w:val="16"/>
              </w:rPr>
              <w:t>Description</w:t>
            </w:r>
          </w:p>
        </w:tc>
        <w:tc>
          <w:tcPr>
            <w:tcW w:type="dxa" w:w="4320"/>
          </w:tcPr>
          <w:p>
            <w:r>
              <w:rPr>
                <w:rFonts w:ascii="Arial" w:hAnsi="Arial"/>
                <w:sz w:val="16"/>
              </w:rPr>
              <w:t>Outputs the integer ’n’ to the given file</w:t>
              <w:br/>
              <w:t>descriptor.</w:t>
            </w:r>
          </w:p>
        </w:tc>
      </w:tr>
    </w:tbl>
    <w:p/>
    <w:p>
      <w:r>
        <w:br w:type="page"/>
      </w:r>
    </w:p>
    <w:p>
      <w:r>
        <w:rPr>
          <w:rFonts w:ascii="Arial" w:hAnsi="Arial"/>
          <w:sz w:val="16"/>
        </w:rPr>
        <w:t>Chapter IV</w:t>
      </w:r>
    </w:p>
    <w:p>
      <w:r>
        <w:rPr>
          <w:rFonts w:ascii="Arial" w:hAnsi="Arial"/>
          <w:sz w:val="16"/>
        </w:rPr>
        <w:t>Bonus part</w:t>
      </w:r>
    </w:p>
    <w:p>
      <w:r>
        <w:rPr>
          <w:rFonts w:ascii="Arial" w:hAnsi="Arial"/>
          <w:sz w:val="16"/>
        </w:rPr>
        <w:t>If you completed the mandatory part, do not hesitate to go further by doing this extra</w:t>
      </w:r>
    </w:p>
    <w:p>
      <w:r>
        <w:rPr>
          <w:rFonts w:ascii="Arial" w:hAnsi="Arial"/>
          <w:sz w:val="16"/>
        </w:rPr>
        <w:t>one. It will bring bonus points if passed successfully.</w:t>
      </w:r>
    </w:p>
    <w:p>
      <w:r>
        <w:rPr>
          <w:rFonts w:ascii="Arial" w:hAnsi="Arial"/>
          <w:sz w:val="16"/>
        </w:rPr>
        <w:t>Functionstomanipulatememoryandstringsisveryuseful. Butyouwillsoondiscover</w:t>
      </w:r>
    </w:p>
    <w:p>
      <w:r>
        <w:rPr>
          <w:rFonts w:ascii="Arial" w:hAnsi="Arial"/>
          <w:sz w:val="16"/>
        </w:rPr>
        <w:t>that manipulating lists is even more useful.</w:t>
      </w:r>
    </w:p>
    <w:p>
      <w:r>
        <w:rPr>
          <w:rFonts w:ascii="Arial" w:hAnsi="Arial"/>
          <w:sz w:val="16"/>
        </w:rPr>
        <w:t>You have to use the following structure to represent a node of your list. Add its</w:t>
      </w:r>
    </w:p>
    <w:p>
      <w:r>
        <w:rPr>
          <w:rFonts w:ascii="Arial" w:hAnsi="Arial"/>
          <w:sz w:val="16"/>
        </w:rPr>
        <w:t>declaration to your libft.h ﬁle: typedef struct s_list { void *content; struct s_list *next; } t_list;</w:t>
      </w:r>
    </w:p>
    <w:p>
      <w:r>
        <w:rPr>
          <w:rFonts w:ascii="Arial" w:hAnsi="Arial"/>
          <w:sz w:val="16"/>
        </w:rPr>
        <w:t>The members of the t_list struct are:</w:t>
      </w:r>
    </w:p>
    <w:p>
      <w:r>
        <w:rPr>
          <w:rFonts w:ascii="Arial" w:hAnsi="Arial"/>
          <w:sz w:val="16"/>
        </w:rPr>
        <w:t>• content: The data contained in the node.</w:t>
      </w:r>
    </w:p>
    <w:p>
      <w:r>
        <w:rPr>
          <w:rFonts w:ascii="Arial" w:hAnsi="Arial"/>
          <w:sz w:val="16"/>
        </w:rPr>
        <w:t>void * allows to store any kind of data.</w:t>
      </w:r>
    </w:p>
    <w:p>
      <w:r>
        <w:rPr>
          <w:rFonts w:ascii="Arial" w:hAnsi="Arial"/>
          <w:sz w:val="16"/>
        </w:rPr>
        <w:t>• next: The address of the next node, or NULL if the next node is the last one.</w:t>
      </w:r>
    </w:p>
    <w:p>
      <w:r>
        <w:rPr>
          <w:rFonts w:ascii="Arial" w:hAnsi="Arial"/>
          <w:sz w:val="16"/>
        </w:rPr>
        <w:t>In your Makeﬁle, add a make bonus rule to add the bonus functions to your libft.a.</w:t>
      </w:r>
    </w:p>
    <w:p>
      <w:r>
        <w:rPr>
          <w:rFonts w:ascii="Arial" w:hAnsi="Arial"/>
          <w:sz w:val="16"/>
        </w:rPr>
        <w:t>The bonus part will only be assessed if the mandatory part is</w:t>
      </w:r>
    </w:p>
    <w:p>
      <w:r>
        <w:rPr>
          <w:rFonts w:ascii="Arial" w:hAnsi="Arial"/>
          <w:sz w:val="16"/>
        </w:rPr>
        <w:t>PERFECT. Perfect means the mandatory part has been integrally done</w:t>
      </w:r>
    </w:p>
    <w:p>
      <w:r>
        <w:rPr>
          <w:rFonts w:ascii="Arial" w:hAnsi="Arial"/>
          <w:sz w:val="16"/>
        </w:rPr>
        <w:t>and works without malfunctioning. If you have not passed ALL the mandatory requirements, your bonus part will not be evaluated at all.</w:t>
      </w:r>
    </w:p>
    <w:p>
      <w:r>
        <w:rPr>
          <w:rFonts w:ascii="Arial" w:hAnsi="Arial"/>
          <w:sz w:val="16"/>
        </w:rPr>
        <w:t>11</w:t>
      </w:r>
    </w:p>
    <w:p>
      <w:r>
        <w:br w:type="page"/>
      </w:r>
    </w:p>
    <w:p>
      <w:r>
        <w:rPr>
          <w:rFonts w:ascii="Arial" w:hAnsi="Arial"/>
          <w:sz w:val="16"/>
        </w:rPr>
        <w:t>Libft Your very ﬁrst own library</w:t>
      </w:r>
    </w:p>
    <w:p>
      <w:r>
        <w:rPr>
          <w:rFonts w:ascii="Arial" w:hAnsi="Arial"/>
          <w:sz w:val="16"/>
        </w:rPr>
        <w:t>Implement the following functions in order to easily use your lists.</w:t>
      </w:r>
    </w:p>
    <w:p>
      <w:r>
        <w:rPr>
          <w:rFonts w:ascii="Arial" w:hAnsi="Arial"/>
          <w:sz w:val="16"/>
        </w:rPr>
        <w:t>Function name ft_lstnew</w:t>
      </w:r>
    </w:p>
    <w:p>
      <w:r>
        <w:rPr>
          <w:rFonts w:ascii="Arial" w:hAnsi="Arial"/>
          <w:sz w:val="16"/>
        </w:rPr>
        <w:t>Prototype t_list *ft_lstnew(void *content);</w:t>
      </w:r>
    </w:p>
    <w:p>
      <w:r>
        <w:rPr>
          <w:rFonts w:ascii="Arial" w:hAnsi="Arial"/>
          <w:sz w:val="16"/>
        </w:rPr>
        <w:t>Turn in ﬁles -</w:t>
      </w:r>
    </w:p>
    <w:p>
      <w:r>
        <w:rPr>
          <w:rFonts w:ascii="Arial" w:hAnsi="Arial"/>
          <w:sz w:val="16"/>
        </w:rPr>
        <w:t>Parameters content: The content to create the node with.</w:t>
      </w:r>
    </w:p>
    <w:p>
      <w:r>
        <w:rPr>
          <w:rFonts w:ascii="Arial" w:hAnsi="Arial"/>
          <w:sz w:val="16"/>
        </w:rPr>
        <w:t>Return value The new node</w:t>
      </w:r>
    </w:p>
    <w:p>
      <w:r>
        <w:rPr>
          <w:rFonts w:ascii="Arial" w:hAnsi="Arial"/>
          <w:sz w:val="16"/>
        </w:rPr>
        <w:t>External functs. malloc</w:t>
      </w:r>
    </w:p>
    <w:p>
      <w:r>
        <w:rPr>
          <w:rFonts w:ascii="Arial" w:hAnsi="Arial"/>
          <w:sz w:val="16"/>
        </w:rPr>
        <w:t>Description Allocates (with malloc(3)) and returns a new node.</w:t>
      </w:r>
    </w:p>
    <w:p>
      <w:r>
        <w:rPr>
          <w:rFonts w:ascii="Arial" w:hAnsi="Arial"/>
          <w:sz w:val="16"/>
        </w:rPr>
        <w:t>The member variable ’content’ is initialized with</w:t>
      </w:r>
    </w:p>
    <w:p>
      <w:r>
        <w:rPr>
          <w:rFonts w:ascii="Arial" w:hAnsi="Arial"/>
          <w:sz w:val="16"/>
        </w:rPr>
        <w:t>the value of the parameter ’content’. The variable ’next’ is initialized to NULL.</w:t>
      </w:r>
    </w:p>
    <w:p>
      <w:r>
        <w:rPr>
          <w:rFonts w:ascii="Arial" w:hAnsi="Arial"/>
          <w:sz w:val="16"/>
        </w:rPr>
        <w:t>Function name ft_lstadd_front</w:t>
      </w:r>
    </w:p>
    <w:p>
      <w:r>
        <w:rPr>
          <w:rFonts w:ascii="Arial" w:hAnsi="Arial"/>
          <w:sz w:val="16"/>
        </w:rPr>
        <w:t>Prototype void ft_lstadd_front(t_list **lst, t_list *new);</w:t>
      </w:r>
    </w:p>
    <w:p>
      <w:r>
        <w:rPr>
          <w:rFonts w:ascii="Arial" w:hAnsi="Arial"/>
          <w:sz w:val="16"/>
        </w:rPr>
        <w:t>Turn in ﬁles -</w:t>
      </w:r>
    </w:p>
    <w:p>
      <w:r>
        <w:rPr>
          <w:rFonts w:ascii="Arial" w:hAnsi="Arial"/>
          <w:sz w:val="16"/>
        </w:rPr>
        <w:t>Parameters lst: The address of a pointer to the first link of</w:t>
      </w:r>
    </w:p>
    <w:p>
      <w:r>
        <w:rPr>
          <w:rFonts w:ascii="Arial" w:hAnsi="Arial"/>
          <w:sz w:val="16"/>
        </w:rPr>
        <w:t>a list.</w:t>
      </w:r>
    </w:p>
    <w:p>
      <w:r>
        <w:rPr>
          <w:rFonts w:ascii="Arial" w:hAnsi="Arial"/>
          <w:sz w:val="16"/>
        </w:rPr>
        <w:t>new: The address of a pointer to the node to be added to the list.</w:t>
      </w:r>
    </w:p>
    <w:p>
      <w:r>
        <w:rPr>
          <w:rFonts w:ascii="Arial" w:hAnsi="Arial"/>
          <w:sz w:val="16"/>
        </w:rPr>
        <w:t>Return value None</w:t>
      </w:r>
    </w:p>
    <w:p>
      <w:r>
        <w:rPr>
          <w:rFonts w:ascii="Arial" w:hAnsi="Arial"/>
          <w:sz w:val="16"/>
        </w:rPr>
        <w:t>External functs. None</w:t>
      </w:r>
    </w:p>
    <w:p>
      <w:r>
        <w:rPr>
          <w:rFonts w:ascii="Arial" w:hAnsi="Arial"/>
          <w:sz w:val="16"/>
        </w:rPr>
        <w:t>Description Adds the node ’new’ at the beginning of the list.</w:t>
      </w:r>
    </w:p>
    <w:p>
      <w:r>
        <w:rPr>
          <w:rFonts w:ascii="Arial" w:hAnsi="Arial"/>
          <w:sz w:val="16"/>
        </w:rPr>
        <w:t>Function name ft_lstsize</w:t>
      </w:r>
    </w:p>
    <w:p>
      <w:r>
        <w:rPr>
          <w:rFonts w:ascii="Arial" w:hAnsi="Arial"/>
          <w:sz w:val="16"/>
        </w:rPr>
        <w:t>Prototype int ft_lstsize(t_list *lst);</w:t>
      </w:r>
    </w:p>
    <w:p>
      <w:r>
        <w:rPr>
          <w:rFonts w:ascii="Arial" w:hAnsi="Arial"/>
          <w:sz w:val="16"/>
        </w:rPr>
        <w:t>Turn in ﬁles -</w:t>
      </w:r>
    </w:p>
    <w:p>
      <w:r>
        <w:rPr>
          <w:rFonts w:ascii="Arial" w:hAnsi="Arial"/>
          <w:sz w:val="16"/>
        </w:rPr>
        <w:t>Parameters lst: The beginning of the list.</w:t>
      </w:r>
    </w:p>
    <w:p>
      <w:r>
        <w:rPr>
          <w:rFonts w:ascii="Arial" w:hAnsi="Arial"/>
          <w:sz w:val="16"/>
        </w:rPr>
        <w:t>Return value The length of the list</w:t>
      </w:r>
    </w:p>
    <w:p>
      <w:r>
        <w:rPr>
          <w:rFonts w:ascii="Arial" w:hAnsi="Arial"/>
          <w:sz w:val="16"/>
        </w:rPr>
        <w:t>External functs. None</w:t>
      </w:r>
    </w:p>
    <w:p>
      <w:r>
        <w:rPr>
          <w:rFonts w:ascii="Arial" w:hAnsi="Arial"/>
          <w:sz w:val="16"/>
        </w:rPr>
        <w:t>Description Counts the number of nodes in a list.</w:t>
      </w:r>
    </w:p>
    <w:p>
      <w:r>
        <w:rPr>
          <w:rFonts w:ascii="Arial" w:hAnsi="Arial"/>
          <w:sz w:val="16"/>
        </w:rPr>
        <w:t>Function name ft_lstlast</w:t>
      </w:r>
    </w:p>
    <w:p>
      <w:r>
        <w:rPr>
          <w:rFonts w:ascii="Arial" w:hAnsi="Arial"/>
          <w:sz w:val="16"/>
        </w:rPr>
        <w:t>Prototype t_list *ft_lstlast(t_list *lst);</w:t>
      </w:r>
    </w:p>
    <w:p>
      <w:r>
        <w:rPr>
          <w:rFonts w:ascii="Arial" w:hAnsi="Arial"/>
          <w:sz w:val="16"/>
        </w:rPr>
        <w:t>Turn in ﬁles -</w:t>
      </w:r>
    </w:p>
    <w:p>
      <w:r>
        <w:rPr>
          <w:rFonts w:ascii="Arial" w:hAnsi="Arial"/>
          <w:sz w:val="16"/>
        </w:rPr>
        <w:t>Parameters lst: The beginning of the list.</w:t>
      </w:r>
    </w:p>
    <w:p>
      <w:r>
        <w:rPr>
          <w:rFonts w:ascii="Arial" w:hAnsi="Arial"/>
          <w:sz w:val="16"/>
        </w:rPr>
        <w:t>Return value Last node of the list</w:t>
      </w:r>
    </w:p>
    <w:p>
      <w:r>
        <w:rPr>
          <w:rFonts w:ascii="Arial" w:hAnsi="Arial"/>
          <w:sz w:val="16"/>
        </w:rPr>
        <w:t>External functs. None</w:t>
      </w:r>
    </w:p>
    <w:p>
      <w:r>
        <w:rPr>
          <w:rFonts w:ascii="Arial" w:hAnsi="Arial"/>
          <w:sz w:val="16"/>
        </w:rPr>
        <w:t>Description Returns the last node of the list.</w:t>
      </w:r>
    </w:p>
    <w:p>
      <w:r>
        <w:rPr>
          <w:rFonts w:ascii="Arial" w:hAnsi="Arial"/>
          <w:sz w:val="16"/>
        </w:rPr>
        <w:t>12</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ft_lstnew</w:t>
            </w:r>
          </w:p>
        </w:tc>
      </w:tr>
      <w:tr>
        <w:tc>
          <w:tcPr>
            <w:tcW w:type="dxa" w:w="4320"/>
          </w:tcPr>
          <w:p>
            <w:r>
              <w:rPr>
                <w:rFonts w:ascii="Arial" w:hAnsi="Arial"/>
                <w:sz w:val="16"/>
              </w:rPr>
              <w:t>Prototype</w:t>
            </w:r>
          </w:p>
        </w:tc>
        <w:tc>
          <w:tcPr>
            <w:tcW w:type="dxa" w:w="4320"/>
          </w:tcPr>
          <w:p>
            <w:r>
              <w:rPr>
                <w:rFonts w:ascii="Arial" w:hAnsi="Arial"/>
                <w:sz w:val="16"/>
              </w:rPr>
              <w:t>t_list *ft_lstnew(void *content);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content: The content to create the node with.</w:t>
            </w:r>
          </w:p>
        </w:tc>
      </w:tr>
      <w:tr>
        <w:tc>
          <w:tcPr>
            <w:tcW w:type="dxa" w:w="4320"/>
          </w:tcPr>
          <w:p>
            <w:r>
              <w:rPr>
                <w:rFonts w:ascii="Arial" w:hAnsi="Arial"/>
                <w:sz w:val="16"/>
              </w:rPr>
              <w:t>Return value</w:t>
            </w:r>
          </w:p>
        </w:tc>
        <w:tc>
          <w:tcPr>
            <w:tcW w:type="dxa" w:w="4320"/>
          </w:tcPr>
          <w:p>
            <w:r>
              <w:rPr>
                <w:rFonts w:ascii="Arial" w:hAnsi="Arial"/>
                <w:sz w:val="16"/>
              </w:rPr>
              <w:t>The new node</w:t>
            </w:r>
          </w:p>
        </w:tc>
      </w:tr>
      <w:tr>
        <w:tc>
          <w:tcPr>
            <w:tcW w:type="dxa" w:w="4320"/>
          </w:tcPr>
          <w:p>
            <w:r>
              <w:rPr>
                <w:rFonts w:ascii="Arial" w:hAnsi="Arial"/>
                <w:sz w:val="16"/>
              </w:rPr>
              <w:t>External functs.</w:t>
            </w:r>
          </w:p>
        </w:tc>
        <w:tc>
          <w:tcPr>
            <w:tcW w:type="dxa" w:w="4320"/>
          </w:tcPr>
          <w:p>
            <w:r>
              <w:rPr>
                <w:rFonts w:ascii="Arial" w:hAnsi="Arial"/>
                <w:sz w:val="16"/>
              </w:rPr>
              <w:t>malloc</w:t>
            </w:r>
          </w:p>
        </w:tc>
      </w:tr>
      <w:tr>
        <w:tc>
          <w:tcPr>
            <w:tcW w:type="dxa" w:w="4320"/>
          </w:tcPr>
          <w:p>
            <w:r>
              <w:rPr>
                <w:rFonts w:ascii="Arial" w:hAnsi="Arial"/>
                <w:sz w:val="16"/>
              </w:rPr>
              <w:t>Description</w:t>
            </w:r>
          </w:p>
        </w:tc>
        <w:tc>
          <w:tcPr>
            <w:tcW w:type="dxa" w:w="4320"/>
          </w:tcPr>
          <w:p>
            <w:r>
              <w:rPr>
                <w:rFonts w:ascii="Arial" w:hAnsi="Arial"/>
                <w:sz w:val="16"/>
              </w:rPr>
              <w:t>Allocates (with malloc(3)) and returns a new node.</w:t>
              <w:br/>
              <w:t>The member variable ’content’ is initialized with</w:t>
              <w:br/>
              <w:t>the value of the parameter ’content’. The variable</w:t>
              <w:br/>
              <w:t>’next’ is initialized to NULL.</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ft_lstadd_front</w:t>
            </w:r>
          </w:p>
        </w:tc>
      </w:tr>
      <w:tr>
        <w:tc>
          <w:tcPr>
            <w:tcW w:type="dxa" w:w="4320"/>
          </w:tcPr>
          <w:p>
            <w:r>
              <w:rPr>
                <w:rFonts w:ascii="Arial" w:hAnsi="Arial"/>
                <w:sz w:val="16"/>
              </w:rPr>
              <w:t>Prototype</w:t>
            </w:r>
          </w:p>
        </w:tc>
        <w:tc>
          <w:tcPr>
            <w:tcW w:type="dxa" w:w="4320"/>
          </w:tcPr>
          <w:p>
            <w:r>
              <w:rPr>
                <w:rFonts w:ascii="Arial" w:hAnsi="Arial"/>
                <w:sz w:val="16"/>
              </w:rPr>
              <w:t>void ft_lstadd_front(t_list **lst, t_list *new);</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the first link of</w:t>
              <w:br/>
              <w:t>a list.</w:t>
              <w:br/>
              <w:t>new: The address of a pointer to the node to be</w:t>
              <w:br/>
              <w:t>added to the list.</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Adds the node ’new’ at the beginning of the list.</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ft_lstsize</w:t>
            </w:r>
          </w:p>
        </w:tc>
      </w:tr>
      <w:tr>
        <w:tc>
          <w:tcPr>
            <w:tcW w:type="dxa" w:w="4320"/>
          </w:tcPr>
          <w:p>
            <w:r>
              <w:rPr>
                <w:rFonts w:ascii="Arial" w:hAnsi="Arial"/>
                <w:sz w:val="16"/>
              </w:rPr>
              <w:t>Prototype</w:t>
            </w:r>
          </w:p>
        </w:tc>
        <w:tc>
          <w:tcPr>
            <w:tcW w:type="dxa" w:w="4320"/>
          </w:tcPr>
          <w:p>
            <w:r>
              <w:rPr>
                <w:rFonts w:ascii="Arial" w:hAnsi="Arial"/>
                <w:sz w:val="16"/>
              </w:rPr>
              <w:t>int ft_lstsize(t_list *lst);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beginning of the list.</w:t>
            </w:r>
          </w:p>
        </w:tc>
      </w:tr>
      <w:tr>
        <w:tc>
          <w:tcPr>
            <w:tcW w:type="dxa" w:w="4320"/>
          </w:tcPr>
          <w:p>
            <w:r>
              <w:rPr>
                <w:rFonts w:ascii="Arial" w:hAnsi="Arial"/>
                <w:sz w:val="16"/>
              </w:rPr>
              <w:t>Return value</w:t>
            </w:r>
          </w:p>
        </w:tc>
        <w:tc>
          <w:tcPr>
            <w:tcW w:type="dxa" w:w="4320"/>
          </w:tcPr>
          <w:p>
            <w:r>
              <w:rPr>
                <w:rFonts w:ascii="Arial" w:hAnsi="Arial"/>
                <w:sz w:val="16"/>
              </w:rPr>
              <w:t>The length of the list</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Counts the number of nodes in a list.</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ft_lstlast</w:t>
            </w:r>
          </w:p>
        </w:tc>
      </w:tr>
      <w:tr>
        <w:tc>
          <w:tcPr>
            <w:tcW w:type="dxa" w:w="4320"/>
          </w:tcPr>
          <w:p>
            <w:r>
              <w:rPr>
                <w:rFonts w:ascii="Arial" w:hAnsi="Arial"/>
                <w:sz w:val="16"/>
              </w:rPr>
              <w:t>Prototype</w:t>
            </w:r>
          </w:p>
        </w:tc>
        <w:tc>
          <w:tcPr>
            <w:tcW w:type="dxa" w:w="4320"/>
          </w:tcPr>
          <w:p>
            <w:r>
              <w:rPr>
                <w:rFonts w:ascii="Arial" w:hAnsi="Arial"/>
                <w:sz w:val="16"/>
              </w:rPr>
              <w:t>t_list *ft_lstlast(t_list *lst);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beginning of the list.</w:t>
            </w:r>
          </w:p>
        </w:tc>
      </w:tr>
      <w:tr>
        <w:tc>
          <w:tcPr>
            <w:tcW w:type="dxa" w:w="4320"/>
          </w:tcPr>
          <w:p>
            <w:r>
              <w:rPr>
                <w:rFonts w:ascii="Arial" w:hAnsi="Arial"/>
                <w:sz w:val="16"/>
              </w:rPr>
              <w:t>Return value</w:t>
            </w:r>
          </w:p>
        </w:tc>
        <w:tc>
          <w:tcPr>
            <w:tcW w:type="dxa" w:w="4320"/>
          </w:tcPr>
          <w:p>
            <w:r>
              <w:rPr>
                <w:rFonts w:ascii="Arial" w:hAnsi="Arial"/>
                <w:sz w:val="16"/>
              </w:rPr>
              <w:t>Last node of the list</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Returns the last node of the list.</w:t>
            </w:r>
          </w:p>
        </w:tc>
      </w:tr>
    </w:tbl>
    <w:p/>
    <w:p>
      <w:r>
        <w:br w:type="page"/>
      </w:r>
    </w:p>
    <w:p>
      <w:r>
        <w:rPr>
          <w:rFonts w:ascii="Arial" w:hAnsi="Arial"/>
          <w:sz w:val="16"/>
        </w:rPr>
        <w:t>Libft Your very ﬁrst own library</w:t>
      </w:r>
    </w:p>
    <w:p>
      <w:r>
        <w:rPr>
          <w:rFonts w:ascii="Arial" w:hAnsi="Arial"/>
          <w:sz w:val="16"/>
        </w:rPr>
        <w:t>Function name ft_lstadd_back</w:t>
      </w:r>
    </w:p>
    <w:p>
      <w:r>
        <w:rPr>
          <w:rFonts w:ascii="Arial" w:hAnsi="Arial"/>
          <w:sz w:val="16"/>
        </w:rPr>
        <w:t>Prototype void ft_lstadd_back(t_list **lst, t_list *new);</w:t>
      </w:r>
    </w:p>
    <w:p>
      <w:r>
        <w:rPr>
          <w:rFonts w:ascii="Arial" w:hAnsi="Arial"/>
          <w:sz w:val="16"/>
        </w:rPr>
        <w:t>Turn in ﬁles -</w:t>
      </w:r>
    </w:p>
    <w:p>
      <w:r>
        <w:rPr>
          <w:rFonts w:ascii="Arial" w:hAnsi="Arial"/>
          <w:sz w:val="16"/>
        </w:rPr>
        <w:t>Parameters lst: The address of a pointer to the first link of</w:t>
      </w:r>
    </w:p>
    <w:p>
      <w:r>
        <w:rPr>
          <w:rFonts w:ascii="Arial" w:hAnsi="Arial"/>
          <w:sz w:val="16"/>
        </w:rPr>
        <w:t>a list.</w:t>
      </w:r>
    </w:p>
    <w:p>
      <w:r>
        <w:rPr>
          <w:rFonts w:ascii="Arial" w:hAnsi="Arial"/>
          <w:sz w:val="16"/>
        </w:rPr>
        <w:t>new: The address of a pointer to the node to be added to the list.</w:t>
      </w:r>
    </w:p>
    <w:p>
      <w:r>
        <w:rPr>
          <w:rFonts w:ascii="Arial" w:hAnsi="Arial"/>
          <w:sz w:val="16"/>
        </w:rPr>
        <w:t>Return value None</w:t>
      </w:r>
    </w:p>
    <w:p>
      <w:r>
        <w:rPr>
          <w:rFonts w:ascii="Arial" w:hAnsi="Arial"/>
          <w:sz w:val="16"/>
        </w:rPr>
        <w:t>External functs. None</w:t>
      </w:r>
    </w:p>
    <w:p>
      <w:r>
        <w:rPr>
          <w:rFonts w:ascii="Arial" w:hAnsi="Arial"/>
          <w:sz w:val="16"/>
        </w:rPr>
        <w:t>Description Adds the node ’new’ at the end of the list.</w:t>
      </w:r>
    </w:p>
    <w:p>
      <w:r>
        <w:rPr>
          <w:rFonts w:ascii="Arial" w:hAnsi="Arial"/>
          <w:sz w:val="16"/>
        </w:rPr>
        <w:t>Function name ft_lstdelone</w:t>
      </w:r>
    </w:p>
    <w:p>
      <w:r>
        <w:rPr>
          <w:rFonts w:ascii="Arial" w:hAnsi="Arial"/>
          <w:sz w:val="16"/>
        </w:rPr>
        <w:t>Prototype void ft_lstdelone(t_list *lst, void (*del)(void</w:t>
      </w:r>
    </w:p>
    <w:p>
      <w:r>
        <w:rPr>
          <w:rFonts w:ascii="Arial" w:hAnsi="Arial"/>
          <w:sz w:val="16"/>
        </w:rPr>
        <w:t>*));</w:t>
      </w:r>
    </w:p>
    <w:p>
      <w:r>
        <w:rPr>
          <w:rFonts w:ascii="Arial" w:hAnsi="Arial"/>
          <w:sz w:val="16"/>
        </w:rPr>
        <w:t>Turn in ﬁles -</w:t>
      </w:r>
    </w:p>
    <w:p>
      <w:r>
        <w:rPr>
          <w:rFonts w:ascii="Arial" w:hAnsi="Arial"/>
          <w:sz w:val="16"/>
        </w:rPr>
        <w:t>Parameters lst: The node to free.</w:t>
      </w:r>
    </w:p>
    <w:p>
      <w:r>
        <w:rPr>
          <w:rFonts w:ascii="Arial" w:hAnsi="Arial"/>
          <w:sz w:val="16"/>
        </w:rPr>
        <w:t>del: The address of the function used to delete the content.</w:t>
      </w:r>
    </w:p>
    <w:p>
      <w:r>
        <w:rPr>
          <w:rFonts w:ascii="Arial" w:hAnsi="Arial"/>
          <w:sz w:val="16"/>
        </w:rPr>
        <w:t>Return value None</w:t>
      </w:r>
    </w:p>
    <w:p>
      <w:r>
        <w:rPr>
          <w:rFonts w:ascii="Arial" w:hAnsi="Arial"/>
          <w:sz w:val="16"/>
        </w:rPr>
        <w:t>External functs. free</w:t>
      </w:r>
    </w:p>
    <w:p>
      <w:r>
        <w:rPr>
          <w:rFonts w:ascii="Arial" w:hAnsi="Arial"/>
          <w:sz w:val="16"/>
        </w:rPr>
        <w:t>Description Takes as a parameter a node and frees the memory of</w:t>
      </w:r>
    </w:p>
    <w:p>
      <w:r>
        <w:rPr>
          <w:rFonts w:ascii="Arial" w:hAnsi="Arial"/>
          <w:sz w:val="16"/>
        </w:rPr>
        <w:t>the node’s content using the function ’del’ given as a parameter and free the node. The memory of ’next’ must not be freed.</w:t>
      </w:r>
    </w:p>
    <w:p>
      <w:r>
        <w:rPr>
          <w:rFonts w:ascii="Arial" w:hAnsi="Arial"/>
          <w:sz w:val="16"/>
        </w:rPr>
        <w:t>Function name ft_lstclear</w:t>
      </w:r>
    </w:p>
    <w:p>
      <w:r>
        <w:rPr>
          <w:rFonts w:ascii="Arial" w:hAnsi="Arial"/>
          <w:sz w:val="16"/>
        </w:rPr>
        <w:t>Prototype void ft_lstclear(t_list **lst, void (*del)(void</w:t>
      </w:r>
    </w:p>
    <w:p>
      <w:r>
        <w:rPr>
          <w:rFonts w:ascii="Arial" w:hAnsi="Arial"/>
          <w:sz w:val="16"/>
        </w:rPr>
        <w:t>*));</w:t>
      </w:r>
    </w:p>
    <w:p>
      <w:r>
        <w:rPr>
          <w:rFonts w:ascii="Arial" w:hAnsi="Arial"/>
          <w:sz w:val="16"/>
        </w:rPr>
        <w:t>Turn in ﬁles -</w:t>
      </w:r>
    </w:p>
    <w:p>
      <w:r>
        <w:rPr>
          <w:rFonts w:ascii="Arial" w:hAnsi="Arial"/>
          <w:sz w:val="16"/>
        </w:rPr>
        <w:t>Parameters lst: The address of a pointer to a node.</w:t>
      </w:r>
    </w:p>
    <w:p>
      <w:r>
        <w:rPr>
          <w:rFonts w:ascii="Arial" w:hAnsi="Arial"/>
          <w:sz w:val="16"/>
        </w:rPr>
        <w:t>del: The address of the function used to delete the content of the node.</w:t>
      </w:r>
    </w:p>
    <w:p>
      <w:r>
        <w:rPr>
          <w:rFonts w:ascii="Arial" w:hAnsi="Arial"/>
          <w:sz w:val="16"/>
        </w:rPr>
        <w:t>Return value None</w:t>
      </w:r>
    </w:p>
    <w:p>
      <w:r>
        <w:rPr>
          <w:rFonts w:ascii="Arial" w:hAnsi="Arial"/>
          <w:sz w:val="16"/>
        </w:rPr>
        <w:t>External functs. free</w:t>
      </w:r>
    </w:p>
    <w:p>
      <w:r>
        <w:rPr>
          <w:rFonts w:ascii="Arial" w:hAnsi="Arial"/>
          <w:sz w:val="16"/>
        </w:rPr>
        <w:t>Description Deletes and frees the given node and every</w:t>
      </w:r>
    </w:p>
    <w:p>
      <w:r>
        <w:rPr>
          <w:rFonts w:ascii="Arial" w:hAnsi="Arial"/>
          <w:sz w:val="16"/>
        </w:rPr>
        <w:t>successor of that node, using the function ’del’ and free(3).</w:t>
      </w:r>
    </w:p>
    <w:p>
      <w:r>
        <w:rPr>
          <w:rFonts w:ascii="Arial" w:hAnsi="Arial"/>
          <w:sz w:val="16"/>
        </w:rPr>
        <w:t>Finally, the pointer to the list must be set to</w:t>
      </w:r>
    </w:p>
    <w:p>
      <w:r>
        <w:rPr>
          <w:rFonts w:ascii="Arial" w:hAnsi="Arial"/>
          <w:sz w:val="16"/>
        </w:rPr>
        <w:t>NULL.</w:t>
      </w:r>
    </w:p>
    <w:p>
      <w:r>
        <w:rPr>
          <w:rFonts w:ascii="Arial" w:hAnsi="Arial"/>
          <w:sz w:val="16"/>
        </w:rPr>
        <w:t>13</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ft_lstadd_back</w:t>
            </w:r>
          </w:p>
        </w:tc>
      </w:tr>
      <w:tr>
        <w:tc>
          <w:tcPr>
            <w:tcW w:type="dxa" w:w="4320"/>
          </w:tcPr>
          <w:p>
            <w:r>
              <w:rPr>
                <w:rFonts w:ascii="Arial" w:hAnsi="Arial"/>
                <w:sz w:val="16"/>
              </w:rPr>
              <w:t>Prototype</w:t>
            </w:r>
          </w:p>
        </w:tc>
        <w:tc>
          <w:tcPr>
            <w:tcW w:type="dxa" w:w="4320"/>
          </w:tcPr>
          <w:p>
            <w:r>
              <w:rPr>
                <w:rFonts w:ascii="Arial" w:hAnsi="Arial"/>
                <w:sz w:val="16"/>
              </w:rPr>
              <w:t>void ft_lstadd_back(t_list **lst, t_list *new);</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the first link of</w:t>
              <w:br/>
              <w:t>a list.</w:t>
              <w:br/>
              <w:t>new: The address of a pointer to the node to be</w:t>
              <w:br/>
              <w:t>added to the list.</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Adds the node ’new’ at the end of the list.</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ft_lstdelone</w:t>
            </w:r>
          </w:p>
        </w:tc>
      </w:tr>
      <w:tr>
        <w:tc>
          <w:tcPr>
            <w:tcW w:type="dxa" w:w="4320"/>
          </w:tcPr>
          <w:p>
            <w:r>
              <w:rPr>
                <w:rFonts w:ascii="Arial" w:hAnsi="Arial"/>
                <w:sz w:val="16"/>
              </w:rPr>
              <w:t>Prototype</w:t>
            </w:r>
          </w:p>
        </w:tc>
        <w:tc>
          <w:tcPr>
            <w:tcW w:type="dxa" w:w="4320"/>
          </w:tcPr>
          <w:p>
            <w:r>
              <w:rPr>
                <w:rFonts w:ascii="Arial" w:hAnsi="Arial"/>
                <w:sz w:val="16"/>
              </w:rPr>
              <w:t>void ft_lstdelone(t_list *lst, void (*del)(void</w:t>
              <w:br/>
              <w: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node to free.</w:t>
              <w:br/>
              <w:t>del: The address of the function used to delete</w:t>
              <w:br/>
              <w:t>the content.</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free</w:t>
            </w:r>
          </w:p>
        </w:tc>
      </w:tr>
      <w:tr>
        <w:tc>
          <w:tcPr>
            <w:tcW w:type="dxa" w:w="4320"/>
          </w:tcPr>
          <w:p>
            <w:r>
              <w:rPr>
                <w:rFonts w:ascii="Arial" w:hAnsi="Arial"/>
                <w:sz w:val="16"/>
              </w:rPr>
              <w:t>Description</w:t>
            </w:r>
          </w:p>
        </w:tc>
        <w:tc>
          <w:tcPr>
            <w:tcW w:type="dxa" w:w="4320"/>
          </w:tcPr>
          <w:p>
            <w:r>
              <w:rPr>
                <w:rFonts w:ascii="Arial" w:hAnsi="Arial"/>
                <w:sz w:val="16"/>
              </w:rPr>
              <w:t>Takes as a parameter a node and frees the memory of</w:t>
              <w:br/>
              <w:t>the node’s content using the function ’del’ given</w:t>
              <w:br/>
              <w:t>as a parameter and free the node. The memory of</w:t>
              <w:br/>
              <w:t>’next’ must not be freed.</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ft_lstclear</w:t>
            </w:r>
          </w:p>
        </w:tc>
      </w:tr>
      <w:tr>
        <w:tc>
          <w:tcPr>
            <w:tcW w:type="dxa" w:w="4320"/>
          </w:tcPr>
          <w:p>
            <w:r>
              <w:rPr>
                <w:rFonts w:ascii="Arial" w:hAnsi="Arial"/>
                <w:sz w:val="16"/>
              </w:rPr>
              <w:t>Prototype</w:t>
            </w:r>
          </w:p>
        </w:tc>
        <w:tc>
          <w:tcPr>
            <w:tcW w:type="dxa" w:w="4320"/>
          </w:tcPr>
          <w:p>
            <w:r>
              <w:rPr>
                <w:rFonts w:ascii="Arial" w:hAnsi="Arial"/>
                <w:sz w:val="16"/>
              </w:rPr>
              <w:t>void ft_lstclear(t_list **lst, void (*del)(void</w:t>
              <w:br/>
              <w:t>*));</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a node.</w:t>
              <w:br/>
              <w:t>del: The address of the function used to delete</w:t>
              <w:br/>
              <w:t>the content of the node.</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free</w:t>
            </w:r>
          </w:p>
        </w:tc>
      </w:tr>
      <w:tr>
        <w:tc>
          <w:tcPr>
            <w:tcW w:type="dxa" w:w="4320"/>
          </w:tcPr>
          <w:p>
            <w:r>
              <w:rPr>
                <w:rFonts w:ascii="Arial" w:hAnsi="Arial"/>
                <w:sz w:val="16"/>
              </w:rPr>
              <w:t>Description</w:t>
            </w:r>
          </w:p>
        </w:tc>
        <w:tc>
          <w:tcPr>
            <w:tcW w:type="dxa" w:w="4320"/>
          </w:tcPr>
          <w:p>
            <w:r>
              <w:rPr>
                <w:rFonts w:ascii="Arial" w:hAnsi="Arial"/>
                <w:sz w:val="16"/>
              </w:rPr>
              <w:t>Deletes and frees the given node and every</w:t>
              <w:br/>
              <w:t>successor of that node, using the function ’del’</w:t>
              <w:br/>
              <w:t>and free(3).</w:t>
              <w:br/>
              <w:t>Finally, the pointer to the list must be set to</w:t>
              <w:br/>
              <w:t>NULL.</w:t>
            </w:r>
          </w:p>
        </w:tc>
      </w:tr>
    </w:tbl>
    <w:p/>
    <w:p>
      <w:r>
        <w:br w:type="page"/>
      </w:r>
    </w:p>
    <w:p>
      <w:r>
        <w:rPr>
          <w:rFonts w:ascii="Arial" w:hAnsi="Arial"/>
          <w:sz w:val="16"/>
        </w:rPr>
        <w:t>Libft Your very ﬁrst own library</w:t>
      </w:r>
    </w:p>
    <w:p>
      <w:r>
        <w:rPr>
          <w:rFonts w:ascii="Arial" w:hAnsi="Arial"/>
          <w:sz w:val="16"/>
        </w:rPr>
        <w:t>Function name ft_lstiter</w:t>
      </w:r>
    </w:p>
    <w:p>
      <w:r>
        <w:rPr>
          <w:rFonts w:ascii="Arial" w:hAnsi="Arial"/>
          <w:sz w:val="16"/>
        </w:rPr>
        <w:t>Prototype void ft_lstiter(t_list *lst, void (*f)(void *));</w:t>
      </w:r>
    </w:p>
    <w:p>
      <w:r>
        <w:rPr>
          <w:rFonts w:ascii="Arial" w:hAnsi="Arial"/>
          <w:sz w:val="16"/>
        </w:rPr>
        <w:t>Turn in ﬁles -</w:t>
      </w:r>
    </w:p>
    <w:p>
      <w:r>
        <w:rPr>
          <w:rFonts w:ascii="Arial" w:hAnsi="Arial"/>
          <w:sz w:val="16"/>
        </w:rPr>
        <w:t>Parameters lst: The address of a pointer to a node.</w:t>
      </w:r>
    </w:p>
    <w:p>
      <w:r>
        <w:rPr>
          <w:rFonts w:ascii="Arial" w:hAnsi="Arial"/>
          <w:sz w:val="16"/>
        </w:rPr>
        <w:t>f: The address of the function used to iterate on the list.</w:t>
      </w:r>
    </w:p>
    <w:p>
      <w:r>
        <w:rPr>
          <w:rFonts w:ascii="Arial" w:hAnsi="Arial"/>
          <w:sz w:val="16"/>
        </w:rPr>
        <w:t>Return value None</w:t>
      </w:r>
    </w:p>
    <w:p>
      <w:r>
        <w:rPr>
          <w:rFonts w:ascii="Arial" w:hAnsi="Arial"/>
          <w:sz w:val="16"/>
        </w:rPr>
        <w:t>External functs. None</w:t>
      </w:r>
    </w:p>
    <w:p>
      <w:r>
        <w:rPr>
          <w:rFonts w:ascii="Arial" w:hAnsi="Arial"/>
          <w:sz w:val="16"/>
        </w:rPr>
        <w:t>Description Iterates the list ’lst’ and applies the function</w:t>
      </w:r>
    </w:p>
    <w:p>
      <w:r>
        <w:rPr>
          <w:rFonts w:ascii="Arial" w:hAnsi="Arial"/>
          <w:sz w:val="16"/>
        </w:rPr>
        <w:t>’f’ on the content of each node.</w:t>
      </w:r>
    </w:p>
    <w:p>
      <w:r>
        <w:rPr>
          <w:rFonts w:ascii="Arial" w:hAnsi="Arial"/>
          <w:sz w:val="16"/>
        </w:rPr>
        <w:t>Function name ft_lstmap</w:t>
      </w:r>
    </w:p>
    <w:p>
      <w:r>
        <w:rPr>
          <w:rFonts w:ascii="Arial" w:hAnsi="Arial"/>
          <w:sz w:val="16"/>
        </w:rPr>
        <w:t>Prototype t_list *ft_lstmap(t_list *lst, void *(*f)(void *),</w:t>
      </w:r>
    </w:p>
    <w:p>
      <w:r>
        <w:rPr>
          <w:rFonts w:ascii="Arial" w:hAnsi="Arial"/>
          <w:sz w:val="16"/>
        </w:rPr>
        <w:t>void (*del)(void *));</w:t>
      </w:r>
    </w:p>
    <w:p>
      <w:r>
        <w:rPr>
          <w:rFonts w:ascii="Arial" w:hAnsi="Arial"/>
          <w:sz w:val="16"/>
        </w:rPr>
        <w:t>Turn in ﬁles -</w:t>
      </w:r>
    </w:p>
    <w:p>
      <w:r>
        <w:rPr>
          <w:rFonts w:ascii="Arial" w:hAnsi="Arial"/>
          <w:sz w:val="16"/>
        </w:rPr>
        <w:t>Parameters lst: The address of a pointer to a node.</w:t>
      </w:r>
    </w:p>
    <w:p>
      <w:r>
        <w:rPr>
          <w:rFonts w:ascii="Arial" w:hAnsi="Arial"/>
          <w:sz w:val="16"/>
        </w:rPr>
        <w:t>f: The address of the function used to iterate on the list.</w:t>
      </w:r>
    </w:p>
    <w:p>
      <w:r>
        <w:rPr>
          <w:rFonts w:ascii="Arial" w:hAnsi="Arial"/>
          <w:sz w:val="16"/>
        </w:rPr>
        <w:t>del: The address of the function used to delete the content of a node if needed.</w:t>
      </w:r>
    </w:p>
    <w:p>
      <w:r>
        <w:rPr>
          <w:rFonts w:ascii="Arial" w:hAnsi="Arial"/>
          <w:sz w:val="16"/>
        </w:rPr>
        <w:t>Return value The new list.</w:t>
      </w:r>
    </w:p>
    <w:p>
      <w:r>
        <w:rPr>
          <w:rFonts w:ascii="Arial" w:hAnsi="Arial"/>
          <w:sz w:val="16"/>
        </w:rPr>
        <w:t>NULL if the allocation fails.</w:t>
      </w:r>
    </w:p>
    <w:p>
      <w:r>
        <w:rPr>
          <w:rFonts w:ascii="Arial" w:hAnsi="Arial"/>
          <w:sz w:val="16"/>
        </w:rPr>
        <w:t>External functs. malloc, free</w:t>
      </w:r>
    </w:p>
    <w:p>
      <w:r>
        <w:rPr>
          <w:rFonts w:ascii="Arial" w:hAnsi="Arial"/>
          <w:sz w:val="16"/>
        </w:rPr>
        <w:t>Description Iterates the list ’lst’ and applies the function</w:t>
      </w:r>
    </w:p>
    <w:p>
      <w:r>
        <w:rPr>
          <w:rFonts w:ascii="Arial" w:hAnsi="Arial"/>
          <w:sz w:val="16"/>
        </w:rPr>
        <w:t>’f’ on the content of each node. Creates a new list resulting of the successive applications of the function ’f’. The ’del’ function is used to delete the content of a node if needed.</w:t>
      </w:r>
    </w:p>
    <w:p>
      <w:r>
        <w:rPr>
          <w:rFonts w:ascii="Arial" w:hAnsi="Arial"/>
          <w:sz w:val="16"/>
        </w:rPr>
        <w:t>14</w:t>
      </w:r>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ft_lstiter</w:t>
            </w:r>
          </w:p>
        </w:tc>
      </w:tr>
      <w:tr>
        <w:tc>
          <w:tcPr>
            <w:tcW w:type="dxa" w:w="4320"/>
          </w:tcPr>
          <w:p>
            <w:r>
              <w:rPr>
                <w:rFonts w:ascii="Arial" w:hAnsi="Arial"/>
                <w:sz w:val="16"/>
              </w:rPr>
              <w:t>Prototype</w:t>
            </w:r>
          </w:p>
        </w:tc>
        <w:tc>
          <w:tcPr>
            <w:tcW w:type="dxa" w:w="4320"/>
          </w:tcPr>
          <w:p>
            <w:r>
              <w:rPr>
                <w:rFonts w:ascii="Arial" w:hAnsi="Arial"/>
                <w:sz w:val="16"/>
              </w:rPr>
              <w:t>void ft_lstiter(t_list *lst, void (*f)(void *));</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a node.</w:t>
              <w:br/>
              <w:t>f: The address of the function used to iterate on</w:t>
              <w:br/>
              <w:t>the list.</w:t>
            </w:r>
          </w:p>
        </w:tc>
      </w:tr>
      <w:tr>
        <w:tc>
          <w:tcPr>
            <w:tcW w:type="dxa" w:w="4320"/>
          </w:tcPr>
          <w:p>
            <w:r>
              <w:rPr>
                <w:rFonts w:ascii="Arial" w:hAnsi="Arial"/>
                <w:sz w:val="16"/>
              </w:rPr>
              <w:t>Return value</w:t>
            </w:r>
          </w:p>
        </w:tc>
        <w:tc>
          <w:tcPr>
            <w:tcW w:type="dxa" w:w="4320"/>
          </w:tcPr>
          <w:p>
            <w:r>
              <w:rPr>
                <w:rFonts w:ascii="Arial" w:hAnsi="Arial"/>
                <w:sz w:val="16"/>
              </w:rPr>
              <w:t>None</w:t>
            </w:r>
          </w:p>
        </w:tc>
      </w:tr>
      <w:tr>
        <w:tc>
          <w:tcPr>
            <w:tcW w:type="dxa" w:w="4320"/>
          </w:tcPr>
          <w:p>
            <w:r>
              <w:rPr>
                <w:rFonts w:ascii="Arial" w:hAnsi="Arial"/>
                <w:sz w:val="16"/>
              </w:rPr>
              <w:t>External functs.</w:t>
            </w:r>
          </w:p>
        </w:tc>
        <w:tc>
          <w:tcPr>
            <w:tcW w:type="dxa" w:w="4320"/>
          </w:tcPr>
          <w:p>
            <w:r>
              <w:rPr>
                <w:rFonts w:ascii="Arial" w:hAnsi="Arial"/>
                <w:sz w:val="16"/>
              </w:rPr>
              <w:t>None</w:t>
            </w:r>
          </w:p>
        </w:tc>
      </w:tr>
      <w:tr>
        <w:tc>
          <w:tcPr>
            <w:tcW w:type="dxa" w:w="4320"/>
          </w:tcPr>
          <w:p>
            <w:r>
              <w:rPr>
                <w:rFonts w:ascii="Arial" w:hAnsi="Arial"/>
                <w:sz w:val="16"/>
              </w:rPr>
              <w:t>Description</w:t>
            </w:r>
          </w:p>
        </w:tc>
        <w:tc>
          <w:tcPr>
            <w:tcW w:type="dxa" w:w="4320"/>
          </w:tcPr>
          <w:p>
            <w:r>
              <w:rPr>
                <w:rFonts w:ascii="Arial" w:hAnsi="Arial"/>
                <w:sz w:val="16"/>
              </w:rPr>
              <w:t>Iterates the list ’lst’ and applies the function</w:t>
              <w:br/>
              <w:t>’f’ on the content of each node.</w:t>
            </w:r>
          </w:p>
        </w:tc>
      </w:tr>
    </w:tbl>
    <w:p/>
    <w:tbl>
      <w:tblPr>
        <w:tblW w:type="auto" w:w="0"/>
        <w:tblLook w:firstColumn="1" w:firstRow="1" w:lastColumn="0" w:lastRow="0" w:noHBand="0" w:noVBand="1" w:val="04A0"/>
      </w:tblPr>
      <w:tblGrid>
        <w:gridCol w:w="4320"/>
        <w:gridCol w:w="4320"/>
      </w:tblGrid>
      <w:tr>
        <w:tc>
          <w:tcPr>
            <w:tcW w:type="dxa" w:w="4320"/>
          </w:tcPr>
          <w:p>
            <w:r>
              <w:rPr>
                <w:rFonts w:ascii="Arial" w:hAnsi="Arial"/>
                <w:sz w:val="16"/>
              </w:rPr>
              <w:t>Function name</w:t>
            </w:r>
          </w:p>
        </w:tc>
        <w:tc>
          <w:tcPr>
            <w:tcW w:type="dxa" w:w="4320"/>
          </w:tcPr>
          <w:p>
            <w:r>
              <w:rPr>
                <w:rFonts w:ascii="Arial" w:hAnsi="Arial"/>
                <w:sz w:val="16"/>
              </w:rPr>
              <w:t>ft_lstmap</w:t>
            </w:r>
          </w:p>
        </w:tc>
      </w:tr>
      <w:tr>
        <w:tc>
          <w:tcPr>
            <w:tcW w:type="dxa" w:w="4320"/>
          </w:tcPr>
          <w:p>
            <w:r>
              <w:rPr>
                <w:rFonts w:ascii="Arial" w:hAnsi="Arial"/>
                <w:sz w:val="16"/>
              </w:rPr>
              <w:t>Prototype</w:t>
            </w:r>
          </w:p>
        </w:tc>
        <w:tc>
          <w:tcPr>
            <w:tcW w:type="dxa" w:w="4320"/>
          </w:tcPr>
          <w:p>
            <w:r>
              <w:rPr>
                <w:rFonts w:ascii="Arial" w:hAnsi="Arial"/>
                <w:sz w:val="16"/>
              </w:rPr>
              <w:t>t_list *ft_lstmap(t_list *lst, void *(*f)(void *),</w:t>
              <w:br/>
              <w:t>void (*del)(void *));</w:t>
            </w:r>
          </w:p>
        </w:tc>
      </w:tr>
      <w:tr>
        <w:tc>
          <w:tcPr>
            <w:tcW w:type="dxa" w:w="4320"/>
          </w:tcPr>
          <w:p>
            <w:r>
              <w:rPr>
                <w:rFonts w:ascii="Arial" w:hAnsi="Arial"/>
                <w:sz w:val="16"/>
              </w:rPr>
              <w:t>Turn in ﬁles</w:t>
            </w:r>
          </w:p>
        </w:tc>
        <w:tc>
          <w:tcPr>
            <w:tcW w:type="dxa" w:w="4320"/>
          </w:tcPr>
          <w:p>
            <w:r>
              <w:rPr>
                <w:rFonts w:ascii="Arial" w:hAnsi="Arial"/>
                <w:sz w:val="16"/>
              </w:rPr>
              <w:t>-</w:t>
            </w:r>
          </w:p>
        </w:tc>
      </w:tr>
      <w:tr>
        <w:tc>
          <w:tcPr>
            <w:tcW w:type="dxa" w:w="4320"/>
          </w:tcPr>
          <w:p>
            <w:r>
              <w:rPr>
                <w:rFonts w:ascii="Arial" w:hAnsi="Arial"/>
                <w:sz w:val="16"/>
              </w:rPr>
              <w:t>Parameters</w:t>
            </w:r>
          </w:p>
        </w:tc>
        <w:tc>
          <w:tcPr>
            <w:tcW w:type="dxa" w:w="4320"/>
          </w:tcPr>
          <w:p>
            <w:r>
              <w:rPr>
                <w:rFonts w:ascii="Arial" w:hAnsi="Arial"/>
                <w:sz w:val="16"/>
              </w:rPr>
              <w:t>lst: The address of a pointer to a node.</w:t>
              <w:br/>
              <w:t>f: The address of the function used to iterate on</w:t>
              <w:br/>
              <w:t>the list.</w:t>
              <w:br/>
              <w:t>del: The address of the function used to delete</w:t>
              <w:br/>
              <w:t>the content of a node if needed.</w:t>
            </w:r>
          </w:p>
        </w:tc>
      </w:tr>
      <w:tr>
        <w:tc>
          <w:tcPr>
            <w:tcW w:type="dxa" w:w="4320"/>
          </w:tcPr>
          <w:p>
            <w:r>
              <w:rPr>
                <w:rFonts w:ascii="Arial" w:hAnsi="Arial"/>
                <w:sz w:val="16"/>
              </w:rPr>
              <w:t>Return value</w:t>
            </w:r>
          </w:p>
        </w:tc>
        <w:tc>
          <w:tcPr>
            <w:tcW w:type="dxa" w:w="4320"/>
          </w:tcPr>
          <w:p>
            <w:r>
              <w:rPr>
                <w:rFonts w:ascii="Arial" w:hAnsi="Arial"/>
                <w:sz w:val="16"/>
              </w:rPr>
              <w:t>The new list.</w:t>
              <w:br/>
              <w:t>NULL if the allocation fails.</w:t>
            </w:r>
          </w:p>
        </w:tc>
      </w:tr>
      <w:tr>
        <w:tc>
          <w:tcPr>
            <w:tcW w:type="dxa" w:w="4320"/>
          </w:tcPr>
          <w:p>
            <w:r>
              <w:rPr>
                <w:rFonts w:ascii="Arial" w:hAnsi="Arial"/>
                <w:sz w:val="16"/>
              </w:rPr>
              <w:t>External functs.</w:t>
            </w:r>
          </w:p>
        </w:tc>
        <w:tc>
          <w:tcPr>
            <w:tcW w:type="dxa" w:w="4320"/>
          </w:tcPr>
          <w:p>
            <w:r>
              <w:rPr>
                <w:rFonts w:ascii="Arial" w:hAnsi="Arial"/>
                <w:sz w:val="16"/>
              </w:rPr>
              <w:t>malloc, free</w:t>
            </w:r>
          </w:p>
        </w:tc>
      </w:tr>
      <w:tr>
        <w:tc>
          <w:tcPr>
            <w:tcW w:type="dxa" w:w="4320"/>
          </w:tcPr>
          <w:p>
            <w:r>
              <w:rPr>
                <w:rFonts w:ascii="Arial" w:hAnsi="Arial"/>
                <w:sz w:val="16"/>
              </w:rPr>
              <w:t>Description</w:t>
            </w:r>
          </w:p>
        </w:tc>
        <w:tc>
          <w:tcPr>
            <w:tcW w:type="dxa" w:w="4320"/>
          </w:tcPr>
          <w:p>
            <w:r>
              <w:rPr>
                <w:rFonts w:ascii="Arial" w:hAnsi="Arial"/>
                <w:sz w:val="16"/>
              </w:rPr>
              <w:t>Iterates the list ’lst’ and applies the function</w:t>
              <w:br/>
              <w:t>’f’ on the content of each node. Creates a new</w:t>
              <w:br/>
              <w:t>list resulting of the successive applications of</w:t>
              <w:br/>
              <w:t>the function ’f’. The ’del’ function is used to</w:t>
              <w:br/>
              <w:t>delete the content of a node if needed.</w:t>
            </w:r>
          </w:p>
        </w:tc>
      </w:tr>
    </w:tbl>
    <w:p/>
    <w:p>
      <w:r>
        <w:br w:type="page"/>
      </w:r>
    </w:p>
    <w:p>
      <w:r>
        <w:rPr>
          <w:rFonts w:ascii="Arial" w:hAnsi="Arial"/>
          <w:sz w:val="16"/>
        </w:rPr>
        <w:t>Chapter V</w:t>
      </w:r>
    </w:p>
    <w:p>
      <w:r>
        <w:rPr>
          <w:rFonts w:ascii="Arial" w:hAnsi="Arial"/>
          <w:sz w:val="16"/>
        </w:rPr>
        <w:t>Submission and peer-evaluation</w:t>
      </w:r>
    </w:p>
    <w:p>
      <w:r>
        <w:rPr>
          <w:rFonts w:ascii="Arial" w:hAnsi="Arial"/>
          <w:sz w:val="16"/>
        </w:rPr>
        <w:t>TurninyourassignmentinyourGitrepositoryasusual. Onlytheworkinsideyourrepos-</w:t>
      </w:r>
    </w:p>
    <w:p>
      <w:r>
        <w:rPr>
          <w:rFonts w:ascii="Arial" w:hAnsi="Arial"/>
          <w:sz w:val="16"/>
        </w:rPr>
        <w:t>itory will be evaluated during the defense. Don’t hesitate to double check the names of your ﬁles to ensure they are correct.</w:t>
      </w:r>
    </w:p>
    <w:p>
      <w:r>
        <w:rPr>
          <w:rFonts w:ascii="Arial" w:hAnsi="Arial"/>
          <w:sz w:val="16"/>
        </w:rPr>
        <w:t>Place all your ﬁles at the root of your repository.</w:t>
      </w:r>
    </w:p>
    <w:p>
      <w:r>
        <w:rPr>
          <w:rFonts w:ascii="Arial" w:hAnsi="Arial"/>
          <w:sz w:val="16"/>
        </w:rP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