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16"/>
        </w:rPr>
        <w:t>Order #1526 09.03.2023 16:21</w:t>
      </w:r>
    </w:p>
    <w:p>
      <w:r>
        <w:rPr>
          <w:rFonts w:ascii="Arial" w:hAnsi="Arial"/>
          <w:sz w:val="16"/>
        </w:rPr>
        <w:t>Free Shipping on Domestic Orders Exceeding £50</w:t>
      </w:r>
    </w:p>
    <w:p>
      <w:r>
        <w:rPr>
          <w:rFonts w:ascii="Arial" w:hAnsi="Arial"/>
          <w:sz w:val="16"/>
        </w:rPr>
        <w:t>Home Strain Proﬁles Isolates Flavours</w:t>
      </w:r>
    </w:p>
    <w:p>
      <w:r>
        <w:rPr>
          <w:rFonts w:ascii="Arial" w:hAnsi="Arial"/>
          <w:sz w:val="16"/>
        </w:rPr>
        <w:t>0 Liquidisers Diluents Hardware</w:t>
      </w:r>
    </w:p>
    <w:p>
      <w:r>
        <w:rPr>
          <w:rFonts w:ascii="Arial" w:hAnsi="Arial"/>
          <w:sz w:val="16"/>
        </w:rPr>
        <w:t>VIEWBASKET</w:t>
      </w:r>
    </w:p>
    <w:p>
      <w:r>
        <w:rPr>
          <w:rFonts w:ascii="Arial" w:hAnsi="Arial"/>
          <w:sz w:val="16"/>
        </w:rPr>
        <w:t>My account &gt; Order #1526 (2023-02-24 18:21:30)</w:t>
      </w:r>
    </w:p>
    <w:p>
      <w:r>
        <w:rPr>
          <w:rFonts w:ascii="Arial" w:hAnsi="Arial"/>
          <w:sz w:val="16"/>
        </w:rPr>
        <w:t>ORDER THESE ITEMS AGAIN</w:t>
      </w:r>
    </w:p>
    <w:p>
      <w:r>
        <w:rPr>
          <w:rFonts w:ascii="Arial" w:hAnsi="Arial"/>
          <w:sz w:val="16"/>
        </w:rPr>
        <w:t>Delivery address Billing address</w:t>
      </w:r>
    </w:p>
    <w:p>
      <w:r>
        <w:rPr>
          <w:rFonts w:ascii="Arial" w:hAnsi="Arial"/>
          <w:sz w:val="16"/>
        </w:rPr>
        <w:t>Nikolaj Postnikov Nikolaj Postnikov</w:t>
      </w:r>
    </w:p>
    <w:p>
      <w:r>
        <w:rPr>
          <w:rFonts w:ascii="Arial" w:hAnsi="Arial"/>
          <w:sz w:val="16"/>
        </w:rPr>
        <w:t>Cenovicka 1140 Cenovicka 1140</w:t>
      </w:r>
    </w:p>
    <w:p>
      <w:r>
        <w:rPr>
          <w:rFonts w:ascii="Arial" w:hAnsi="Arial"/>
          <w:sz w:val="16"/>
        </w:rPr>
        <w:t>Ujezd nad Lesy Praha 9 Ujezd nad Lesy Praha 9</w:t>
      </w:r>
    </w:p>
    <w:p>
      <w:r>
        <w:rPr>
          <w:rFonts w:ascii="Arial" w:hAnsi="Arial"/>
          <w:sz w:val="16"/>
        </w:rPr>
        <w:t>Prague Prague</w:t>
      </w:r>
    </w:p>
    <w:p>
      <w:r>
        <w:rPr>
          <w:rFonts w:ascii="Arial" w:hAnsi="Arial"/>
          <w:sz w:val="16"/>
        </w:rPr>
        <w:t>19016 19016</w:t>
      </w:r>
    </w:p>
    <w:p>
      <w:r>
        <w:rPr>
          <w:rFonts w:ascii="Arial" w:hAnsi="Arial"/>
          <w:sz w:val="16"/>
        </w:rPr>
        <w:t>Czechia Czechia</w:t>
      </w:r>
    </w:p>
    <w:p>
      <w:r>
        <w:rPr>
          <w:rFonts w:ascii="Arial" w:hAnsi="Arial"/>
          <w:sz w:val="16"/>
        </w:rPr>
        <w:t>Delivery method Payment method</w:t>
      </w:r>
    </w:p>
    <w:p>
      <w:r>
        <w:rPr>
          <w:rFonts w:ascii="Arial" w:hAnsi="Arial"/>
          <w:sz w:val="16"/>
        </w:rPr>
        <w:t>UPS Credit card or debit card (processed by</w:t>
      </w:r>
    </w:p>
    <w:p>
      <w:r>
        <w:rPr>
          <w:rFonts w:ascii="Arial" w:hAnsi="Arial"/>
          <w:sz w:val="16"/>
        </w:rPr>
        <w:t>Opayo)</w:t>
      </w:r>
    </w:p>
    <w:p>
      <w:r>
        <w:rPr>
          <w:rFonts w:ascii="Arial" w:hAnsi="Arial"/>
          <w:sz w:val="16"/>
        </w:rPr>
        <w:t>Items in order Total payment</w:t>
      </w:r>
    </w:p>
    <w:p>
      <w:r>
        <w:rPr>
          <w:rFonts w:ascii="Arial" w:hAnsi="Arial"/>
          <w:sz w:val="16"/>
        </w:rPr>
        <w:t>1 Cookies and Cream (OS) £8.33 Subtotal £16.66</w:t>
      </w:r>
    </w:p>
    <w:p>
      <w:r>
        <w:rPr>
          <w:rFonts w:ascii="Arial" w:hAnsi="Arial"/>
          <w:sz w:val="16"/>
        </w:rPr>
        <w:t>Volume: 4ml UPS £15.00</w:t>
      </w:r>
    </w:p>
    <w:p>
      <w:r>
        <w:rPr>
          <w:rFonts w:ascii="Arial" w:hAnsi="Arial"/>
          <w:sz w:val="16"/>
        </w:rPr>
        <w:t>1 Strawberry Jam (OS) £8.33 Including VAT at 0% £0.00</w:t>
      </w:r>
    </w:p>
    <w:p>
      <w:r>
        <w:rPr>
          <w:rFonts w:ascii="Arial" w:hAnsi="Arial"/>
          <w:sz w:val="16"/>
        </w:rPr>
        <w:t>Volume: 4ml Total £31.66</w:t>
      </w:r>
    </w:p>
    <w:p>
      <w:r>
        <w:rPr>
          <w:rFonts w:ascii="Arial" w:hAnsi="Arial"/>
          <w:sz w:val="16"/>
        </w:rPr>
        <w:t>Order history</w:t>
      </w:r>
    </w:p>
    <w:p>
      <w:r>
        <w:rPr>
          <w:rFonts w:ascii="Arial" w:hAnsi="Arial"/>
          <w:sz w:val="16"/>
        </w:rPr>
        <w:t>Date and time Order status Comments</w:t>
      </w:r>
    </w:p>
    <w:p>
      <w:r>
        <w:rPr>
          <w:rFonts w:ascii="Arial" w:hAnsi="Arial"/>
          <w:sz w:val="16"/>
        </w:rPr>
        <w:t>2023-02-24 18:22:11 Order received 2023-03-03 00:00:05 Dispatched UPS 1ZN3C12TDK20002211</w:t>
      </w:r>
    </w:p>
    <w:p>
      <w:r>
        <w:rPr>
          <w:rFonts w:ascii="Arial" w:hAnsi="Arial"/>
          <w:sz w:val="16"/>
        </w:rPr>
        <w:t>Be in the know, get new arrivals and the latest offers to your inbox:</w:t>
      </w:r>
    </w:p>
    <w:p>
      <w:r>
        <w:rPr>
          <w:rFonts w:ascii="Arial" w:hAnsi="Arial"/>
          <w:sz w:val="16"/>
        </w:rPr>
        <w:t>https://www.terpenes-uk.co.uk/webshop/-account/order/?invoice=1526 Page 1 of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Free Shipping on Domestic Orders Exceeding £50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Home Strain Proﬁles Isolates Flavours</w:t>
              <w:br/>
              <w:t>0 Liquidisers Diluents Hardware</w:t>
              <w:br/>
              <w:t>VIEWBASKET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My account &gt; Order #1526 (2023-02-24 18:21:30)</w:t>
              <w:br/>
              <w:t>ORDER THESE ITEMS AGAIN</w:t>
              <w:br/>
              <w:t>Delivery address Billing address</w:t>
              <w:br/>
              <w:t>Nikolaj Postnikov Nikolaj Postnikov</w:t>
              <w:br/>
              <w:t>Cenovicka 1140 Cenovicka 1140</w:t>
              <w:br/>
              <w:t>Ujezd nad Lesy Praha 9 Ujezd nad Lesy Praha 9</w:t>
              <w:br/>
              <w:t>Prague Prague</w:t>
              <w:br/>
              <w:t>19016 19016</w:t>
              <w:br/>
              <w:t>Czechia Czechia</w:t>
              <w:br/>
              <w:t>Delivery method Payment method</w:t>
              <w:br/>
              <w:t>UPS Credit card or debit card (processed by</w:t>
              <w:br/>
              <w:t>Opayo)</w:t>
              <w:br/>
              <w:t>Items in order Total payment</w:t>
              <w:br/>
              <w:t>1 Cookies and Cream (OS) £8.33 Subtotal £16.66</w:t>
              <w:br/>
              <w:t>Volume: 4ml UPS £15.00</w:t>
              <w:br/>
              <w:t>1 Strawberry Jam (OS) £8.33 Including VAT at 0% £0.00</w:t>
              <w:br/>
              <w:t>Volume: 4ml Total £31.66</w:t>
              <w:br/>
              <w:t>Order history</w:t>
              <w:br/>
              <w:t>Date and time Order status Comments</w:t>
              <w:br/>
              <w:t>2023-02-24 18:22:11 Order received</w:t>
              <w:br/>
              <w:t>2023-03-03 00:00:05 Dispatched UPS</w:t>
              <w:br/>
              <w:t>1ZN3C12TDK20002211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Be in the know, get new arrivals and the latest offers to your inbox:</w:t>
              <w:br/>
              <w:t>https://www.terpenes-uk.co.uk/webshop/-account/order/?invoice=1526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Date and time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Order status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Comments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2023-02-24 18:22:11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Order received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2023-03-03 00:00:05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Dispatched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16"/>
              </w:rPr>
              <w:t>UPS</w:t>
              <w:br/>
              <w:t>1ZN3C12TDK20002211</w:t>
            </w:r>
          </w:p>
        </w:tc>
      </w:tr>
    </w:tbl>
    <w:p/>
    <w:p>
      <w:r>
        <w:br w:type="page"/>
      </w:r>
    </w:p>
    <w:p>
      <w:r>
        <w:rPr>
          <w:rFonts w:ascii="Arial" w:hAnsi="Arial"/>
          <w:sz w:val="16"/>
        </w:rPr>
        <w:t>Order #1526 09.03.2023 16:21</w:t>
      </w:r>
    </w:p>
    <w:p>
      <w:r>
        <w:rPr>
          <w:rFonts w:ascii="Arial" w:hAnsi="Arial"/>
          <w:sz w:val="16"/>
        </w:rPr>
        <w:t>Be in the know, get new arrivals and the latest offers to your inbox:</w:t>
      </w:r>
    </w:p>
    <w:p>
      <w:r>
        <w:rPr>
          <w:rFonts w:ascii="Arial" w:hAnsi="Arial"/>
          <w:sz w:val="16"/>
        </w:rPr>
        <w:t>SIGN ME UP</w:t>
      </w:r>
    </w:p>
    <w:p>
      <w:r>
        <w:rPr>
          <w:rFonts w:ascii="Arial" w:hAnsi="Arial"/>
          <w:sz w:val="16"/>
        </w:rPr>
        <w:t>QUICK LINKS CONTACT US OPENING TIMES</w:t>
      </w:r>
    </w:p>
    <w:p>
      <w:r>
        <w:rPr>
          <w:rFonts w:ascii="Arial" w:hAnsi="Arial"/>
          <w:sz w:val="16"/>
        </w:rPr>
        <w:t>Home Flavours 07933 219510 / Mon- Fri: 9:00am-</w:t>
      </w:r>
    </w:p>
    <w:p>
      <w:r>
        <w:rPr>
          <w:rFonts w:ascii="Arial" w:hAnsi="Arial"/>
          <w:sz w:val="16"/>
        </w:rPr>
        <w:t>01633 246160 5pm</w:t>
      </w:r>
    </w:p>
    <w:p>
      <w:r>
        <w:rPr>
          <w:rFonts w:ascii="Arial" w:hAnsi="Arial"/>
          <w:sz w:val="16"/>
        </w:rPr>
        <w:t>Terpenes Liquidisers</w:t>
      </w:r>
    </w:p>
    <w:p>
      <w:r>
        <w:rPr>
          <w:rFonts w:ascii="Arial" w:hAnsi="Arial"/>
          <w:sz w:val="16"/>
        </w:rPr>
        <w:t>Sat: Not Open</w:t>
      </w:r>
    </w:p>
    <w:p>
      <w:r>
        <w:rPr>
          <w:rFonts w:ascii="Arial" w:hAnsi="Arial"/>
          <w:sz w:val="16"/>
        </w:rPr>
        <w:t>UK Isolates</w:t>
      </w:r>
    </w:p>
    <w:p>
      <w:r>
        <w:rPr>
          <w:rFonts w:ascii="Arial" w:hAnsi="Arial"/>
          <w:sz w:val="16"/>
        </w:rPr>
        <w:t>info@terpenes- Sun: Not Open</w:t>
      </w:r>
    </w:p>
    <w:p>
      <w:r>
        <w:rPr>
          <w:rFonts w:ascii="Arial" w:hAnsi="Arial"/>
          <w:sz w:val="16"/>
        </w:rPr>
        <w:t>True Diluents</w:t>
      </w:r>
    </w:p>
    <w:p>
      <w:r>
        <w:rPr>
          <w:rFonts w:ascii="Arial" w:hAnsi="Arial"/>
          <w:sz w:val="16"/>
        </w:rPr>
        <w:t>uk.co.uk</w:t>
      </w:r>
    </w:p>
    <w:p>
      <w:r>
        <w:rPr>
          <w:rFonts w:ascii="Arial" w:hAnsi="Arial"/>
          <w:sz w:val="16"/>
        </w:rPr>
        <w:t>Terpenes Hardware</w:t>
      </w:r>
    </w:p>
    <w:p>
      <w:r>
        <w:rPr>
          <w:rFonts w:ascii="Arial" w:hAnsi="Arial"/>
          <w:sz w:val="16"/>
        </w:rPr>
        <w:t>EYBNA Contact</w:t>
      </w:r>
    </w:p>
    <w:p>
      <w:r>
        <w:rPr>
          <w:rFonts w:ascii="Arial" w:hAnsi="Arial"/>
          <w:sz w:val="16"/>
        </w:rPr>
        <w:t>Live us</w:t>
      </w:r>
    </w:p>
    <w:p>
      <w:r>
        <w:rPr>
          <w:rFonts w:ascii="Arial" w:hAnsi="Arial"/>
          <w:sz w:val="16"/>
        </w:rPr>
        <w:t>Resin Unit 123, Spaceman</w:t>
      </w:r>
    </w:p>
    <w:p>
      <w:r>
        <w:rPr>
          <w:rFonts w:ascii="Arial" w:hAnsi="Arial"/>
          <w:sz w:val="16"/>
        </w:rPr>
        <w:t>Business Park, 1</w:t>
      </w:r>
    </w:p>
    <w:p>
      <w:r>
        <w:rPr>
          <w:rFonts w:ascii="Arial" w:hAnsi="Arial"/>
          <w:sz w:val="16"/>
        </w:rPr>
        <w:t>Live</w:t>
      </w:r>
    </w:p>
    <w:p>
      <w:r>
        <w:rPr>
          <w:rFonts w:ascii="Arial" w:hAnsi="Arial"/>
          <w:sz w:val="16"/>
        </w:rPr>
        <w:t>Symondscliff Way,</w:t>
      </w:r>
    </w:p>
    <w:p>
      <w:r>
        <w:rPr>
          <w:rFonts w:ascii="Arial" w:hAnsi="Arial"/>
          <w:sz w:val="16"/>
        </w:rPr>
        <w:t>Alchemy</w:t>
      </w:r>
    </w:p>
    <w:p>
      <w:r>
        <w:rPr>
          <w:rFonts w:ascii="Arial" w:hAnsi="Arial"/>
          <w:sz w:val="16"/>
        </w:rPr>
        <w:t>Portskewett,</w:t>
      </w:r>
    </w:p>
    <w:p>
      <w:r>
        <w:rPr>
          <w:rFonts w:ascii="Arial" w:hAnsi="Arial"/>
          <w:sz w:val="16"/>
        </w:rPr>
        <w:t>Caldicot NP26 5PW</w:t>
      </w:r>
    </w:p>
    <w:p>
      <w:r>
        <w:rPr>
          <w:rFonts w:ascii="Arial" w:hAnsi="Arial"/>
          <w:sz w:val="16"/>
        </w:rPr>
        <w:t>Privacy | Cookies Website design Bristol — by it’seeze</w:t>
      </w:r>
    </w:p>
    <w:p>
      <w:r>
        <w:rPr>
          <w:rFonts w:ascii="Arial" w:hAnsi="Arial"/>
          <w:sz w:val="16"/>
        </w:rPr>
        <w:t>https://www.terpenes-uk.co.uk/webshop/-account/order/?invoice=1526 Page 2 of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Order #1526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Be in the know, get new arrivals and the latest offers to your inbox:</w:t>
              <w:br/>
              <w:t>SIGN ME UP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QUICK LINKS CONTACT US OPENING TIMES</w:t>
              <w:br/>
              <w:t>Home Flavours 07933 219510 / Mon- Fri: 9:00am-</w:t>
              <w:br/>
              <w:t>01633 246160 5pm</w:t>
              <w:br/>
              <w:t>Terpenes Liquidisers</w:t>
              <w:br/>
              <w:t>Sat: Not Open</w:t>
              <w:br/>
              <w:t>UK Isolates</w:t>
              <w:br/>
              <w:t>info@terpenes- Sun: Not Open</w:t>
              <w:br/>
              <w:t>True Diluents</w:t>
              <w:br/>
              <w:t>uk.co.uk</w:t>
              <w:br/>
              <w:t>Terpenes Hardware</w:t>
              <w:br/>
              <w:t>EYBNA Contact</w:t>
              <w:br/>
              <w:t>Live us</w:t>
              <w:br/>
              <w:t>Resin Unit 123, Spaceman</w:t>
              <w:br/>
              <w:t>Business Park, 1</w:t>
              <w:br/>
              <w:t>Live</w:t>
              <w:br/>
              <w:t>Symondscliff Way,</w:t>
              <w:br/>
              <w:t>Alchemy</w:t>
              <w:br/>
              <w:t>Portskewett,</w:t>
              <w:br/>
              <w:t>Caldicot NP26 5PW</w:t>
            </w:r>
          </w:p>
        </w:tc>
      </w:tr>
      <w:tr>
        <w:tc>
          <w:tcPr>
            <w:tcW w:type="dxa" w:w="8640"/>
          </w:tcPr>
          <w:p>
            <w:r>
              <w:rPr>
                <w:rFonts w:ascii="Arial" w:hAnsi="Arial"/>
                <w:sz w:val="16"/>
              </w:rPr>
              <w:t>Privacy | Cookies Website design Bristol — by it’seeze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